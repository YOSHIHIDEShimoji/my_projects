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8249920</wp:posOffset>
            </wp:positionH>
            <wp:positionV relativeFrom="page">
              <wp:posOffset>3239770</wp:posOffset>
            </wp:positionV>
            <wp:extent cx="1986279" cy="203901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279" cy="20390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716" w:lineRule="exact" w:before="438" w:after="512"/>
        <w:ind w:left="0" w:right="0" w:firstLine="0"/>
        <w:jc w:val="center"/>
      </w:pPr>
      <w:r>
        <w:rPr>
          <w:rFonts w:ascii="" w:hAnsi="" w:eastAsia=""/>
          <w:b w:val="0"/>
          <w:i w:val="0"/>
          <w:color w:val="FF0000"/>
          <w:sz w:val="64"/>
        </w:rPr>
        <w:t>プログラミング基礎第</w:t>
      </w:r>
      <w:r>
        <w:rPr>
          <w:rFonts w:ascii="" w:hAnsi="" w:eastAsia=""/>
          <w:b w:val="0"/>
          <w:i w:val="0"/>
          <w:color w:val="FF0000"/>
          <w:sz w:val="64"/>
        </w:rPr>
        <w:t>1</w:t>
      </w:r>
      <w:r>
        <w:rPr>
          <w:rFonts w:ascii="" w:hAnsi="" w:eastAsia=""/>
          <w:b w:val="0"/>
          <w:i w:val="0"/>
          <w:color w:val="FF0000"/>
          <w:sz w:val="64"/>
        </w:rPr>
        <w:t>回小テスト解答例</w:t>
      </w:r>
      <w:r>
        <w:rPr>
          <w:rFonts w:ascii="" w:hAnsi="" w:eastAsia=""/>
          <w:b w:val="0"/>
          <w:i w:val="0"/>
          <w:color w:val="FF0000"/>
          <w:sz w:val="64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7730"/>
        <w:gridCol w:w="7730"/>
      </w:tblGrid>
      <w:tr>
        <w:trPr>
          <w:trHeight w:hRule="exact" w:val="1304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4" w:lineRule="exact" w:before="60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1.</w:t>
            </w:r>
          </w:p>
        </w:tc>
        <w:tc>
          <w:tcPr>
            <w:tcW w:type="dxa" w:w="12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24" w:after="0"/>
              <w:ind w:left="246" w:right="144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ホームディレクトリに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PROGRAM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 xml:space="preserve"> という名前の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ディレクトリを作成する。</w:t>
            </w:r>
          </w:p>
        </w:tc>
      </w:tr>
    </w:tbl>
    <w:p>
      <w:pPr>
        <w:autoSpaceDN w:val="0"/>
        <w:autoSpaceDE w:val="0"/>
        <w:widowControl/>
        <w:spacing w:line="626" w:lineRule="exact" w:before="80" w:after="58"/>
        <w:ind w:left="1872" w:right="0" w:firstLine="0"/>
        <w:jc w:val="left"/>
      </w:pPr>
      <w:r>
        <w:rPr>
          <w:rFonts w:ascii="" w:hAnsi="" w:eastAsia=""/>
          <w:b w:val="0"/>
          <w:i w:val="0"/>
          <w:color w:val="FF0000"/>
          <w:sz w:val="56"/>
        </w:rPr>
        <w:t>mkdir PROGRAM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7730"/>
        <w:gridCol w:w="7730"/>
      </w:tblGrid>
      <w:tr>
        <w:trPr>
          <w:trHeight w:hRule="exact" w:val="130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4" w:lineRule="exact" w:before="5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2.</w:t>
            </w:r>
          </w:p>
        </w:tc>
        <w:tc>
          <w:tcPr>
            <w:tcW w:type="dxa" w:w="1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20" w:after="0"/>
              <w:ind w:left="246" w:right="273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ディレクトリ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PROGRAM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の下に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old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と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いう名前のディレクトリを作成する。</w:t>
            </w:r>
          </w:p>
        </w:tc>
      </w:tr>
    </w:tbl>
    <w:p>
      <w:pPr>
        <w:autoSpaceDN w:val="0"/>
        <w:autoSpaceDE w:val="0"/>
        <w:widowControl/>
        <w:spacing w:line="624" w:lineRule="exact" w:before="76" w:after="48"/>
        <w:ind w:left="1740" w:right="0" w:firstLine="0"/>
        <w:jc w:val="left"/>
      </w:pPr>
      <w:r>
        <w:rPr>
          <w:rFonts w:ascii="" w:hAnsi="" w:eastAsia=""/>
          <w:b w:val="0"/>
          <w:i w:val="0"/>
          <w:color w:val="FF0000"/>
          <w:sz w:val="56"/>
        </w:rPr>
        <w:t>cd PROGRAM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865"/>
        <w:gridCol w:w="3865"/>
        <w:gridCol w:w="3865"/>
        <w:gridCol w:w="3865"/>
      </w:tblGrid>
      <w:tr>
        <w:trPr>
          <w:trHeight w:hRule="exact" w:val="762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4" w:lineRule="exact" w:before="48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6"/>
              </w:rPr>
              <w:t>mkdir old</w:t>
            </w:r>
          </w:p>
        </w:tc>
        <w:tc>
          <w:tcPr>
            <w:tcW w:type="dxa" w:w="249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87.9999999999995" w:type="dxa"/>
            </w:tblPr>
            <w:tblGrid>
              <w:gridCol w:w="2498"/>
            </w:tblGrid>
            <w:tr>
              <w:trPr>
                <w:trHeight w:hRule="exact" w:val="574"/>
              </w:trPr>
              <w:tc>
                <w:tcPr>
                  <w:tcW w:type="dxa" w:w="992"/>
                  <w:tcBorders/>
                  <w:shd w:fill="ffcc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8" w:lineRule="exact" w:before="202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2"/>
                    </w:rPr>
                    <w:t>home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36"/>
        </w:trPr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24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3.</w:t>
            </w:r>
          </w:p>
        </w:tc>
        <w:tc>
          <w:tcPr>
            <w:tcW w:type="dxa" w:w="1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10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touch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コマンドで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test.c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 xml:space="preserve"> という名前の</w:t>
            </w:r>
          </w:p>
        </w:tc>
        <w:tc>
          <w:tcPr>
            <w:tcW w:type="dxa" w:w="7730"/>
            <w:gridSpan w:val="2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3865"/>
            <w:vMerge/>
            <w:tcBorders/>
          </w:tcPr>
          <w:p/>
        </w:tc>
        <w:tc>
          <w:tcPr>
            <w:tcW w:type="dxa" w:w="1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0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空ファイルをディレクトリ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PROGRAM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に作る。</w:t>
            </w:r>
          </w:p>
        </w:tc>
        <w:tc>
          <w:tcPr>
            <w:tcW w:type="dxa" w:w="249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4.000000000001" w:type="dxa"/>
            </w:tblPr>
            <w:tblGrid>
              <w:gridCol w:w="2498"/>
            </w:tblGrid>
            <w:tr>
              <w:trPr>
                <w:trHeight w:hRule="exact" w:val="418"/>
              </w:trPr>
              <w:tc>
                <w:tcPr>
                  <w:tcW w:type="dxa" w:w="994"/>
                  <w:tcBorders/>
                  <w:shd w:fill="ff66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8" w:lineRule="exact" w:before="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2"/>
                    </w:rPr>
                    <w:t>user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14"/>
        </w:trPr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1002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4.</w:t>
            </w:r>
          </w:p>
        </w:tc>
        <w:tc>
          <w:tcPr>
            <w:tcW w:type="dxa" w:w="1112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730"/>
            <w:gridSpan w:val="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865"/>
            <w:vMerge/>
            <w:tcBorders/>
          </w:tcPr>
          <w:p/>
        </w:tc>
        <w:tc>
          <w:tcPr>
            <w:tcW w:type="dxa" w:w="11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48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6"/>
              </w:rPr>
              <w:t>touch test.c</w:t>
            </w:r>
          </w:p>
        </w:tc>
        <w:tc>
          <w:tcPr>
            <w:tcW w:type="dxa" w:w="7730"/>
            <w:gridSpan w:val="2"/>
            <w:vMerge/>
            <w:tcBorders/>
          </w:tcPr>
          <w:p/>
        </w:tc>
      </w:tr>
      <w:tr>
        <w:trPr>
          <w:trHeight w:hRule="exact" w:val="556"/>
        </w:trPr>
        <w:tc>
          <w:tcPr>
            <w:tcW w:type="dxa" w:w="3865"/>
            <w:vMerge/>
            <w:tcBorders/>
          </w:tcPr>
          <w:p/>
        </w:tc>
        <w:tc>
          <w:tcPr>
            <w:tcW w:type="dxa" w:w="3865"/>
            <w:vMerge/>
            <w:tcBorders/>
          </w:tcPr>
          <w:p/>
        </w:tc>
        <w:tc>
          <w:tcPr>
            <w:tcW w:type="dxa" w:w="24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000000000005" w:type="dxa"/>
            </w:tblPr>
            <w:tblGrid>
              <w:gridCol w:w="2498"/>
            </w:tblGrid>
            <w:tr>
              <w:trPr>
                <w:trHeight w:hRule="exact" w:val="524"/>
              </w:trPr>
              <w:tc>
                <w:tcPr>
                  <w:tcW w:type="dxa" w:w="1666"/>
                  <w:tcBorders/>
                  <w:shd w:fill="ff66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26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PROGRAM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40"/>
        </w:trPr>
        <w:tc>
          <w:tcPr>
            <w:tcW w:type="dxa" w:w="3865"/>
            <w:vMerge/>
            <w:tcBorders/>
          </w:tcPr>
          <w:p/>
        </w:tc>
        <w:tc>
          <w:tcPr>
            <w:tcW w:type="dxa" w:w="1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14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ディレクトリ</w:t>
            </w:r>
            <w:r>
              <w:rPr>
                <w:rFonts w:ascii="" w:hAnsi="" w:eastAsia=""/>
                <w:b w:val="0"/>
                <w:i w:val="0"/>
                <w:color w:val="008000"/>
                <w:sz w:val="56"/>
              </w:rPr>
              <w:t>PROGRAM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に，ディレクトリ</w:t>
            </w:r>
            <w:r>
              <w:rPr>
                <w:rFonts w:ascii="" w:hAnsi="" w:eastAsia=""/>
                <w:b w:val="0"/>
                <w:i w:val="0"/>
                <w:color w:val="008000"/>
                <w:sz w:val="56"/>
              </w:rPr>
              <w:t>old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と</w:t>
            </w:r>
          </w:p>
        </w:tc>
        <w:tc>
          <w:tcPr>
            <w:tcW w:type="dxa" w:w="1610"/>
            <w:vMerge w:val="restart"/>
            <w:tcBorders>
              <w:end w:sz="6.43333244323730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0.0" w:type="dxa"/>
            </w:tblPr>
            <w:tblGrid>
              <w:gridCol w:w="805"/>
              <w:gridCol w:w="805"/>
            </w:tblGrid>
            <w:tr>
              <w:trPr>
                <w:trHeight w:hRule="exact" w:val="534"/>
              </w:trPr>
              <w:tc>
                <w:tcPr>
                  <w:tcW w:type="dxa" w:w="334"/>
                  <w:tcBorders>
                    <w:end w:sz="6.433332443237305" w:val="single" w:color="#000000"/>
                    <w:bottom w:sz="12.8666648864746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8"/>
                  <w:tcBorders>
                    <w:start w:sz="6.433332443237305" w:val="single" w:color="#000000"/>
                    <w:bottom w:sz="12.8666648864746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70"/>
              </w:trPr>
              <w:tc>
                <w:tcPr>
                  <w:tcW w:type="dxa" w:w="662"/>
                  <w:gridSpan w:val="2"/>
                  <w:tcBorders>
                    <w:start w:sz="12.86666488647461" w:val="single" w:color="#000000"/>
                    <w:top w:sz="12.86666488647461" w:val="single" w:color="#000000"/>
                    <w:end w:sz="12.86666488647461" w:val="single" w:color="#000000"/>
                  </w:tcBorders>
                  <w:shd w:fill="bae0e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88"/>
            <w:vMerge w:val="restart"/>
            <w:tcBorders>
              <w:start w:sz="6.43333244323730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692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32"/>
              </w:rPr>
              <w:t>old</w:t>
            </w:r>
          </w:p>
        </w:tc>
      </w:tr>
      <w:tr>
        <w:trPr>
          <w:trHeight w:hRule="exact" w:val="660"/>
        </w:trPr>
        <w:tc>
          <w:tcPr>
            <w:tcW w:type="dxa" w:w="3865"/>
            <w:vMerge/>
            <w:tcBorders/>
          </w:tcPr>
          <w:p/>
        </w:tc>
        <w:tc>
          <w:tcPr>
            <w:tcW w:type="dxa" w:w="1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0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ファイル</w:t>
            </w:r>
            <w:r>
              <w:rPr>
                <w:rFonts w:ascii="" w:hAnsi="" w:eastAsia=""/>
                <w:b w:val="0"/>
                <w:i w:val="0"/>
                <w:color w:val="008000"/>
                <w:sz w:val="56"/>
              </w:rPr>
              <w:t>test.c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が作成できたことを確認する。</w:t>
            </w:r>
          </w:p>
        </w:tc>
        <w:tc>
          <w:tcPr>
            <w:tcW w:type="dxa" w:w="3865"/>
            <w:vMerge/>
            <w:tcBorders>
              <w:end w:sz="6.433332443237305" w:val="single" w:color="#000000"/>
            </w:tcBorders>
          </w:tcPr>
          <w:p/>
        </w:tc>
        <w:tc>
          <w:tcPr>
            <w:tcW w:type="dxa" w:w="3865"/>
            <w:vMerge/>
            <w:tcBorders>
              <w:start w:sz="6.433332443237305" w:val="single" w:color="#000000"/>
            </w:tcBorders>
          </w:tcPr>
          <w:p/>
        </w:tc>
      </w:tr>
      <w:tr>
        <w:trPr>
          <w:trHeight w:hRule="exact" w:val="138"/>
        </w:trPr>
        <w:tc>
          <w:tcPr>
            <w:tcW w:type="dxa" w:w="3865"/>
            <w:vMerge/>
            <w:tcBorders/>
          </w:tcPr>
          <w:p/>
        </w:tc>
        <w:tc>
          <w:tcPr>
            <w:tcW w:type="dxa" w:w="11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48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6"/>
              </w:rPr>
              <w:t xml:space="preserve">ls –l </w:t>
            </w:r>
          </w:p>
        </w:tc>
        <w:tc>
          <w:tcPr>
            <w:tcW w:type="dxa" w:w="3865"/>
            <w:vMerge/>
            <w:tcBorders>
              <w:end w:sz="6.433332443237305" w:val="single" w:color="#000000"/>
            </w:tcBorders>
          </w:tcPr>
          <w:p/>
        </w:tc>
        <w:tc>
          <w:tcPr>
            <w:tcW w:type="dxa" w:w="3865"/>
            <w:vMerge/>
            <w:tcBorders>
              <w:start w:sz="6.433332443237305" w:val="single" w:color="#000000"/>
            </w:tcBorders>
          </w:tcPr>
          <w:p/>
        </w:tc>
      </w:tr>
      <w:tr>
        <w:trPr>
          <w:trHeight w:hRule="exact" w:val="596"/>
        </w:trPr>
        <w:tc>
          <w:tcPr>
            <w:tcW w:type="dxa" w:w="3865"/>
            <w:vMerge/>
            <w:tcBorders/>
          </w:tcPr>
          <w:p/>
        </w:tc>
        <w:tc>
          <w:tcPr>
            <w:tcW w:type="dxa" w:w="3865"/>
            <w:vMerge/>
            <w:tcBorders/>
          </w:tcPr>
          <w:p/>
        </w:tc>
        <w:tc>
          <w:tcPr>
            <w:tcW w:type="dxa" w:w="24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0" w:after="0"/>
              <w:ind w:left="6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test.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</w:t>
            </w:r>
          </w:p>
        </w:tc>
      </w:tr>
    </w:tbl>
    <w:p>
      <w:pPr>
        <w:autoSpaceDN w:val="0"/>
        <w:autoSpaceDE w:val="0"/>
        <w:widowControl/>
        <w:spacing w:line="314" w:lineRule="exact" w:before="656" w:after="0"/>
        <w:ind w:left="0" w:right="174" w:firstLine="0"/>
        <w:jc w:val="right"/>
      </w:pPr>
      <w:r>
        <w:rPr>
          <w:rFonts w:ascii="" w:hAnsi="" w:eastAsia=""/>
          <w:b w:val="0"/>
          <w:i w:val="0"/>
          <w:color w:val="000000"/>
          <w:sz w:val="28"/>
        </w:rPr>
        <w:t>1</w:t>
      </w:r>
    </w:p>
    <w:p>
      <w:pPr>
        <w:sectPr>
          <w:pgSz w:w="16838" w:h="11906"/>
          <w:pgMar w:top="80" w:right="698" w:bottom="70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8249920</wp:posOffset>
            </wp:positionH>
            <wp:positionV relativeFrom="page">
              <wp:posOffset>3239770</wp:posOffset>
            </wp:positionV>
            <wp:extent cx="1986279" cy="203901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279" cy="20390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716" w:lineRule="exact" w:before="438" w:after="512"/>
        <w:ind w:left="0" w:right="0" w:firstLine="0"/>
        <w:jc w:val="center"/>
      </w:pPr>
      <w:r>
        <w:rPr>
          <w:rFonts w:ascii="" w:hAnsi="" w:eastAsia=""/>
          <w:b w:val="0"/>
          <w:i w:val="0"/>
          <w:color w:val="FF0000"/>
          <w:sz w:val="64"/>
        </w:rPr>
        <w:t>プログラミング基礎第</w:t>
      </w:r>
      <w:r>
        <w:rPr>
          <w:rFonts w:ascii="" w:hAnsi="" w:eastAsia=""/>
          <w:b w:val="0"/>
          <w:i w:val="0"/>
          <w:color w:val="FF0000"/>
          <w:sz w:val="64"/>
        </w:rPr>
        <w:t>1</w:t>
      </w:r>
      <w:r>
        <w:rPr>
          <w:rFonts w:ascii="" w:hAnsi="" w:eastAsia=""/>
          <w:b w:val="0"/>
          <w:i w:val="0"/>
          <w:color w:val="FF0000"/>
          <w:sz w:val="64"/>
        </w:rPr>
        <w:t>回小テスト解答例</w:t>
      </w:r>
      <w:r>
        <w:rPr>
          <w:rFonts w:ascii="" w:hAnsi="" w:eastAsia=""/>
          <w:b w:val="0"/>
          <w:i w:val="0"/>
          <w:color w:val="FF0000"/>
          <w:sz w:val="64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7730"/>
        <w:gridCol w:w="7730"/>
      </w:tblGrid>
      <w:tr>
        <w:trPr>
          <w:trHeight w:hRule="exact" w:val="1304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4" w:lineRule="exact" w:before="60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1.</w:t>
            </w:r>
          </w:p>
        </w:tc>
        <w:tc>
          <w:tcPr>
            <w:tcW w:type="dxa" w:w="12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24" w:after="0"/>
              <w:ind w:left="246" w:right="144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ホームディレクトリに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PROGRAM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 xml:space="preserve"> という名前の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ディレクトリを作成する。</w:t>
            </w:r>
          </w:p>
        </w:tc>
      </w:tr>
    </w:tbl>
    <w:p>
      <w:pPr>
        <w:autoSpaceDN w:val="0"/>
        <w:autoSpaceDE w:val="0"/>
        <w:widowControl/>
        <w:spacing w:line="626" w:lineRule="exact" w:before="80" w:after="58"/>
        <w:ind w:left="1872" w:right="0" w:firstLine="0"/>
        <w:jc w:val="left"/>
      </w:pPr>
      <w:r>
        <w:rPr>
          <w:rFonts w:ascii="" w:hAnsi="" w:eastAsia=""/>
          <w:b w:val="0"/>
          <w:i w:val="0"/>
          <w:color w:val="FF0000"/>
          <w:sz w:val="56"/>
        </w:rPr>
        <w:t>mkdir PROGRAM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7730"/>
        <w:gridCol w:w="7730"/>
      </w:tblGrid>
      <w:tr>
        <w:trPr>
          <w:trHeight w:hRule="exact" w:val="130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4" w:lineRule="exact" w:before="5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2.</w:t>
            </w:r>
          </w:p>
        </w:tc>
        <w:tc>
          <w:tcPr>
            <w:tcW w:type="dxa" w:w="1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20" w:after="0"/>
              <w:ind w:left="246" w:right="273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ディレクトリ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PROGRAM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の下に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old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と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いう名前のディレクトリを作成する。</w:t>
            </w:r>
          </w:p>
        </w:tc>
      </w:tr>
    </w:tbl>
    <w:p>
      <w:pPr>
        <w:autoSpaceDN w:val="0"/>
        <w:autoSpaceDE w:val="0"/>
        <w:widowControl/>
        <w:spacing w:line="624" w:lineRule="exact" w:before="76" w:after="56"/>
        <w:ind w:left="1740" w:right="0" w:firstLine="0"/>
        <w:jc w:val="left"/>
      </w:pPr>
      <w:r>
        <w:rPr>
          <w:rFonts w:ascii="" w:hAnsi="" w:eastAsia=""/>
          <w:b w:val="0"/>
          <w:i w:val="0"/>
          <w:color w:val="FF0000"/>
          <w:sz w:val="56"/>
        </w:rPr>
        <w:t>mkdir PROGRAM/old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865"/>
        <w:gridCol w:w="3865"/>
        <w:gridCol w:w="3865"/>
        <w:gridCol w:w="3865"/>
      </w:tblGrid>
      <w:tr>
        <w:trPr>
          <w:trHeight w:hRule="exact" w:val="662"/>
        </w:trPr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58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3.</w:t>
            </w:r>
          </w:p>
        </w:tc>
        <w:tc>
          <w:tcPr>
            <w:tcW w:type="dxa" w:w="1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36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touch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コマンドで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test.c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 xml:space="preserve"> という名前の</w:t>
            </w:r>
          </w:p>
        </w:tc>
        <w:tc>
          <w:tcPr>
            <w:tcW w:type="dxa" w:w="249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87.9999999999995" w:type="dxa"/>
            </w:tblPr>
            <w:tblGrid>
              <w:gridCol w:w="2498"/>
            </w:tblGrid>
            <w:tr>
              <w:trPr>
                <w:trHeight w:hRule="exact" w:val="574"/>
              </w:trPr>
              <w:tc>
                <w:tcPr>
                  <w:tcW w:type="dxa" w:w="992"/>
                  <w:tcBorders/>
                  <w:shd w:fill="ffcc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8" w:lineRule="exact" w:before="202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2"/>
                    </w:rPr>
                    <w:t>home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92"/>
        </w:trPr>
        <w:tc>
          <w:tcPr>
            <w:tcW w:type="dxa" w:w="3865"/>
            <w:vMerge/>
            <w:tcBorders/>
          </w:tcPr>
          <w:p/>
        </w:tc>
        <w:tc>
          <w:tcPr>
            <w:tcW w:type="dxa" w:w="1112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730"/>
            <w:gridSpan w:val="2"/>
            <w:vMerge/>
            <w:tcBorders/>
          </w:tcPr>
          <w:p/>
        </w:tc>
      </w:tr>
      <w:tr>
        <w:trPr>
          <w:trHeight w:hRule="exact" w:val="556"/>
        </w:trPr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4" w:lineRule="exact" w:before="0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空ファイルをディレクトリ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PROGRAM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に作る。</w:t>
            </w:r>
          </w:p>
        </w:tc>
        <w:tc>
          <w:tcPr>
            <w:tcW w:type="dxa" w:w="7730"/>
            <w:gridSpan w:val="2"/>
            <w:vMerge/>
            <w:tcBorders/>
          </w:tcPr>
          <w:p/>
        </w:tc>
      </w:tr>
      <w:tr>
        <w:trPr>
          <w:trHeight w:hRule="exact" w:val="526"/>
        </w:trPr>
        <w:tc>
          <w:tcPr>
            <w:tcW w:type="dxa" w:w="3865"/>
            <w:vMerge/>
            <w:tcBorders/>
          </w:tcPr>
          <w:p/>
        </w:tc>
        <w:tc>
          <w:tcPr>
            <w:tcW w:type="dxa" w:w="1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0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6"/>
              </w:rPr>
              <w:t>touch PROGRAM/test.c</w:t>
            </w:r>
          </w:p>
        </w:tc>
        <w:tc>
          <w:tcPr>
            <w:tcW w:type="dxa" w:w="249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4.000000000001" w:type="dxa"/>
            </w:tblPr>
            <w:tblGrid>
              <w:gridCol w:w="2498"/>
            </w:tblGrid>
            <w:tr>
              <w:trPr>
                <w:trHeight w:hRule="exact" w:val="458"/>
              </w:trPr>
              <w:tc>
                <w:tcPr>
                  <w:tcW w:type="dxa" w:w="994"/>
                  <w:tcBorders/>
                  <w:shd w:fill="ff66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8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2"/>
                    </w:rPr>
                    <w:t>user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14"/>
        </w:trPr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262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4.</w:t>
            </w:r>
          </w:p>
        </w:tc>
        <w:tc>
          <w:tcPr>
            <w:tcW w:type="dxa" w:w="1112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730"/>
            <w:gridSpan w:val="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865"/>
            <w:vMerge/>
            <w:tcBorders/>
          </w:tcPr>
          <w:p/>
        </w:tc>
        <w:tc>
          <w:tcPr>
            <w:tcW w:type="dxa" w:w="11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34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ディレクトリ</w:t>
            </w:r>
            <w:r>
              <w:rPr>
                <w:rFonts w:ascii="" w:hAnsi="" w:eastAsia=""/>
                <w:b w:val="0"/>
                <w:i w:val="0"/>
                <w:color w:val="008000"/>
                <w:sz w:val="56"/>
              </w:rPr>
              <w:t>PROGRAM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に，ディレクトリ</w:t>
            </w:r>
            <w:r>
              <w:rPr>
                <w:rFonts w:ascii="" w:hAnsi="" w:eastAsia=""/>
                <w:b w:val="0"/>
                <w:i w:val="0"/>
                <w:color w:val="008000"/>
                <w:sz w:val="56"/>
              </w:rPr>
              <w:t>old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と</w:t>
            </w:r>
          </w:p>
        </w:tc>
        <w:tc>
          <w:tcPr>
            <w:tcW w:type="dxa" w:w="7730"/>
            <w:gridSpan w:val="2"/>
            <w:vMerge/>
            <w:tcBorders/>
          </w:tcPr>
          <w:p/>
        </w:tc>
      </w:tr>
      <w:tr>
        <w:trPr>
          <w:trHeight w:hRule="exact" w:val="456"/>
        </w:trPr>
        <w:tc>
          <w:tcPr>
            <w:tcW w:type="dxa" w:w="3865"/>
            <w:vMerge/>
            <w:tcBorders/>
          </w:tcPr>
          <w:p/>
        </w:tc>
        <w:tc>
          <w:tcPr>
            <w:tcW w:type="dxa" w:w="3865"/>
            <w:vMerge/>
            <w:tcBorders/>
          </w:tcPr>
          <w:p/>
        </w:tc>
        <w:tc>
          <w:tcPr>
            <w:tcW w:type="dxa" w:w="249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000000000005" w:type="dxa"/>
            </w:tblPr>
            <w:tblGrid>
              <w:gridCol w:w="2498"/>
            </w:tblGrid>
            <w:tr>
              <w:trPr>
                <w:trHeight w:hRule="exact" w:val="524"/>
              </w:trPr>
              <w:tc>
                <w:tcPr>
                  <w:tcW w:type="dxa" w:w="1666"/>
                  <w:tcBorders/>
                  <w:shd w:fill="ff66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26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>PROGRAM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0"/>
        </w:trPr>
        <w:tc>
          <w:tcPr>
            <w:tcW w:type="dxa" w:w="3865"/>
            <w:vMerge/>
            <w:tcBorders/>
          </w:tcPr>
          <w:p/>
        </w:tc>
        <w:tc>
          <w:tcPr>
            <w:tcW w:type="dxa" w:w="11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0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ファイル</w:t>
            </w:r>
            <w:r>
              <w:rPr>
                <w:rFonts w:ascii="" w:hAnsi="" w:eastAsia=""/>
                <w:b w:val="0"/>
                <w:i w:val="0"/>
                <w:color w:val="008000"/>
                <w:sz w:val="56"/>
              </w:rPr>
              <w:t>test.c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が作成できたことを確認する。</w:t>
            </w:r>
          </w:p>
        </w:tc>
        <w:tc>
          <w:tcPr>
            <w:tcW w:type="dxa" w:w="7730"/>
            <w:gridSpan w:val="2"/>
            <w:vMerge/>
            <w:tcBorders/>
          </w:tcPr>
          <w:p/>
        </w:tc>
      </w:tr>
      <w:tr>
        <w:trPr>
          <w:trHeight w:hRule="exact" w:val="530"/>
        </w:trPr>
        <w:tc>
          <w:tcPr>
            <w:tcW w:type="dxa" w:w="3865"/>
            <w:vMerge/>
            <w:tcBorders/>
          </w:tcPr>
          <w:p/>
        </w:tc>
        <w:tc>
          <w:tcPr>
            <w:tcW w:type="dxa" w:w="3865"/>
            <w:vMerge/>
            <w:tcBorders/>
          </w:tcPr>
          <w:p/>
        </w:tc>
        <w:tc>
          <w:tcPr>
            <w:tcW w:type="dxa" w:w="1610"/>
            <w:vMerge w:val="restart"/>
            <w:tcBorders>
              <w:end w:sz="6.43333244323730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0.0" w:type="dxa"/>
            </w:tblPr>
            <w:tblGrid>
              <w:gridCol w:w="805"/>
              <w:gridCol w:w="805"/>
            </w:tblGrid>
            <w:tr>
              <w:trPr>
                <w:trHeight w:hRule="exact" w:val="534"/>
              </w:trPr>
              <w:tc>
                <w:tcPr>
                  <w:tcW w:type="dxa" w:w="334"/>
                  <w:tcBorders>
                    <w:end w:sz="6.433332443237305" w:val="single" w:color="#000000"/>
                    <w:bottom w:sz="12.8666648864746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8"/>
                  <w:tcBorders>
                    <w:start w:sz="6.433332443237305" w:val="single" w:color="#000000"/>
                    <w:bottom w:sz="12.8666648864746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70"/>
              </w:trPr>
              <w:tc>
                <w:tcPr>
                  <w:tcW w:type="dxa" w:w="662"/>
                  <w:gridSpan w:val="2"/>
                  <w:tcBorders>
                    <w:start w:sz="12.86666488647461" w:val="single" w:color="#000000"/>
                    <w:top w:sz="12.86666488647461" w:val="single" w:color="#000000"/>
                    <w:end w:sz="12.86666488647461" w:val="single" w:color="#000000"/>
                  </w:tcBorders>
                  <w:shd w:fill="bae0e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88"/>
            <w:vMerge w:val="restart"/>
            <w:tcBorders>
              <w:start w:sz="6.43333244323730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692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32"/>
              </w:rPr>
              <w:t>old</w:t>
            </w:r>
          </w:p>
        </w:tc>
      </w:tr>
      <w:tr>
        <w:trPr>
          <w:trHeight w:hRule="exact" w:val="908"/>
        </w:trPr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78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6"/>
              </w:rPr>
              <w:t>ls –l PROGRAM</w:t>
            </w:r>
          </w:p>
        </w:tc>
        <w:tc>
          <w:tcPr>
            <w:tcW w:type="dxa" w:w="3865"/>
            <w:vMerge/>
            <w:tcBorders>
              <w:end w:sz="6.433332443237305" w:val="single" w:color="#000000"/>
            </w:tcBorders>
          </w:tcPr>
          <w:p/>
        </w:tc>
        <w:tc>
          <w:tcPr>
            <w:tcW w:type="dxa" w:w="3865"/>
            <w:vMerge/>
            <w:tcBorders>
              <w:start w:sz="6.433332443237305" w:val="single" w:color="#000000"/>
            </w:tcBorders>
          </w:tcPr>
          <w:p/>
        </w:tc>
      </w:tr>
      <w:tr>
        <w:trPr>
          <w:trHeight w:hRule="exact" w:val="490"/>
        </w:trPr>
        <w:tc>
          <w:tcPr>
            <w:tcW w:type="dxa" w:w="3865"/>
            <w:vMerge/>
            <w:tcBorders/>
          </w:tcPr>
          <w:p/>
        </w:tc>
        <w:tc>
          <w:tcPr>
            <w:tcW w:type="dxa" w:w="3865"/>
            <w:vMerge/>
            <w:tcBorders/>
          </w:tcPr>
          <w:p/>
        </w:tc>
        <w:tc>
          <w:tcPr>
            <w:tcW w:type="dxa" w:w="24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0" w:after="0"/>
              <w:ind w:left="6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test.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</w:t>
            </w:r>
          </w:p>
        </w:tc>
      </w:tr>
    </w:tbl>
    <w:p>
      <w:pPr>
        <w:autoSpaceDN w:val="0"/>
        <w:autoSpaceDE w:val="0"/>
        <w:widowControl/>
        <w:spacing w:line="314" w:lineRule="exact" w:before="762" w:after="0"/>
        <w:ind w:left="0" w:right="174" w:firstLine="0"/>
        <w:jc w:val="right"/>
      </w:pPr>
      <w:r>
        <w:rPr>
          <w:rFonts w:ascii="" w:hAnsi="" w:eastAsia=""/>
          <w:b w:val="0"/>
          <w:i w:val="0"/>
          <w:color w:val="000000"/>
          <w:sz w:val="28"/>
        </w:rPr>
        <w:t>2</w:t>
      </w:r>
    </w:p>
    <w:p>
      <w:pPr>
        <w:sectPr>
          <w:pgSz w:w="16838" w:h="11906"/>
          <w:pgMar w:top="80" w:right="698" w:bottom="70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8249920</wp:posOffset>
            </wp:positionH>
            <wp:positionV relativeFrom="page">
              <wp:posOffset>3239770</wp:posOffset>
            </wp:positionV>
            <wp:extent cx="1986279" cy="2039012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279" cy="20390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716" w:lineRule="exact" w:before="438" w:after="290"/>
        <w:ind w:left="0" w:right="0" w:firstLine="0"/>
        <w:jc w:val="center"/>
      </w:pPr>
      <w:r>
        <w:rPr>
          <w:rFonts w:ascii="" w:hAnsi="" w:eastAsia=""/>
          <w:b w:val="0"/>
          <w:i w:val="0"/>
          <w:color w:val="FF0000"/>
          <w:sz w:val="64"/>
        </w:rPr>
        <w:t>プログラミング基礎第</w:t>
      </w:r>
      <w:r>
        <w:rPr>
          <w:rFonts w:ascii="" w:hAnsi="" w:eastAsia=""/>
          <w:b w:val="0"/>
          <w:i w:val="0"/>
          <w:color w:val="FF0000"/>
          <w:sz w:val="64"/>
        </w:rPr>
        <w:t>1</w:t>
      </w:r>
      <w:r>
        <w:rPr>
          <w:rFonts w:ascii="" w:hAnsi="" w:eastAsia=""/>
          <w:b w:val="0"/>
          <w:i w:val="0"/>
          <w:color w:val="FF0000"/>
          <w:sz w:val="64"/>
        </w:rPr>
        <w:t>回小テスト解答例</w:t>
      </w:r>
      <w:r>
        <w:rPr>
          <w:rFonts w:ascii="" w:hAnsi="" w:eastAsia=""/>
          <w:b w:val="0"/>
          <w:i w:val="0"/>
          <w:color w:val="FF0000"/>
          <w:sz w:val="64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7730"/>
        <w:gridCol w:w="7730"/>
      </w:tblGrid>
      <w:tr>
        <w:trPr>
          <w:trHeight w:hRule="exact" w:val="1306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60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1.</w:t>
            </w:r>
          </w:p>
        </w:tc>
        <w:tc>
          <w:tcPr>
            <w:tcW w:type="dxa" w:w="12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26" w:after="0"/>
              <w:ind w:left="246" w:right="144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ホームディレクトリに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PROGRAM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 xml:space="preserve"> という名前の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ディレクトリを作成する。</w:t>
            </w:r>
          </w:p>
        </w:tc>
      </w:tr>
    </w:tbl>
    <w:p>
      <w:pPr>
        <w:autoSpaceDN w:val="0"/>
        <w:autoSpaceDE w:val="0"/>
        <w:widowControl/>
        <w:spacing w:line="626" w:lineRule="exact" w:before="74" w:after="56"/>
        <w:ind w:left="1872" w:right="0" w:firstLine="0"/>
        <w:jc w:val="left"/>
      </w:pPr>
      <w:r>
        <w:rPr>
          <w:rFonts w:ascii="" w:hAnsi="" w:eastAsia=""/>
          <w:b w:val="0"/>
          <w:i w:val="0"/>
          <w:color w:val="FF0000"/>
          <w:sz w:val="56"/>
        </w:rPr>
        <w:t>mkdir PROGRAM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7730"/>
        <w:gridCol w:w="7730"/>
      </w:tblGrid>
      <w:tr>
        <w:trPr>
          <w:trHeight w:hRule="exact" w:val="1304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58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2.</w:t>
            </w:r>
          </w:p>
        </w:tc>
        <w:tc>
          <w:tcPr>
            <w:tcW w:type="dxa" w:w="1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24" w:after="0"/>
              <w:ind w:left="246" w:right="273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ディレクトリ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PROGRAM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の下に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old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と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いう名前のディレクトリを作成する。</w:t>
            </w:r>
          </w:p>
        </w:tc>
      </w:tr>
    </w:tbl>
    <w:p>
      <w:pPr>
        <w:autoSpaceDN w:val="0"/>
        <w:autoSpaceDE w:val="0"/>
        <w:widowControl/>
        <w:spacing w:line="626" w:lineRule="exact" w:before="74" w:after="56"/>
        <w:ind w:left="1740" w:right="0" w:firstLine="0"/>
        <w:jc w:val="left"/>
      </w:pPr>
      <w:r>
        <w:rPr>
          <w:rFonts w:ascii="" w:hAnsi="" w:eastAsia=""/>
          <w:b w:val="0"/>
          <w:i w:val="0"/>
          <w:color w:val="FF0000"/>
          <w:sz w:val="56"/>
        </w:rPr>
        <w:t>mkdir old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5153"/>
        <w:gridCol w:w="5153"/>
        <w:gridCol w:w="5153"/>
      </w:tblGrid>
      <w:tr>
        <w:trPr>
          <w:trHeight w:hRule="exact" w:val="714"/>
        </w:trPr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2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56" w:after="0"/>
              <w:ind w:left="3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6"/>
              </w:rPr>
              <w:t>mv old PROGRAM</w:t>
            </w:r>
          </w:p>
        </w:tc>
        <w:tc>
          <w:tcPr>
            <w:tcW w:type="dxa" w:w="99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92"/>
            </w:tblGrid>
            <w:tr>
              <w:trPr>
                <w:trHeight w:hRule="exact" w:val="574"/>
              </w:trPr>
              <w:tc>
                <w:tcPr>
                  <w:tcW w:type="dxa" w:w="992"/>
                  <w:tcBorders/>
                  <w:shd w:fill="ffcc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8" w:lineRule="exact" w:before="202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32"/>
                    </w:rPr>
                    <w:t>home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64"/>
        </w:trPr>
        <w:tc>
          <w:tcPr>
            <w:tcW w:type="dxa" w:w="5153"/>
            <w:vMerge/>
            <w:tcBorders/>
          </w:tcPr>
          <w:p/>
        </w:tc>
        <w:tc>
          <w:tcPr>
            <w:tcW w:type="dxa" w:w="1220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153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0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3.</w:t>
            </w:r>
          </w:p>
        </w:tc>
        <w:tc>
          <w:tcPr>
            <w:tcW w:type="dxa" w:w="122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0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touch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コマンドで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test.c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 xml:space="preserve"> という名前の</w:t>
            </w:r>
          </w:p>
        </w:tc>
        <w:tc>
          <w:tcPr>
            <w:tcW w:type="dxa" w:w="99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65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32"/>
              </w:rPr>
              <w:t>user</w:t>
            </w:r>
          </w:p>
        </w:tc>
      </w:tr>
      <w:tr>
        <w:trPr>
          <w:trHeight w:hRule="exact" w:val="670"/>
        </w:trPr>
        <w:tc>
          <w:tcPr>
            <w:tcW w:type="dxa" w:w="5153"/>
            <w:vMerge/>
            <w:tcBorders/>
          </w:tcPr>
          <w:p/>
        </w:tc>
        <w:tc>
          <w:tcPr>
            <w:tcW w:type="dxa" w:w="122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0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空ファイルをディレクトリ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PROGRAM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に作る。</w:t>
            </w:r>
          </w:p>
        </w:tc>
        <w:tc>
          <w:tcPr>
            <w:tcW w:type="dxa" w:w="51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626" w:lineRule="exact" w:before="36" w:after="10"/>
        <w:ind w:left="1740" w:right="0" w:firstLine="0"/>
        <w:jc w:val="left"/>
      </w:pPr>
      <w:r>
        <w:rPr>
          <w:rFonts w:ascii="" w:hAnsi="" w:eastAsia=""/>
          <w:b w:val="0"/>
          <w:i w:val="0"/>
          <w:color w:val="FF0000"/>
          <w:sz w:val="56"/>
        </w:rPr>
        <w:t>touch test.c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865"/>
        <w:gridCol w:w="3865"/>
        <w:gridCol w:w="3865"/>
        <w:gridCol w:w="3865"/>
      </w:tblGrid>
      <w:tr>
        <w:trPr>
          <w:trHeight w:hRule="exact" w:val="302"/>
        </w:trPr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104" w:after="0"/>
              <w:ind w:left="36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6"/>
              </w:rPr>
              <w:t>mv test.c PROGRAM</w:t>
            </w:r>
          </w:p>
        </w:tc>
        <w:tc>
          <w:tcPr>
            <w:tcW w:type="dxa" w:w="25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PROGRAM</w:t>
            </w:r>
          </w:p>
        </w:tc>
      </w:tr>
      <w:tr>
        <w:trPr>
          <w:trHeight w:hRule="exact" w:val="530"/>
        </w:trPr>
        <w:tc>
          <w:tcPr>
            <w:tcW w:type="dxa" w:w="3865"/>
            <w:vMerge/>
            <w:tcBorders/>
          </w:tcPr>
          <w:p/>
        </w:tc>
        <w:tc>
          <w:tcPr>
            <w:tcW w:type="dxa" w:w="3865"/>
            <w:vMerge/>
            <w:tcBorders/>
          </w:tcPr>
          <w:p/>
        </w:tc>
        <w:tc>
          <w:tcPr>
            <w:tcW w:type="dxa" w:w="16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0.0" w:type="dxa"/>
            </w:tblPr>
            <w:tblGrid>
              <w:gridCol w:w="840"/>
              <w:gridCol w:w="840"/>
            </w:tblGrid>
            <w:tr>
              <w:trPr>
                <w:trHeight w:hRule="exact" w:val="534"/>
              </w:trPr>
              <w:tc>
                <w:tcPr>
                  <w:tcW w:type="dxa" w:w="334"/>
                  <w:tcBorders>
                    <w:end w:sz="6.433332443237305" w:val="single" w:color="#000000"/>
                    <w:bottom w:sz="12.8666648864746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8"/>
                  <w:tcBorders>
                    <w:start w:sz="6.433332443237305" w:val="single" w:color="#000000"/>
                    <w:bottom w:sz="12.8666648864746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70"/>
              </w:trPr>
              <w:tc>
                <w:tcPr>
                  <w:tcW w:type="dxa" w:w="662"/>
                  <w:gridSpan w:val="2"/>
                  <w:tcBorders>
                    <w:start w:sz="12.86666488647461" w:val="single" w:color="#000000"/>
                    <w:top w:sz="12.86666488647461" w:val="single" w:color="#000000"/>
                    <w:end w:sz="12.86666488647461" w:val="single" w:color="#000000"/>
                  </w:tcBorders>
                  <w:shd w:fill="bae0e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7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692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32"/>
              </w:rPr>
              <w:t>old</w:t>
            </w:r>
          </w:p>
        </w:tc>
      </w:tr>
      <w:tr>
        <w:trPr>
          <w:trHeight w:hRule="exact" w:val="606"/>
        </w:trPr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0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4.</w:t>
            </w:r>
          </w:p>
        </w:tc>
        <w:tc>
          <w:tcPr>
            <w:tcW w:type="dxa" w:w="1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0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ディレクトリ</w:t>
            </w:r>
            <w:r>
              <w:rPr>
                <w:rFonts w:ascii="" w:hAnsi="" w:eastAsia=""/>
                <w:b w:val="0"/>
                <w:i w:val="0"/>
                <w:color w:val="008000"/>
                <w:sz w:val="56"/>
              </w:rPr>
              <w:t>PROGRAM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に，ディレクトリ</w:t>
            </w:r>
            <w:r>
              <w:rPr>
                <w:rFonts w:ascii="" w:hAnsi="" w:eastAsia=""/>
                <w:b w:val="0"/>
                <w:i w:val="0"/>
                <w:color w:val="008000"/>
                <w:sz w:val="56"/>
              </w:rPr>
              <w:t>old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と</w:t>
            </w:r>
          </w:p>
        </w:tc>
        <w:tc>
          <w:tcPr>
            <w:tcW w:type="dxa" w:w="3865"/>
            <w:vMerge/>
            <w:tcBorders/>
          </w:tcPr>
          <w:p/>
        </w:tc>
        <w:tc>
          <w:tcPr>
            <w:tcW w:type="dxa" w:w="386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865"/>
            <w:vMerge/>
            <w:tcBorders/>
          </w:tcPr>
          <w:p/>
        </w:tc>
        <w:tc>
          <w:tcPr>
            <w:tcW w:type="dxa" w:w="11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0" w:after="0"/>
              <w:ind w:left="2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ファイル</w:t>
            </w:r>
            <w:r>
              <w:rPr>
                <w:rFonts w:ascii="" w:hAnsi="" w:eastAsia=""/>
                <w:b w:val="0"/>
                <w:i w:val="0"/>
                <w:color w:val="008000"/>
                <w:sz w:val="56"/>
              </w:rPr>
              <w:t>test.c</w:t>
            </w:r>
            <w:r>
              <w:rPr>
                <w:rFonts w:ascii="" w:hAnsi="" w:eastAsia=""/>
                <w:b w:val="0"/>
                <w:i w:val="0"/>
                <w:color w:val="000000"/>
                <w:sz w:val="56"/>
              </w:rPr>
              <w:t>が作成できたことを確認する。</w:t>
            </w:r>
          </w:p>
        </w:tc>
        <w:tc>
          <w:tcPr>
            <w:tcW w:type="dxa" w:w="3865"/>
            <w:vMerge/>
            <w:tcBorders/>
          </w:tcPr>
          <w:p/>
        </w:tc>
        <w:tc>
          <w:tcPr>
            <w:tcW w:type="dxa" w:w="386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865"/>
            <w:vMerge/>
            <w:tcBorders/>
          </w:tcPr>
          <w:p/>
        </w:tc>
        <w:tc>
          <w:tcPr>
            <w:tcW w:type="dxa" w:w="3865"/>
            <w:vMerge/>
            <w:tcBorders/>
          </w:tcPr>
          <w:p/>
        </w:tc>
        <w:tc>
          <w:tcPr>
            <w:tcW w:type="dxa" w:w="255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0" w:after="0"/>
              <w:ind w:left="0" w:right="94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test.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</w:t>
            </w:r>
          </w:p>
        </w:tc>
      </w:tr>
      <w:tr>
        <w:trPr>
          <w:trHeight w:hRule="exact" w:val="748"/>
        </w:trPr>
        <w:tc>
          <w:tcPr>
            <w:tcW w:type="dxa" w:w="3865"/>
            <w:vMerge/>
            <w:tcBorders/>
          </w:tcPr>
          <w:p/>
        </w:tc>
        <w:tc>
          <w:tcPr>
            <w:tcW w:type="dxa" w:w="1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62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6"/>
              </w:rPr>
              <w:t>ls –l PROGRAM</w:t>
            </w:r>
          </w:p>
        </w:tc>
        <w:tc>
          <w:tcPr>
            <w:tcW w:type="dxa" w:w="773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14" w:lineRule="exact" w:before="162" w:after="0"/>
        <w:ind w:left="0" w:right="174" w:firstLine="0"/>
        <w:jc w:val="right"/>
      </w:pPr>
      <w:r>
        <w:rPr>
          <w:rFonts w:ascii="" w:hAnsi="" w:eastAsia=""/>
          <w:b w:val="0"/>
          <w:i w:val="0"/>
          <w:color w:val="000000"/>
          <w:sz w:val="28"/>
        </w:rPr>
        <w:t>3</w:t>
      </w:r>
    </w:p>
    <w:p>
      <w:pPr>
        <w:sectPr>
          <w:pgSz w:w="16838" w:h="11906"/>
          <w:pgMar w:top="80" w:right="698" w:bottom="70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8305800</wp:posOffset>
            </wp:positionH>
            <wp:positionV relativeFrom="page">
              <wp:posOffset>2147570</wp:posOffset>
            </wp:positionV>
            <wp:extent cx="1986279" cy="2039012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279" cy="20390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8267700</wp:posOffset>
            </wp:positionH>
            <wp:positionV relativeFrom="page">
              <wp:posOffset>2146300</wp:posOffset>
            </wp:positionV>
            <wp:extent cx="1892300" cy="45339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33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716" w:lineRule="exact" w:before="606" w:after="598"/>
        <w:ind w:left="1758" w:right="0" w:firstLine="0"/>
        <w:jc w:val="left"/>
      </w:pPr>
      <w:r>
        <w:rPr>
          <w:rFonts w:ascii="" w:hAnsi="" w:eastAsia=""/>
          <w:b w:val="0"/>
          <w:i w:val="0"/>
          <w:color w:val="FF0000"/>
          <w:sz w:val="64"/>
        </w:rPr>
        <w:t>プログラミング特講</w:t>
      </w:r>
      <w:r>
        <w:rPr>
          <w:rFonts w:ascii="" w:hAnsi="" w:eastAsia=""/>
          <w:b w:val="0"/>
          <w:i w:val="0"/>
          <w:color w:val="FF0000"/>
          <w:sz w:val="64"/>
        </w:rPr>
        <w:t>I</w:t>
      </w:r>
      <w:r>
        <w:rPr>
          <w:rFonts w:ascii="" w:hAnsi="" w:eastAsia=""/>
          <w:b w:val="0"/>
          <w:i w:val="0"/>
          <w:color w:val="FF0000"/>
          <w:sz w:val="64"/>
        </w:rPr>
        <w:t>第</w:t>
      </w:r>
      <w:r>
        <w:rPr>
          <w:rFonts w:ascii="" w:hAnsi="" w:eastAsia=""/>
          <w:b w:val="0"/>
          <w:i w:val="0"/>
          <w:color w:val="FF0000"/>
          <w:sz w:val="64"/>
        </w:rPr>
        <w:t>1</w:t>
      </w:r>
      <w:r>
        <w:rPr>
          <w:rFonts w:ascii="" w:hAnsi="" w:eastAsia=""/>
          <w:b w:val="0"/>
          <w:i w:val="0"/>
          <w:color w:val="FF0000"/>
          <w:sz w:val="64"/>
        </w:rPr>
        <w:t>回小テスト解答例</w:t>
      </w:r>
      <w:r>
        <w:rPr>
          <w:rFonts w:ascii="" w:hAnsi="" w:eastAsia=""/>
          <w:b w:val="0"/>
          <w:i w:val="0"/>
          <w:color w:val="FF0000"/>
          <w:sz w:val="64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092"/>
        <w:gridCol w:w="3092"/>
        <w:gridCol w:w="3092"/>
        <w:gridCol w:w="3092"/>
        <w:gridCol w:w="3092"/>
      </w:tblGrid>
      <w:tr>
        <w:trPr>
          <w:trHeight w:hRule="exact" w:val="1038"/>
        </w:trPr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1.</w:t>
            </w:r>
          </w:p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1078" w:after="0"/>
              <w:ind w:left="0" w:right="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–</w:t>
            </w:r>
          </w:p>
        </w:tc>
        <w:tc>
          <w:tcPr>
            <w:tcW w:type="dxa" w:w="14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94" w:after="0"/>
              <w:ind w:left="32" w:right="172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ディレクトリ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PROGRAM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にソースプログラム（ファイル名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test1.c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）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を作成する。（内容は講義内で指示）</w:t>
            </w:r>
          </w:p>
        </w:tc>
      </w:tr>
      <w:tr>
        <w:trPr>
          <w:trHeight w:hRule="exact" w:val="582"/>
        </w:trPr>
        <w:tc>
          <w:tcPr>
            <w:tcW w:type="dxa" w:w="3092"/>
            <w:vMerge/>
            <w:tcBorders/>
          </w:tcPr>
          <w:p/>
        </w:tc>
        <w:tc>
          <w:tcPr>
            <w:tcW w:type="dxa" w:w="3092"/>
            <w:vMerge/>
            <w:tcBorders/>
          </w:tcPr>
          <w:p/>
        </w:tc>
        <w:tc>
          <w:tcPr>
            <w:tcW w:type="dxa" w:w="14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40" w:after="0"/>
              <w:ind w:left="6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$</w:t>
            </w:r>
            <w:r>
              <w:rPr>
                <w:rFonts w:ascii="" w:hAnsi="" w:eastAsia=""/>
                <w:b w:val="0"/>
                <w:i w:val="0"/>
                <w:color w:val="FF0000"/>
                <w:sz w:val="48"/>
              </w:rPr>
              <w:t xml:space="preserve"> cd</w:t>
            </w:r>
          </w:p>
        </w:tc>
      </w:tr>
      <w:tr>
        <w:trPr>
          <w:trHeight w:hRule="exact" w:val="796"/>
        </w:trPr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16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2.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20" w:after="0"/>
              <w:ind w:left="0" w:right="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–</w:t>
            </w:r>
          </w:p>
        </w:tc>
        <w:tc>
          <w:tcPr>
            <w:tcW w:type="dxa" w:w="10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96" w:after="0"/>
              <w:ind w:left="65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$</w:t>
            </w:r>
            <w:r>
              <w:rPr>
                <w:rFonts w:ascii="" w:hAnsi="" w:eastAsia=""/>
                <w:b w:val="0"/>
                <w:i w:val="0"/>
                <w:color w:val="FF0000"/>
                <w:sz w:val="48"/>
              </w:rPr>
              <w:t xml:space="preserve"> cd  PROGRAM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FF0000"/>
                <w:sz w:val="48"/>
              </w:rPr>
              <w:t>（もしくは上</w:t>
            </w:r>
            <w:r>
              <w:rPr>
                <w:rFonts w:ascii="" w:hAnsi="" w:eastAsia=""/>
                <w:b w:val="0"/>
                <w:i w:val="0"/>
                <w:color w:val="FF0000"/>
                <w:sz w:val="48"/>
              </w:rPr>
              <w:t>2</w:t>
            </w:r>
            <w:r>
              <w:rPr>
                <w:rFonts w:ascii="" w:hAnsi="" w:eastAsia=""/>
                <w:b w:val="0"/>
                <w:i w:val="0"/>
                <w:color w:val="FF0000"/>
                <w:sz w:val="48"/>
              </w:rPr>
              <w:t>行をまとめて</w:t>
            </w:r>
            <w:r>
              <w:rPr>
                <w:rFonts w:ascii="" w:hAnsi="" w:eastAsia=""/>
                <w:b w:val="0"/>
                <w:i w:val="0"/>
                <w:color w:val="FF0000"/>
                <w:sz w:val="48"/>
              </w:rPr>
              <w:t>cd  ~/PROGRAM</w:t>
            </w:r>
            <w:r>
              <w:rPr>
                <w:rFonts w:ascii="" w:hAnsi="" w:eastAsia=""/>
                <w:b w:val="0"/>
                <w:i w:val="0"/>
                <w:color w:val="FF0000"/>
                <w:sz w:val="48"/>
              </w:rPr>
              <w:t>）</w:t>
            </w:r>
            <w:r>
              <w:rPr>
                <w:rFonts w:ascii="" w:hAnsi="" w:eastAsia=""/>
                <w:b w:val="0"/>
                <w:i w:val="0"/>
                <w:color w:val="0000FF"/>
                <w:sz w:val="48"/>
              </w:rPr>
              <w:t>※</w:t>
            </w:r>
          </w:p>
          <w:p>
            <w:pPr>
              <w:autoSpaceDN w:val="0"/>
              <w:autoSpaceDE w:val="0"/>
              <w:widowControl/>
              <w:spacing w:line="536" w:lineRule="exact" w:before="20" w:after="0"/>
              <w:ind w:left="6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$</w:t>
            </w:r>
            <w:r>
              <w:rPr>
                <w:rFonts w:ascii="" w:hAnsi="" w:eastAsia=""/>
                <w:b w:val="0"/>
                <w:i w:val="0"/>
                <w:color w:val="FF0000"/>
                <w:sz w:val="48"/>
              </w:rPr>
              <w:t xml:space="preserve"> vi  test1.c</w:t>
            </w:r>
          </w:p>
        </w:tc>
        <w:tc>
          <w:tcPr>
            <w:tcW w:type="dxa" w:w="37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888" w:after="0"/>
              <w:ind w:left="0" w:right="8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32"/>
              </w:rPr>
              <w:t>home</w:t>
            </w:r>
          </w:p>
        </w:tc>
      </w:tr>
      <w:tr>
        <w:trPr>
          <w:trHeight w:hRule="exact" w:val="800"/>
        </w:trPr>
        <w:tc>
          <w:tcPr>
            <w:tcW w:type="dxa" w:w="3092"/>
            <w:vMerge/>
            <w:tcBorders/>
          </w:tcPr>
          <w:p/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240" w:after="0"/>
              <w:ind w:left="0" w:right="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–</w:t>
            </w:r>
          </w:p>
        </w:tc>
        <w:tc>
          <w:tcPr>
            <w:tcW w:type="dxa" w:w="3092"/>
            <w:vMerge/>
            <w:tcBorders/>
          </w:tcPr>
          <w:p/>
        </w:tc>
        <w:tc>
          <w:tcPr>
            <w:tcW w:type="dxa" w:w="6184"/>
            <w:gridSpan w:val="2"/>
            <w:vMerge/>
            <w:tcBorders/>
          </w:tcPr>
          <w:p/>
        </w:tc>
      </w:tr>
      <w:tr>
        <w:trPr>
          <w:trHeight w:hRule="exact" w:val="1024"/>
        </w:trPr>
        <w:tc>
          <w:tcPr>
            <w:tcW w:type="dxa" w:w="3092"/>
            <w:vMerge/>
            <w:tcBorders/>
          </w:tcPr>
          <w:p/>
        </w:tc>
        <w:tc>
          <w:tcPr>
            <w:tcW w:type="dxa" w:w="3092"/>
            <w:vMerge/>
            <w:tcBorders/>
          </w:tcPr>
          <w:p/>
        </w:tc>
        <w:tc>
          <w:tcPr>
            <w:tcW w:type="dxa" w:w="10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</w:tabs>
              <w:autoSpaceDE w:val="0"/>
              <w:widowControl/>
              <w:spacing w:line="460" w:lineRule="exact" w:before="98" w:after="0"/>
              <w:ind w:left="32" w:right="2448" w:firstLine="0"/>
              <w:jc w:val="left"/>
            </w:pP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test1.c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のコピーを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test_orig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という名前で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ディレクトリ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old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に作成する。</w:t>
            </w:r>
          </w:p>
        </w:tc>
        <w:tc>
          <w:tcPr>
            <w:tcW w:type="dxa" w:w="37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340" w:after="0"/>
              <w:ind w:left="0" w:right="9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32"/>
              </w:rPr>
              <w:t>user</w:t>
            </w:r>
          </w:p>
        </w:tc>
      </w:tr>
      <w:tr>
        <w:trPr>
          <w:trHeight w:hRule="exact" w:val="566"/>
        </w:trPr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16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3.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20" w:after="0"/>
              <w:ind w:left="0" w:right="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–</w:t>
            </w:r>
          </w:p>
        </w:tc>
        <w:tc>
          <w:tcPr>
            <w:tcW w:type="dxa" w:w="10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6" w:lineRule="exact" w:before="0" w:after="0"/>
              <w:ind w:left="656" w:right="86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（ディレクトリ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 xml:space="preserve">old 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が無い場合は）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$</w:t>
            </w:r>
            <w:r>
              <w:rPr>
                <w:rFonts w:ascii="" w:hAnsi="" w:eastAsia=""/>
                <w:b w:val="0"/>
                <w:i w:val="0"/>
                <w:color w:val="FF0000"/>
                <w:sz w:val="48"/>
              </w:rPr>
              <w:t xml:space="preserve"> mkdir old 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$</w:t>
            </w:r>
            <w:r>
              <w:rPr>
                <w:rFonts w:ascii="" w:hAnsi="" w:eastAsia=""/>
                <w:b w:val="0"/>
                <w:i w:val="0"/>
                <w:color w:val="FF0000"/>
                <w:sz w:val="48"/>
              </w:rPr>
              <w:t xml:space="preserve"> cp test1.c old/test_orig.c</w:t>
            </w:r>
          </w:p>
        </w:tc>
        <w:tc>
          <w:tcPr>
            <w:tcW w:type="dxa" w:w="37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512" w:after="0"/>
              <w:ind w:left="0" w:right="3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8"/>
              </w:rPr>
              <w:t>PROGRAM</w:t>
            </w:r>
          </w:p>
        </w:tc>
      </w:tr>
      <w:tr>
        <w:trPr>
          <w:trHeight w:hRule="exact" w:val="798"/>
        </w:trPr>
        <w:tc>
          <w:tcPr>
            <w:tcW w:type="dxa" w:w="3092"/>
            <w:vMerge/>
            <w:tcBorders/>
          </w:tcPr>
          <w:p/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10" w:after="0"/>
              <w:ind w:left="0" w:right="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–</w:t>
            </w:r>
          </w:p>
        </w:tc>
        <w:tc>
          <w:tcPr>
            <w:tcW w:type="dxa" w:w="3092"/>
            <w:vMerge/>
            <w:tcBorders/>
          </w:tcPr>
          <w:p/>
        </w:tc>
        <w:tc>
          <w:tcPr>
            <w:tcW w:type="dxa" w:w="6184"/>
            <w:gridSpan w:val="2"/>
            <w:vMerge/>
            <w:tcBorders/>
          </w:tcPr>
          <w:p/>
        </w:tc>
      </w:tr>
      <w:tr>
        <w:trPr>
          <w:trHeight w:hRule="exact" w:val="796"/>
        </w:trPr>
        <w:tc>
          <w:tcPr>
            <w:tcW w:type="dxa" w:w="3092"/>
            <w:vMerge/>
            <w:tcBorders/>
          </w:tcPr>
          <w:p/>
        </w:tc>
        <w:tc>
          <w:tcPr>
            <w:tcW w:type="dxa" w:w="3092"/>
            <w:vMerge/>
            <w:tcBorders/>
          </w:tcPr>
          <w:p/>
        </w:tc>
        <w:tc>
          <w:tcPr>
            <w:tcW w:type="dxa" w:w="14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254" w:after="0"/>
              <w:ind w:left="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test.c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を編集する。（編集内容は講義内で指示）</w:t>
            </w:r>
          </w:p>
        </w:tc>
      </w:tr>
      <w:tr>
        <w:trPr>
          <w:trHeight w:hRule="exact" w:val="938"/>
        </w:trPr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10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4.</w:t>
            </w:r>
          </w:p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40" w:after="0"/>
              <w:ind w:left="0" w:right="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–</w:t>
            </w:r>
          </w:p>
        </w:tc>
        <w:tc>
          <w:tcPr>
            <w:tcW w:type="dxa" w:w="10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40" w:after="0"/>
              <w:ind w:left="6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$</w:t>
            </w:r>
            <w:r>
              <w:rPr>
                <w:rFonts w:ascii="" w:hAnsi="" w:eastAsia=""/>
                <w:b w:val="0"/>
                <w:i w:val="0"/>
                <w:color w:val="FF0000"/>
                <w:sz w:val="48"/>
              </w:rPr>
              <w:t xml:space="preserve"> vi  test1.c</w:t>
            </w:r>
          </w:p>
        </w:tc>
        <w:tc>
          <w:tcPr>
            <w:tcW w:type="dxa" w:w="2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352" w:after="0"/>
              <w:ind w:left="4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40"/>
              </w:rPr>
              <w:t>test1.c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58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8"/>
              </w:rPr>
              <w:t>old</w:t>
            </w:r>
          </w:p>
        </w:tc>
      </w:tr>
      <w:tr>
        <w:trPr>
          <w:trHeight w:hRule="exact" w:val="682"/>
        </w:trPr>
        <w:tc>
          <w:tcPr>
            <w:tcW w:type="dxa" w:w="3092"/>
            <w:vMerge/>
            <w:tcBorders/>
          </w:tcPr>
          <w:p/>
        </w:tc>
        <w:tc>
          <w:tcPr>
            <w:tcW w:type="dxa" w:w="3092"/>
            <w:vMerge/>
            <w:tcBorders/>
          </w:tcPr>
          <w:p/>
        </w:tc>
        <w:tc>
          <w:tcPr>
            <w:tcW w:type="dxa" w:w="14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138" w:after="0"/>
              <w:ind w:left="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test.c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と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test_orig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の違いを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diff</w:t>
            </w: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コマンドを利用して表示</w:t>
            </w:r>
          </w:p>
        </w:tc>
      </w:tr>
      <w:tr>
        <w:trPr>
          <w:trHeight w:hRule="exact" w:val="1144"/>
        </w:trPr>
        <w:tc>
          <w:tcPr>
            <w:tcW w:type="dxa" w:w="3092"/>
            <w:vMerge/>
            <w:tcBorders/>
          </w:tcPr>
          <w:p/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18" w:after="0"/>
              <w:ind w:left="0" w:right="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–</w:t>
            </w:r>
          </w:p>
        </w:tc>
        <w:tc>
          <w:tcPr>
            <w:tcW w:type="dxa" w:w="10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90" w:val="left"/>
              </w:tabs>
              <w:autoSpaceDE w:val="0"/>
              <w:widowControl/>
              <w:spacing w:line="530" w:lineRule="exact" w:before="24" w:after="0"/>
              <w:ind w:left="65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8"/>
              </w:rPr>
              <w:t>$</w:t>
            </w:r>
            <w:r>
              <w:rPr>
                <w:rFonts w:ascii="" w:hAnsi="" w:eastAsia=""/>
                <w:b w:val="0"/>
                <w:i w:val="0"/>
                <w:color w:val="FF0000"/>
                <w:sz w:val="48"/>
              </w:rPr>
              <w:t xml:space="preserve"> diff   test1.c   old/test_orig.c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FF"/>
                <w:sz w:val="40"/>
              </w:rPr>
              <w:t>※</w:t>
            </w:r>
            <w:r>
              <w:rPr>
                <w:rFonts w:ascii="" w:hAnsi="" w:eastAsia=""/>
                <w:b w:val="0"/>
                <w:i w:val="0"/>
                <w:color w:val="0000FF"/>
                <w:sz w:val="40"/>
              </w:rPr>
              <w:t>参考：ホームディレクトリを</w:t>
            </w:r>
            <w:r>
              <w:rPr>
                <w:rFonts w:ascii="" w:hAnsi="" w:eastAsia=""/>
                <w:b w:val="0"/>
                <w:i w:val="0"/>
                <w:color w:val="0000FF"/>
                <w:sz w:val="40"/>
              </w:rPr>
              <w:t>~(</w:t>
            </w:r>
            <w:r>
              <w:rPr>
                <w:rFonts w:ascii="" w:hAnsi="" w:eastAsia=""/>
                <w:b w:val="0"/>
                <w:i w:val="0"/>
                <w:color w:val="0000FF"/>
                <w:sz w:val="40"/>
              </w:rPr>
              <w:t>チルダ</w:t>
            </w:r>
            <w:r>
              <w:rPr>
                <w:rFonts w:ascii="" w:hAnsi="" w:eastAsia=""/>
                <w:b w:val="0"/>
                <w:i w:val="0"/>
                <w:color w:val="0000FF"/>
                <w:sz w:val="40"/>
              </w:rPr>
              <w:t>)</w:t>
            </w:r>
            <w:r>
              <w:rPr>
                <w:rFonts w:ascii="" w:hAnsi="" w:eastAsia=""/>
                <w:b w:val="0"/>
                <w:i w:val="0"/>
                <w:color w:val="0000FF"/>
                <w:sz w:val="40"/>
              </w:rPr>
              <w:t>記号で表す</w:t>
            </w:r>
          </w:p>
        </w:tc>
        <w:tc>
          <w:tcPr>
            <w:tcW w:type="dxa" w:w="37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392" w:after="0"/>
              <w:ind w:left="0" w:right="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40"/>
              </w:rPr>
              <w:t>test_orig.c</w:t>
            </w:r>
          </w:p>
        </w:tc>
      </w:tr>
    </w:tbl>
    <w:p>
      <w:pPr>
        <w:autoSpaceDN w:val="0"/>
        <w:autoSpaceDE w:val="0"/>
        <w:widowControl/>
        <w:spacing w:line="314" w:lineRule="exact" w:before="206" w:after="0"/>
        <w:ind w:left="0" w:right="174" w:firstLine="0"/>
        <w:jc w:val="right"/>
      </w:pPr>
      <w:r>
        <w:rPr>
          <w:rFonts w:ascii="" w:hAnsi="" w:eastAsia=""/>
          <w:b w:val="0"/>
          <w:i w:val="0"/>
          <w:color w:val="000000"/>
          <w:sz w:val="28"/>
        </w:rPr>
        <w:t>4</w:t>
      </w:r>
    </w:p>
    <w:sectPr w:rsidR="00FC693F" w:rsidRPr="0006063C" w:rsidSect="00034616">
      <w:pgSz w:w="16838" w:h="11906"/>
      <w:pgMar w:top="80" w:right="698" w:bottom="70" w:left="6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