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7730"/>
        <w:gridCol w:w="7730"/>
      </w:tblGrid>
      <w:tr>
        <w:trPr>
          <w:trHeight w:hRule="exact" w:val="6746"/>
        </w:trPr>
        <w:tc>
          <w:tcPr>
            <w:tcW w:type="dxa" w:w="15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5498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#include &lt;stdio.h&gt;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00.0" w:type="dxa"/>
            </w:tblPr>
            <w:tblGrid>
              <w:gridCol w:w="7650"/>
              <w:gridCol w:w="7650"/>
            </w:tblGrid>
            <w:tr>
              <w:trPr>
                <w:trHeight w:hRule="exact" w:val="3546"/>
              </w:trPr>
              <w:tc>
                <w:tcPr>
                  <w:tcW w:type="dxa" w:w="9166"/>
                  <w:tcBorders>
                    <w:end w:sz="6.433332443237305" w:val="single" w:color="#6E89F7"/>
                    <w:bottom w:sz="12.86666488647461" w:val="single" w:color="#00009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0"/>
                  <w:tcBorders>
                    <w:start w:sz="6.433332443237305" w:val="single" w:color="#6E89F7"/>
                    <w:bottom w:sz="12.86666488647461" w:val="single" w:color="#00009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652"/>
              </w:trPr>
              <w:tc>
                <w:tcPr>
                  <w:tcW w:type="dxa" w:w="9516"/>
                  <w:gridSpan w:val="2"/>
                  <w:tcBorders>
                    <w:start w:sz="12.86666488647461" w:val="single" w:color="#000090"/>
                    <w:top w:sz="12.86666488647461" w:val="single" w:color="#000090"/>
                    <w:end w:sz="12.86666488647461" w:val="single" w:color="#000090"/>
                    <w:bottom w:sz="12.86666488647461" w:val="single" w:color="#00009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42" w:lineRule="exact" w:before="0" w:after="0"/>
                    <w:ind w:left="138" w:right="28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90"/>
                      <w:sz w:val="68"/>
                      <w:u w:val="single"/>
                    </w:rPr>
                    <w:t>実行結果例：</w:t>
                  </w:r>
                  <w:r>
                    <w:br/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>アドレスは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>0x7fff5fbffadc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>です．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>値は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>0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68"/>
                    </w:rPr>
                    <w:t>です．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860" w:lineRule="exact" w:before="0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660066"/>
                <w:sz w:val="86"/>
              </w:rPr>
              <w:t>問題１</w:t>
            </w:r>
            <w:r>
              <w:rPr>
                <w:rFonts w:ascii="" w:hAnsi="" w:eastAsia=""/>
                <w:b w:val="0"/>
                <w:i w:val="0"/>
                <w:color w:val="FF0000"/>
                <w:sz w:val="86"/>
              </w:rPr>
              <w:t>解答例</w:t>
            </w:r>
            <w:r>
              <w:rPr>
                <w:rFonts w:ascii="" w:hAnsi="" w:eastAsia=""/>
                <w:b w:val="0"/>
                <w:i w:val="0"/>
                <w:color w:val="660066"/>
                <w:sz w:val="86"/>
              </w:rPr>
              <w:t>変数のアドレスの表示</w:t>
            </w:r>
          </w:p>
          <w:p>
            <w:pPr>
              <w:autoSpaceDN w:val="0"/>
              <w:autoSpaceDE w:val="0"/>
              <w:widowControl/>
              <w:spacing w:line="676" w:lineRule="exact" w:before="346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6"/>
              </w:rPr>
              <w:t>int</w:t>
            </w:r>
            <w:r>
              <w:rPr>
                <w:rFonts w:ascii="" w:hAnsi="" w:eastAsia=""/>
                <w:b w:val="0"/>
                <w:i w:val="0"/>
                <w:color w:val="40458C"/>
                <w:sz w:val="56"/>
              </w:rPr>
              <w:t>型変数ｘを初期化せずに定義し，そのアドレスとメモリ内の値</w:t>
            </w:r>
          </w:p>
          <w:p>
            <w:pPr>
              <w:autoSpaceDN w:val="0"/>
              <w:autoSpaceDE w:val="0"/>
              <w:widowControl/>
              <w:spacing w:line="560" w:lineRule="exact" w:before="0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6"/>
              </w:rPr>
              <w:t>を表示するプログラムを作成せよ．</w:t>
            </w:r>
          </w:p>
          <w:p>
            <w:pPr>
              <w:autoSpaceDN w:val="0"/>
              <w:autoSpaceDE w:val="0"/>
              <w:widowControl/>
              <w:spacing w:line="628" w:lineRule="exact" w:before="3718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int main(void)</w:t>
            </w:r>
          </w:p>
        </w:tc>
      </w:tr>
      <w:tr>
        <w:trPr>
          <w:trHeight w:hRule="exact" w:val="602"/>
        </w:trPr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0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{</w:t>
            </w:r>
          </w:p>
        </w:tc>
        <w:tc>
          <w:tcPr>
            <w:tcW w:type="dxa" w:w="14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0" w:after="0"/>
              <w:ind w:left="6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int x;</w:t>
            </w:r>
          </w:p>
        </w:tc>
      </w:tr>
      <w:tr>
        <w:trPr>
          <w:trHeight w:hRule="exact" w:val="1918"/>
        </w:trPr>
        <w:tc>
          <w:tcPr>
            <w:tcW w:type="dxa" w:w="15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7650"/>
              <w:gridCol w:w="7650"/>
            </w:tblGrid>
            <w:tr>
              <w:trPr>
                <w:trHeight w:hRule="exact" w:val="1872"/>
              </w:trPr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26" w:lineRule="exact" w:before="1236" w:after="0"/>
                    <w:ind w:left="5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}</w:t>
                  </w:r>
                </w:p>
              </w:tc>
              <w:tc>
                <w:tcPr>
                  <w:tcW w:type="dxa" w:w="13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20" w:lineRule="exact" w:before="8" w:after="0"/>
                    <w:ind w:left="658" w:right="576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printf(“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アドレスは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%p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です．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¥n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値は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%d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です．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 xml:space="preserve">¥n", &amp;x, x); 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return 0;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508" w:lineRule="exact" w:before="1472" w:after="0"/>
        <w:ind w:left="0" w:right="696" w:firstLine="0"/>
        <w:jc w:val="right"/>
      </w:pPr>
      <w:r>
        <w:rPr>
          <w:rFonts w:ascii="" w:hAnsi="" w:eastAsia=""/>
          <w:b w:val="0"/>
          <w:i w:val="0"/>
          <w:color w:val="40458C"/>
          <w:sz w:val="42"/>
        </w:rPr>
        <w:t>43</w:t>
      </w:r>
    </w:p>
    <w:p>
      <w:pPr>
        <w:sectPr>
          <w:pgSz w:w="16838" w:h="11906"/>
          <w:pgMar w:top="76" w:right="698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740" w:lineRule="exact" w:before="132" w:after="0"/>
        <w:ind w:left="154" w:right="288" w:firstLine="0"/>
        <w:jc w:val="left"/>
      </w:pPr>
      <w:r>
        <w:rPr>
          <w:rFonts w:ascii="" w:hAnsi="" w:eastAsia=""/>
          <w:b w:val="0"/>
          <w:i w:val="0"/>
          <w:color w:val="660066"/>
          <w:sz w:val="68"/>
        </w:rPr>
        <w:t>問題２</w:t>
      </w:r>
      <w:r>
        <w:rPr>
          <w:rFonts w:ascii="" w:hAnsi="" w:eastAsia=""/>
          <w:b w:val="0"/>
          <w:i w:val="0"/>
          <w:color w:val="FF0000"/>
          <w:sz w:val="68"/>
        </w:rPr>
        <w:t>解答例</w:t>
      </w:r>
      <w:r>
        <w:rPr>
          <w:rFonts w:ascii="" w:hAnsi="" w:eastAsia=""/>
          <w:b w:val="0"/>
          <w:i w:val="0"/>
          <w:color w:val="660066"/>
          <w:sz w:val="68"/>
        </w:rPr>
        <w:t>配列のアドレスの表示</w:t>
      </w:r>
      <w:r>
        <w:br/>
      </w:r>
      <w:r>
        <w:rPr>
          <w:rFonts w:ascii="" w:hAnsi="" w:eastAsia=""/>
          <w:b w:val="0"/>
          <w:i w:val="0"/>
          <w:color w:val="40458C"/>
          <w:sz w:val="52"/>
        </w:rPr>
        <w:t>double</w:t>
      </w:r>
      <w:r>
        <w:rPr>
          <w:rFonts w:ascii="" w:hAnsi="" w:eastAsia=""/>
          <w:b w:val="0"/>
          <w:i w:val="0"/>
          <w:color w:val="40458C"/>
          <w:sz w:val="52"/>
        </w:rPr>
        <w:t>型配列ｘ</w:t>
      </w:r>
      <w:r>
        <w:rPr>
          <w:rFonts w:ascii="" w:hAnsi="" w:eastAsia=""/>
          <w:b w:val="0"/>
          <w:i w:val="0"/>
          <w:color w:val="40458C"/>
          <w:sz w:val="52"/>
        </w:rPr>
        <w:t>[3]</w:t>
      </w:r>
      <w:r>
        <w:rPr>
          <w:rFonts w:ascii="" w:hAnsi="" w:eastAsia=""/>
          <w:b w:val="0"/>
          <w:i w:val="0"/>
          <w:color w:val="40458C"/>
          <w:sz w:val="52"/>
        </w:rPr>
        <w:t>を初期化せずに定義し，配列の各要素のアドレスと</w:t>
      </w:r>
      <w:r>
        <w:rPr>
          <w:rFonts w:ascii="" w:hAnsi="" w:eastAsia=""/>
          <w:b w:val="0"/>
          <w:i w:val="0"/>
          <w:color w:val="40458C"/>
          <w:sz w:val="52"/>
        </w:rPr>
        <w:t>メモリ内の値を表示するプログラムを作成せよ．</w:t>
      </w:r>
    </w:p>
    <w:p>
      <w:pPr>
        <w:autoSpaceDN w:val="0"/>
        <w:autoSpaceDE w:val="0"/>
        <w:widowControl/>
        <w:spacing w:line="520" w:lineRule="exact" w:before="156" w:after="56"/>
        <w:ind w:left="154" w:right="0" w:firstLine="0"/>
        <w:jc w:val="left"/>
      </w:pPr>
      <w:r>
        <w:rPr>
          <w:rFonts w:ascii="" w:hAnsi="" w:eastAsia=""/>
          <w:b w:val="0"/>
          <w:i w:val="0"/>
          <w:color w:val="40458C"/>
          <w:sz w:val="52"/>
        </w:rPr>
        <w:t>また，ポインタを用いて全ての要素に１．２３を代入せよ．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5153"/>
        <w:gridCol w:w="5153"/>
        <w:gridCol w:w="5153"/>
      </w:tblGrid>
      <w:tr>
        <w:trPr>
          <w:trHeight w:hRule="exact" w:val="1584"/>
        </w:trPr>
        <w:tc>
          <w:tcPr>
            <w:tcW w:type="dxa" w:w="7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78" w:lineRule="exact" w:before="0" w:after="0"/>
              <w:ind w:left="94" w:right="2016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#include &lt;stdio.h&gt; </w:t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int main(void)</w:t>
            </w:r>
          </w:p>
        </w:tc>
        <w:tc>
          <w:tcPr>
            <w:tcW w:type="dxa" w:w="74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40.0" w:type="dxa"/>
            </w:tblPr>
            <w:tblGrid>
              <w:gridCol w:w="7460"/>
            </w:tblGrid>
            <w:tr>
              <w:trPr>
                <w:trHeight w:hRule="exact" w:val="3096"/>
              </w:trPr>
              <w:tc>
                <w:tcPr>
                  <w:tcW w:type="dxa" w:w="6496"/>
                  <w:tcBorders>
                    <w:start w:sz="12.86666488647461" w:val="single" w:color="#000090"/>
                    <w:top w:sz="12.86666488647461" w:val="single" w:color="#000090"/>
                    <w:end w:sz="12.86666488647461" w:val="single" w:color="#000090"/>
                    <w:bottom w:sz="12.86666488647461" w:val="single" w:color="#00009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0" w:lineRule="exact" w:before="108" w:after="0"/>
                    <w:ind w:left="138" w:right="0" w:firstLine="0"/>
                    <w:jc w:val="left"/>
                  </w:pP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実行結果例：</w:t>
                  </w:r>
                </w:p>
                <w:p>
                  <w:pPr>
                    <w:autoSpaceDN w:val="0"/>
                    <w:autoSpaceDE w:val="0"/>
                    <w:widowControl/>
                    <w:spacing w:line="398" w:lineRule="exact" w:before="48" w:after="0"/>
                    <w:ind w:left="138" w:right="864" w:firstLine="0"/>
                    <w:jc w:val="left"/>
                  </w:pP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x[0]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のアドレスは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0x7fff5fbffac0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です．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値は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0.000000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です．</w:t>
                  </w:r>
                </w:p>
                <w:p>
                  <w:pPr>
                    <w:autoSpaceDN w:val="0"/>
                    <w:autoSpaceDE w:val="0"/>
                    <w:widowControl/>
                    <w:spacing w:line="402" w:lineRule="exact" w:before="16" w:after="0"/>
                    <w:ind w:left="138" w:right="864" w:firstLine="0"/>
                    <w:jc w:val="left"/>
                  </w:pP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x[1]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のアドレスは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0x7fff5fbffac8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です．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値は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0.000000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です．</w:t>
                  </w:r>
                </w:p>
                <w:p>
                  <w:pPr>
                    <w:autoSpaceDN w:val="0"/>
                    <w:autoSpaceDE w:val="0"/>
                    <w:widowControl/>
                    <w:spacing w:line="404" w:lineRule="exact" w:before="14" w:after="0"/>
                    <w:ind w:left="138" w:right="864" w:firstLine="0"/>
                    <w:jc w:val="left"/>
                  </w:pP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x[2]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のアドレスは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0x7fff5fbffad0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です．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値は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0.000000</w:t>
                  </w:r>
                  <w:r>
                    <w:rPr>
                      <w:u w:val="single" w:color="40448b"/>
                      <w:rFonts w:ascii="" w:hAnsi="" w:eastAsia=""/>
                      <w:b w:val="0"/>
                      <w:i w:val="0"/>
                      <w:color w:val="40458C"/>
                      <w:sz w:val="34"/>
                    </w:rPr>
                    <w:t>です．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800"/>
        </w:trPr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4" w:lineRule="exact" w:before="48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{</w:t>
            </w:r>
          </w:p>
        </w:tc>
        <w:tc>
          <w:tcPr>
            <w:tcW w:type="dxa" w:w="6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4" w:lineRule="exact" w:before="48" w:after="0"/>
              <w:ind w:left="6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int i;</w:t>
            </w:r>
          </w:p>
        </w:tc>
        <w:tc>
          <w:tcPr>
            <w:tcW w:type="dxa" w:w="5153"/>
            <w:vMerge/>
            <w:tcBorders/>
          </w:tcPr>
          <w:p/>
        </w:tc>
      </w:tr>
      <w:tr>
        <w:trPr>
          <w:trHeight w:hRule="exact" w:val="1582"/>
        </w:trPr>
        <w:tc>
          <w:tcPr>
            <w:tcW w:type="dxa" w:w="7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76" w:lineRule="exact" w:before="0" w:after="0"/>
              <w:ind w:left="1638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double x[3];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for(i =0; i &lt; 3; i++)</w:t>
            </w:r>
          </w:p>
        </w:tc>
        <w:tc>
          <w:tcPr>
            <w:tcW w:type="dxa" w:w="5153"/>
            <w:vMerge/>
            <w:tcBorders/>
          </w:tcPr>
          <w:p/>
        </w:tc>
      </w:tr>
    </w:tbl>
    <w:p>
      <w:pPr>
        <w:autoSpaceDN w:val="0"/>
        <w:tabs>
          <w:tab w:pos="2262" w:val="left"/>
          <w:tab w:pos="3928" w:val="left"/>
        </w:tabs>
        <w:autoSpaceDE w:val="0"/>
        <w:widowControl/>
        <w:spacing w:line="714" w:lineRule="exact" w:before="38" w:after="12"/>
        <w:ind w:left="1698" w:right="4320" w:firstLine="0"/>
        <w:jc w:val="left"/>
      </w:pPr>
      <w:r>
        <w:rPr>
          <w:rFonts w:ascii="" w:hAnsi="" w:eastAsia=""/>
          <w:b w:val="0"/>
          <w:i w:val="0"/>
          <w:color w:val="40458C"/>
          <w:sz w:val="60"/>
        </w:rPr>
        <w:t xml:space="preserve">{  </w:t>
      </w:r>
      <w:r>
        <w:rPr>
          <w:rFonts w:ascii="" w:hAnsi="" w:eastAsia=""/>
          <w:b w:val="0"/>
          <w:i w:val="0"/>
          <w:color w:val="40458C"/>
          <w:sz w:val="52"/>
        </w:rPr>
        <w:t>printf(“x[%d]</w:t>
      </w:r>
      <w:r>
        <w:rPr>
          <w:rFonts w:ascii="" w:hAnsi="" w:eastAsia=""/>
          <w:b w:val="0"/>
          <w:i w:val="0"/>
          <w:color w:val="40458C"/>
          <w:sz w:val="52"/>
        </w:rPr>
        <w:t>のアドレスは</w:t>
      </w:r>
      <w:r>
        <w:rPr>
          <w:rFonts w:ascii="" w:hAnsi="" w:eastAsia=""/>
          <w:b w:val="0"/>
          <w:i w:val="0"/>
          <w:color w:val="40458C"/>
          <w:sz w:val="52"/>
        </w:rPr>
        <w:t>%p</w:t>
      </w:r>
      <w:r>
        <w:rPr>
          <w:rFonts w:ascii="" w:hAnsi="" w:eastAsia=""/>
          <w:b w:val="0"/>
          <w:i w:val="0"/>
          <w:color w:val="40458C"/>
          <w:sz w:val="52"/>
        </w:rPr>
        <w:t>です．</w:t>
      </w:r>
      <w:r>
        <w:rPr>
          <w:rFonts w:ascii="" w:hAnsi="" w:eastAsia=""/>
          <w:b w:val="0"/>
          <w:i w:val="0"/>
          <w:color w:val="40458C"/>
          <w:sz w:val="52"/>
        </w:rPr>
        <w:t>¥n</w:t>
      </w:r>
      <w:r>
        <w:tab/>
      </w:r>
      <w:r>
        <w:tab/>
      </w:r>
      <w:r>
        <w:rPr>
          <w:rFonts w:ascii="" w:hAnsi="" w:eastAsia=""/>
          <w:b w:val="0"/>
          <w:i w:val="0"/>
          <w:color w:val="40458C"/>
          <w:sz w:val="52"/>
        </w:rPr>
        <w:t>値は</w:t>
      </w:r>
      <w:r>
        <w:rPr>
          <w:rFonts w:ascii="" w:hAnsi="" w:eastAsia=""/>
          <w:b w:val="0"/>
          <w:i w:val="0"/>
          <w:color w:val="40458C"/>
          <w:sz w:val="52"/>
        </w:rPr>
        <w:t>%f</w:t>
      </w:r>
      <w:r>
        <w:rPr>
          <w:rFonts w:ascii="" w:hAnsi="" w:eastAsia=""/>
          <w:b w:val="0"/>
          <w:i w:val="0"/>
          <w:color w:val="40458C"/>
          <w:sz w:val="52"/>
        </w:rPr>
        <w:t>です．</w:t>
      </w:r>
      <w:r>
        <w:rPr>
          <w:rFonts w:ascii="" w:hAnsi="" w:eastAsia=""/>
          <w:b w:val="0"/>
          <w:i w:val="0"/>
          <w:color w:val="40458C"/>
          <w:sz w:val="52"/>
        </w:rPr>
        <w:t xml:space="preserve">¥n", i, &amp;x[i], x[i]); </w:t>
      </w:r>
      <w:r>
        <w:rPr>
          <w:rFonts w:ascii="" w:hAnsi="" w:eastAsia=""/>
          <w:b w:val="0"/>
          <w:i w:val="0"/>
          <w:color w:val="40458C"/>
          <w:sz w:val="60"/>
        </w:rPr>
        <w:t xml:space="preserve">*(x+i) = 1.23; </w:t>
      </w:r>
      <w:r>
        <w:br/>
      </w:r>
      <w:r>
        <w:rPr>
          <w:rFonts w:ascii="" w:hAnsi="" w:eastAsia=""/>
          <w:b w:val="0"/>
          <w:i w:val="0"/>
          <w:color w:val="40458C"/>
          <w:sz w:val="60"/>
        </w:rPr>
        <w:t>}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5153"/>
        <w:gridCol w:w="5153"/>
        <w:gridCol w:w="5153"/>
      </w:tblGrid>
      <w:tr>
        <w:trPr>
          <w:trHeight w:hRule="exact" w:val="1580"/>
        </w:trPr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4" w:lineRule="exact" w:before="842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}</w:t>
            </w:r>
          </w:p>
        </w:tc>
        <w:tc>
          <w:tcPr>
            <w:tcW w:type="dxa" w:w="8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4" w:lineRule="exact" w:before="60" w:after="0"/>
              <w:ind w:left="6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return 0;</w:t>
            </w:r>
          </w:p>
        </w:tc>
        <w:tc>
          <w:tcPr>
            <w:tcW w:type="dxa" w:w="5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8" w:lineRule="exact" w:before="782" w:after="0"/>
              <w:ind w:left="0" w:right="33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58C"/>
                <w:sz w:val="42"/>
              </w:rPr>
              <w:t>44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6" w:right="698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5153"/>
        <w:gridCol w:w="5153"/>
        <w:gridCol w:w="5153"/>
      </w:tblGrid>
      <w:tr>
        <w:trPr>
          <w:trHeight w:hRule="exact" w:val="4796"/>
        </w:trPr>
        <w:tc>
          <w:tcPr>
            <w:tcW w:type="dxa" w:w="154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6" w:val="left"/>
                <w:tab w:pos="536" w:val="left"/>
              </w:tabs>
              <w:autoSpaceDE w:val="0"/>
              <w:widowControl/>
              <w:spacing w:line="620" w:lineRule="exact" w:before="1450" w:after="0"/>
              <w:ind w:left="52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{  int num1=1, num2=2;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/*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ポインタ変数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ptr1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の初期値として，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num1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の先頭アドレスを代入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*/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int *ptr1 =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&amp;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num1, *ptr2 =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&amp;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num2;</w:t>
            </w:r>
          </w:p>
          <w:p>
            <w:pPr>
              <w:autoSpaceDN w:val="0"/>
              <w:autoSpaceDE w:val="0"/>
              <w:widowControl/>
              <w:spacing w:line="632" w:lineRule="exact" w:before="232" w:after="0"/>
              <w:ind w:left="5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printf(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“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num1 = %d¥n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”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,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*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ptr1);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22.0" w:type="dxa"/>
            </w:tblPr>
            <w:tblGrid>
              <w:gridCol w:w="3850"/>
              <w:gridCol w:w="3850"/>
              <w:gridCol w:w="3850"/>
              <w:gridCol w:w="3850"/>
            </w:tblGrid>
            <w:tr>
              <w:trPr>
                <w:trHeight w:hRule="exact" w:val="252"/>
              </w:trPr>
              <w:tc>
                <w:tcPr>
                  <w:tcW w:type="dxa" w:w="130"/>
                  <w:tcBorders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934"/>
                  <w:tcBorders>
                    <w:end w:sz="6.433332443237305" w:val="single" w:color="#6E89F7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2"/>
                  <w:tcBorders>
                    <w:start w:sz="6.433332443237305" w:val="single" w:color="#6E89F7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tcBorders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88"/>
              </w:trPr>
              <w:tc>
                <w:tcPr>
                  <w:tcW w:type="dxa" w:w="130"/>
                  <w:tcBorders>
                    <w:top w:sz="102.93331909179688" w:val="single" w:color="#40448B"/>
                    <w:end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934"/>
                  <w:tcBorders>
                    <w:start w:sz="102.93331909179688" w:val="single" w:color="#40448B"/>
                    <w:top w:sz="102.93331909179688" w:val="single" w:color="#40448B"/>
                    <w:end w:sz="6.433332443237305" w:val="single" w:color="#6E89F7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98" w:lineRule="exact" w:before="6" w:after="0"/>
                    <w:ind w:left="26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42"/>
                    </w:rPr>
                    <w:t>問題：左のプログラムを完成させるために</w:t>
                  </w: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42"/>
                    </w:rPr>
                    <w:t>入れるべき適当な文字や記号を答えよ。</w:t>
                  </w:r>
                </w:p>
              </w:tc>
              <w:tc>
                <w:tcPr>
                  <w:tcW w:type="dxa" w:w="212"/>
                  <w:tcBorders>
                    <w:start w:sz="6.433332443237305" w:val="single" w:color="#6E89F7"/>
                    <w:top w:sz="102.93331909179688" w:val="single" w:color="#40448B"/>
                    <w:end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tcBorders>
                    <w:start w:sz="102.93331909179688" w:val="single" w:color="#40448B"/>
                    <w:top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464"/>
              </w:trPr>
              <w:tc>
                <w:tcPr>
                  <w:tcW w:type="dxa" w:w="8064"/>
                  <w:gridSpan w:val="2"/>
                  <w:tcBorders>
                    <w:top w:sz="102.93331909179688" w:val="single" w:color="#40448B"/>
                    <w:end w:sz="6.433332443237305" w:val="single" w:color="#6E89F7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0"/>
                  <w:gridSpan w:val="2"/>
                  <w:tcBorders>
                    <w:start w:sz="6.433332443237305" w:val="single" w:color="#6E89F7"/>
                    <w:top w:sz="102.93331909179688" w:val="single" w:color="#40448B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tabs>
                <w:tab w:pos="236" w:val="left"/>
              </w:tabs>
              <w:autoSpaceDE w:val="0"/>
              <w:widowControl/>
              <w:spacing w:line="654" w:lineRule="exact" w:before="0" w:after="0"/>
              <w:ind w:left="52" w:right="1195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2"/>
                <w:u w:val="single"/>
              </w:rPr>
              <w:t>問題３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解答例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main()</w:t>
            </w:r>
          </w:p>
          <w:p>
            <w:pPr>
              <w:autoSpaceDN w:val="0"/>
              <w:autoSpaceDE w:val="0"/>
              <w:widowControl/>
              <w:spacing w:line="628" w:lineRule="exact" w:before="2698" w:after="0"/>
              <w:ind w:left="37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/*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ポインタ変数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ptr1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が指し示すアドレスを先頭とするメモリ領域に</w:t>
            </w:r>
          </w:p>
        </w:tc>
      </w:tr>
      <w:tr>
        <w:trPr>
          <w:trHeight w:hRule="exact" w:val="2954"/>
        </w:trPr>
        <w:tc>
          <w:tcPr>
            <w:tcW w:type="dxa" w:w="10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  <w:tab w:pos="718" w:val="left"/>
              </w:tabs>
              <w:autoSpaceDE w:val="0"/>
              <w:widowControl/>
              <w:spacing w:line="688" w:lineRule="exact" w:before="0" w:after="0"/>
              <w:ind w:left="396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保存された変数（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num1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）の値を画面に表示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*/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printf(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“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num2 = %d¥n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”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,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*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ptr2);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ptr1 =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ptr2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; 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もしくは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ptr1 = 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&amp;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num2;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/*ptr1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の値を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num2 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の先頭アドレスに変更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*/</w:t>
            </w:r>
          </w:p>
        </w:tc>
        <w:tc>
          <w:tcPr>
            <w:tcW w:type="dxa" w:w="4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2.00000000000045" w:type="dxa"/>
            </w:tblPr>
            <w:tblGrid>
              <w:gridCol w:w="1607"/>
              <w:gridCol w:w="1607"/>
              <w:gridCol w:w="1607"/>
            </w:tblGrid>
            <w:tr>
              <w:trPr>
                <w:trHeight w:hRule="exact" w:val="128"/>
              </w:trPr>
              <w:tc>
                <w:tcPr>
                  <w:tcW w:type="dxa" w:w="128"/>
                  <w:tcBorders>
                    <w:end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30"/>
                  <w:tcBorders>
                    <w:start w:sz="102.93331909179688" w:val="single" w:color="#CC00CC"/>
                    <w:end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0"/>
                  <w:tcBorders>
                    <w:start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214"/>
              </w:trPr>
              <w:tc>
                <w:tcPr>
                  <w:tcW w:type="dxa" w:w="128"/>
                  <w:tcBorders>
                    <w:top w:sz="102.93331909179688" w:val="single" w:color="#CC00CC"/>
                    <w:end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30"/>
                  <w:tcBorders>
                    <w:start w:sz="102.93331909179688" w:val="single" w:color="#CC00CC"/>
                    <w:top w:sz="102.93331909179688" w:val="single" w:color="#CC00CC"/>
                    <w:end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8" w:lineRule="exact" w:before="2" w:after="0"/>
                    <w:ind w:left="26" w:right="144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FF0000"/>
                      <w:sz w:val="34"/>
                    </w:rPr>
                    <w:t>実行結果：</w:t>
                  </w:r>
                  <w:r>
                    <w:rPr>
                      <w:rFonts w:ascii="" w:hAnsi="" w:eastAsia=""/>
                      <w:b w:val="0"/>
                      <w:i w:val="0"/>
                      <w:color w:val="660066"/>
                      <w:sz w:val="34"/>
                    </w:rPr>
                    <w:t xml:space="preserve">./a.out </w:t>
                  </w:r>
                  <w:r>
                    <w:rPr>
                      <w:rFonts w:ascii="" w:hAnsi="" w:eastAsia=""/>
                      <w:b w:val="0"/>
                      <w:i w:val="0"/>
                      <w:color w:val="660066"/>
                      <w:sz w:val="34"/>
                    </w:rPr>
                    <w:t xml:space="preserve">num1 = 1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660066"/>
                      <w:sz w:val="34"/>
                    </w:rPr>
                    <w:t>num2 = 2</w:t>
                  </w:r>
                </w:p>
                <w:p>
                  <w:pPr>
                    <w:autoSpaceDN w:val="0"/>
                    <w:autoSpaceDE w:val="0"/>
                    <w:widowControl/>
                    <w:spacing w:line="398" w:lineRule="exact" w:before="14" w:after="0"/>
                    <w:ind w:left="26" w:right="2592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660066"/>
                      <w:sz w:val="34"/>
                    </w:rPr>
                    <w:t xml:space="preserve">num1 = 1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660066"/>
                      <w:sz w:val="34"/>
                    </w:rPr>
                    <w:t>num2 = 5</w:t>
                  </w:r>
                </w:p>
              </w:tc>
              <w:tc>
                <w:tcPr>
                  <w:tcW w:type="dxa" w:w="130"/>
                  <w:tcBorders>
                    <w:start w:sz="102.93331909179688" w:val="single" w:color="#CC00CC"/>
                    <w:top w:sz="102.93331909179688" w:val="single" w:color="#CC00CC"/>
                    <w:bottom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10"/>
              </w:trPr>
              <w:tc>
                <w:tcPr>
                  <w:tcW w:type="dxa" w:w="128"/>
                  <w:tcBorders>
                    <w:top w:sz="102.93331909179688" w:val="single" w:color="#CC00CC"/>
                    <w:end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30"/>
                  <w:tcBorders>
                    <w:start w:sz="102.93331909179688" w:val="single" w:color="#CC00CC"/>
                    <w:top w:sz="102.93331909179688" w:val="single" w:color="#CC00CC"/>
                    <w:end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0"/>
                  <w:tcBorders>
                    <w:start w:sz="102.93331909179688" w:val="single" w:color="#CC00CC"/>
                    <w:top w:sz="102.93331909179688" w:val="single" w:color="#CC00C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86"/>
        </w:trPr>
        <w:tc>
          <w:tcPr>
            <w:tcW w:type="dxa" w:w="3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0" w:after="0"/>
              <w:ind w:left="5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*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ptr1 = 5;</w:t>
            </w:r>
          </w:p>
        </w:tc>
        <w:tc>
          <w:tcPr>
            <w:tcW w:type="dxa" w:w="12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0" w:after="0"/>
              <w:ind w:left="26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/*ptr1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を利用して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 xml:space="preserve">num2 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の値を間接的に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5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に変更</w:t>
            </w:r>
            <w:r>
              <w:rPr>
                <w:rFonts w:ascii="" w:hAnsi="" w:eastAsia=""/>
                <w:b w:val="0"/>
                <w:i w:val="0"/>
                <w:color w:val="40458C"/>
                <w:sz w:val="52"/>
              </w:rPr>
              <w:t>*/</w:t>
            </w:r>
          </w:p>
        </w:tc>
      </w:tr>
      <w:tr>
        <w:trPr>
          <w:trHeight w:hRule="exact" w:val="1914"/>
        </w:trPr>
        <w:tc>
          <w:tcPr>
            <w:tcW w:type="dxa" w:w="154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7700"/>
              <w:gridCol w:w="7700"/>
            </w:tblGrid>
            <w:tr>
              <w:trPr>
                <w:trHeight w:hRule="exact" w:val="1872"/>
              </w:trPr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26" w:lineRule="exact" w:before="1236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}</w:t>
                  </w:r>
                </w:p>
              </w:tc>
              <w:tc>
                <w:tcPr>
                  <w:tcW w:type="dxa" w:w="1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24" w:lineRule="exact" w:before="4" w:after="0"/>
                    <w:ind w:left="136" w:right="37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 xml:space="preserve">printf("num1 = %d¥n", num1); 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printf("num2 = %d¥n", num2);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62" w:lineRule="exact" w:before="642" w:after="0"/>
        <w:ind w:left="0" w:right="690" w:firstLine="0"/>
        <w:jc w:val="right"/>
      </w:pPr>
      <w:r>
        <w:rPr>
          <w:rFonts w:ascii="" w:hAnsi="" w:eastAsia=""/>
          <w:b w:val="0"/>
          <w:i w:val="0"/>
          <w:color w:val="40458C"/>
          <w:sz w:val="30"/>
        </w:rPr>
        <w:t>45</w:t>
      </w:r>
    </w:p>
    <w:p>
      <w:pPr>
        <w:sectPr>
          <w:pgSz w:w="16838" w:h="11906"/>
          <w:pgMar w:top="76" w:right="698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53"/>
        <w:gridCol w:w="5153"/>
        <w:gridCol w:w="5153"/>
      </w:tblGrid>
      <w:tr>
        <w:trPr>
          <w:trHeight w:hRule="exact" w:val="4028"/>
        </w:trPr>
        <w:tc>
          <w:tcPr>
            <w:tcW w:type="dxa" w:w="4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88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2"/>
                <w:u w:val="single"/>
              </w:rPr>
              <w:t>問題</w:t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  <w:u w:val="single"/>
              </w:rPr>
              <w:t>4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 xml:space="preserve"> 解答例</w:t>
            </w:r>
          </w:p>
        </w:tc>
        <w:tc>
          <w:tcPr>
            <w:tcW w:type="dxa" w:w="105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93.9999999999998" w:type="dxa"/>
            </w:tblPr>
            <w:tblGrid>
              <w:gridCol w:w="3513"/>
              <w:gridCol w:w="3513"/>
              <w:gridCol w:w="3513"/>
            </w:tblGrid>
            <w:tr>
              <w:trPr>
                <w:trHeight w:hRule="exact" w:val="930"/>
              </w:trPr>
              <w:tc>
                <w:tcPr>
                  <w:tcW w:type="dxa" w:w="8686"/>
                  <w:gridSpan w:val="2"/>
                  <w:tcBorders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922"/>
              </w:trPr>
              <w:tc>
                <w:tcPr>
                  <w:tcW w:type="dxa" w:w="130"/>
                  <w:tcBorders>
                    <w:top w:sz="102.93331909179688" w:val="single" w:color="#40448B"/>
                    <w:end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56"/>
                  <w:tcBorders>
                    <w:start w:sz="102.93331909179688" w:val="single" w:color="#40448B"/>
                    <w:top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20" w:lineRule="exact" w:before="74" w:after="0"/>
                    <w:ind w:left="24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問題：int型の２つの変数の値を，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それぞれを指すポインタを用いて交換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するプログラムを作成し，プログラムと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実行結果を示しなさい．</w:t>
                  </w:r>
                </w:p>
              </w:tc>
              <w:tc>
                <w:tcPr>
                  <w:tcW w:type="dxa" w:w="144"/>
                  <w:tcBorders>
                    <w:top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2"/>
              </w:trPr>
              <w:tc>
                <w:tcPr>
                  <w:tcW w:type="dxa" w:w="130"/>
                  <w:tcBorders>
                    <w:top w:sz="102.93331909179688" w:val="single" w:color="#40448B"/>
                    <w:end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56"/>
                  <w:tcBorders>
                    <w:start w:sz="102.93331909179688" w:val="single" w:color="#40448B"/>
                    <w:top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40"/>
        </w:trPr>
        <w:tc>
          <w:tcPr>
            <w:tcW w:type="dxa" w:w="151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4" w:lineRule="exact" w:before="16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#include &lt;stdio.h&gt;</w:t>
            </w:r>
          </w:p>
        </w:tc>
      </w:tr>
      <w:tr>
        <w:trPr>
          <w:trHeight w:hRule="exact" w:val="2160"/>
        </w:trPr>
        <w:tc>
          <w:tcPr>
            <w:tcW w:type="dxa" w:w="9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8" w:val="left"/>
              </w:tabs>
              <w:autoSpaceDE w:val="0"/>
              <w:widowControl/>
              <w:spacing w:line="720" w:lineRule="exact" w:before="4" w:after="0"/>
              <w:ind w:left="216" w:right="1008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int main()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{   int x=1, y=23, temp;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int *ptr1 = &amp;x, *ptr2 = &amp;y;</w:t>
            </w:r>
          </w:p>
        </w:tc>
        <w:tc>
          <w:tcPr>
            <w:tcW w:type="dxa" w:w="5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7.9999999999995" w:type="dxa"/>
            </w:tblPr>
            <w:tblGrid>
              <w:gridCol w:w="5840"/>
            </w:tblGrid>
            <w:tr>
              <w:trPr>
                <w:trHeight w:hRule="exact" w:val="2008"/>
              </w:trPr>
              <w:tc>
                <w:tcPr>
                  <w:tcW w:type="dxa" w:w="4560"/>
                  <w:tcBorders>
                    <w:start w:sz="12.86666488647461" w:val="single" w:color="#4E81BD"/>
                    <w:top w:sz="12.86666488647461" w:val="single" w:color="#4E81BD"/>
                    <w:end w:sz="12.86666488647461" w:val="single" w:color="#4E81BD"/>
                    <w:bottom w:sz="12.86666488647461" w:val="single" w:color="#4E81B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82" w:val="left"/>
                    </w:tabs>
                    <w:autoSpaceDE w:val="0"/>
                    <w:widowControl/>
                    <w:spacing w:line="610" w:lineRule="exact" w:before="80" w:after="0"/>
                    <w:ind w:left="138" w:right="158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 xml:space="preserve">$ ./a.out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 xml:space="preserve">x=1 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 xml:space="preserve">y=23 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x=23 y=1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352"/>
        </w:trPr>
        <w:tc>
          <w:tcPr>
            <w:tcW w:type="dxa" w:w="151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0.0" w:type="dxa"/>
            </w:tblPr>
            <w:tblGrid>
              <w:gridCol w:w="7590"/>
              <w:gridCol w:w="7590"/>
            </w:tblGrid>
            <w:tr>
              <w:trPr>
                <w:trHeight w:hRule="exact" w:val="4320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724" w:lineRule="exact" w:before="3586" w:after="0"/>
                    <w:ind w:left="116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0"/>
                    </w:rPr>
                    <w:t>}</w:t>
                  </w:r>
                </w:p>
              </w:tc>
              <w:tc>
                <w:tcPr>
                  <w:tcW w:type="dxa" w:w="1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716" w:lineRule="exact" w:before="12" w:after="0"/>
                    <w:ind w:left="248" w:right="288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0"/>
                    </w:rPr>
                    <w:t xml:space="preserve">printf("x=%d¥ty=%d¥n", x, y); 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0"/>
                    </w:rPr>
                    <w:t xml:space="preserve">temp = *ptr1;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0"/>
                    </w:rPr>
                    <w:t xml:space="preserve">*ptr1 = *ptr2;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0"/>
                    </w:rPr>
                    <w:t xml:space="preserve">*ptr2 = temp;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60"/>
                    </w:rPr>
                    <w:t>printf("x=%d¥ty=%d¥n", x, y);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76" w:right="698" w:bottom="82" w:left="68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196"/>
        <w:gridCol w:w="5196"/>
        <w:gridCol w:w="5196"/>
      </w:tblGrid>
      <w:tr>
        <w:trPr>
          <w:trHeight w:hRule="exact" w:val="4268"/>
        </w:trPr>
        <w:tc>
          <w:tcPr>
            <w:tcW w:type="dxa" w:w="60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208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問題</w:t>
            </w:r>
            <w:r>
              <w:rPr>
                <w:rFonts w:ascii="" w:hAnsi="" w:eastAsia=""/>
                <w:b w:val="0"/>
                <w:i w:val="0"/>
                <w:color w:val="000000"/>
                <w:sz w:val="52"/>
              </w:rPr>
              <w:t>5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 xml:space="preserve"> 解答例</w:t>
            </w:r>
          </w:p>
          <w:p>
            <w:pPr>
              <w:autoSpaceDN w:val="0"/>
              <w:autoSpaceDE w:val="0"/>
              <w:widowControl/>
              <w:spacing w:line="724" w:lineRule="exact" w:before="2000" w:after="0"/>
              <w:ind w:left="3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#include &lt;stdio.h&gt;</w:t>
            </w:r>
          </w:p>
          <w:p>
            <w:pPr>
              <w:autoSpaceDN w:val="0"/>
              <w:autoSpaceDE w:val="0"/>
              <w:widowControl/>
              <w:spacing w:line="724" w:lineRule="exact" w:before="0" w:after="0"/>
              <w:ind w:left="3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int main()</w:t>
            </w:r>
          </w:p>
        </w:tc>
        <w:tc>
          <w:tcPr>
            <w:tcW w:type="dxa" w:w="940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7.9999999999995" w:type="dxa"/>
            </w:tblPr>
            <w:tblGrid>
              <w:gridCol w:w="2350"/>
              <w:gridCol w:w="2350"/>
              <w:gridCol w:w="2350"/>
              <w:gridCol w:w="2350"/>
            </w:tblGrid>
            <w:tr>
              <w:trPr>
                <w:trHeight w:hRule="exact" w:val="128"/>
              </w:trPr>
              <w:tc>
                <w:tcPr>
                  <w:tcW w:type="dxa" w:w="128"/>
                  <w:tcBorders>
                    <w:end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74"/>
                  <w:gridSpan w:val="2"/>
                  <w:tcBorders>
                    <w:start w:sz="102.93331909179688" w:val="single" w:color="#40448B"/>
                    <w:end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tcBorders>
                    <w:start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994"/>
              </w:trPr>
              <w:tc>
                <w:tcPr>
                  <w:tcW w:type="dxa" w:w="128"/>
                  <w:tcBorders>
                    <w:top w:sz="102.93331909179688" w:val="single" w:color="#40448B"/>
                    <w:end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60"/>
                  <w:tcBorders>
                    <w:start w:sz="102.93331909179688" w:val="single" w:color="#40448B"/>
                    <w:top w:sz="102.93331909179688" w:val="single" w:color="#40448B"/>
                    <w:end w:sz="6.433332443237305" w:val="single" w:color="#6E89F7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18" w:lineRule="exact" w:before="0" w:after="0"/>
                    <w:ind w:left="2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問題：int型の変数と配列（要素数３）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を宣言し，それぞれのアドレスを表示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するプログラムを作成し，プログラム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実行結果を示しなさい．</w:t>
                  </w:r>
                </w:p>
                <w:p>
                  <w:pPr>
                    <w:autoSpaceDN w:val="0"/>
                    <w:autoSpaceDE w:val="0"/>
                    <w:widowControl/>
                    <w:spacing w:line="600" w:lineRule="exact" w:before="20" w:after="0"/>
                    <w:ind w:left="28" w:right="144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配列は要素番号ごとのアドレスを表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すること．</w:t>
                  </w:r>
                </w:p>
              </w:tc>
              <w:tc>
                <w:tcPr>
                  <w:tcW w:type="dxa" w:w="514"/>
                  <w:tcBorders>
                    <w:start w:sz="6.433332443237305" w:val="single" w:color="#6E89F7"/>
                    <w:top w:sz="102.93331909179688" w:val="single" w:color="#40448B"/>
                    <w:end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3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）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と</w:t>
                  </w: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52"/>
                    </w:rPr>
                    <w:t>示</w:t>
                  </w:r>
                </w:p>
              </w:tc>
              <w:tc>
                <w:tcPr>
                  <w:tcW w:type="dxa" w:w="128"/>
                  <w:tcBorders>
                    <w:start w:sz="102.93331909179688" w:val="single" w:color="#40448B"/>
                    <w:top w:sz="102.93331909179688" w:val="single" w:color="#40448B"/>
                    <w:bottom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08"/>
              </w:trPr>
              <w:tc>
                <w:tcPr>
                  <w:tcW w:type="dxa" w:w="128"/>
                  <w:tcBorders>
                    <w:top w:sz="102.93331909179688" w:val="single" w:color="#40448B"/>
                    <w:end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74"/>
                  <w:gridSpan w:val="2"/>
                  <w:tcBorders>
                    <w:start w:sz="102.93331909179688" w:val="single" w:color="#40448B"/>
                    <w:top w:sz="102.93331909179688" w:val="single" w:color="#40448B"/>
                    <w:end w:sz="102.93331909179688" w:val="single" w:color="#40448B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tcBorders>
                    <w:start w:sz="102.93331909179688" w:val="single" w:color="#40448B"/>
                    <w:top w:sz="102.93331909179688" w:val="single" w:color="#40448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580"/>
        </w:trPr>
        <w:tc>
          <w:tcPr>
            <w:tcW w:type="dxa" w:w="154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8" w:val="left"/>
                <w:tab w:pos="1838" w:val="left"/>
                <w:tab w:pos="8058" w:val="left"/>
              </w:tabs>
              <w:autoSpaceDE w:val="0"/>
              <w:widowControl/>
              <w:spacing w:line="716" w:lineRule="exact" w:before="8" w:after="0"/>
              <w:ind w:left="338" w:right="1296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{   int x=0, ary[3], *ptr=ary;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printf(”&amp;x=%p¥n", &amp;x);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while(x &lt; 3)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 xml:space="preserve">printf("&amp;ary[%d]=%p, ptr=%p¥n",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x, &amp;ary[x++], ptr++);</w:t>
            </w:r>
          </w:p>
        </w:tc>
      </w:tr>
      <w:tr>
        <w:trPr>
          <w:trHeight w:hRule="exact" w:val="1080"/>
        </w:trPr>
        <w:tc>
          <w:tcPr>
            <w:tcW w:type="dxa" w:w="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4" w:lineRule="exact" w:before="728" w:after="0"/>
              <w:ind w:left="0" w:right="13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}</w:t>
            </w:r>
          </w:p>
        </w:tc>
        <w:tc>
          <w:tcPr>
            <w:tcW w:type="dxa" w:w="5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4" w:lineRule="exact" w:before="8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40458C"/>
                <w:sz w:val="60"/>
              </w:rPr>
              <w:t>return 0;</w:t>
            </w:r>
          </w:p>
        </w:tc>
        <w:tc>
          <w:tcPr>
            <w:tcW w:type="dxa" w:w="9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8" w:lineRule="exact" w:before="452" w:after="0"/>
              <w:ind w:left="0" w:right="91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問題では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ptr</w:t>
            </w:r>
            <w:r>
              <w:rPr>
                <w:rFonts w:ascii="" w:hAnsi="" w:eastAsia=""/>
                <w:b w:val="0"/>
                <w:i w:val="0"/>
                <w:color w:val="FF0000"/>
                <w:sz w:val="52"/>
              </w:rPr>
              <w:t>の表示は不要</w:t>
            </w:r>
          </w:p>
        </w:tc>
      </w:tr>
      <w:tr>
        <w:trPr>
          <w:trHeight w:hRule="exact" w:val="2718"/>
        </w:trPr>
        <w:tc>
          <w:tcPr>
            <w:tcW w:type="dxa" w:w="5196"/>
            <w:vMerge/>
            <w:tcBorders/>
          </w:tcPr>
          <w:p/>
        </w:tc>
        <w:tc>
          <w:tcPr>
            <w:tcW w:type="dxa" w:w="146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78.0" w:type="dxa"/>
            </w:tblPr>
            <w:tblGrid>
              <w:gridCol w:w="14680"/>
            </w:tblGrid>
            <w:tr>
              <w:trPr>
                <w:trHeight w:hRule="exact" w:val="2630"/>
              </w:trPr>
              <w:tc>
                <w:tcPr>
                  <w:tcW w:type="dxa" w:w="12524"/>
                  <w:tcBorders>
                    <w:start w:sz="12.86666488647461" w:val="single" w:color="#4E81BD"/>
                    <w:top w:sz="12.86666488647461" w:val="single" w:color="#4E81BD"/>
                    <w:end w:sz="12.86666488647461" w:val="single" w:color="#4E81BD"/>
                    <w:bottom w:sz="12.86666488647461" w:val="single" w:color="#4E81B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10" w:lineRule="exact" w:before="78" w:after="0"/>
                    <w:ind w:left="138" w:right="1728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 xml:space="preserve">&amp;x=0x7fff6aed9bf0 </w:t>
                  </w:r>
                  <w:r>
                    <w:br/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 xml:space="preserve">&amp;ary[0]=0x7fff6aed9be4, ptr=0x7fff6aed9be4 </w:t>
                  </w: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&amp;ary[1]=0x7fff6aed9be8, ptr=0x7fff6aed9be8</w:t>
                  </w:r>
                </w:p>
                <w:p>
                  <w:pPr>
                    <w:autoSpaceDN w:val="0"/>
                    <w:autoSpaceDE w:val="0"/>
                    <w:widowControl/>
                    <w:spacing w:line="628" w:lineRule="exact" w:before="0" w:after="0"/>
                    <w:ind w:left="13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40458C"/>
                      <w:sz w:val="52"/>
                    </w:rPr>
                    <w:t>&amp;ary[2]=0x7fff6aed9bec, ptr=0x7fff6aed9bec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16" w:right="570" w:bottom="82" w:left="6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