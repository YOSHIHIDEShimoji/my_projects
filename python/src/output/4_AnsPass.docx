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46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431800</wp:posOffset>
            </wp:positionH>
            <wp:positionV relativeFrom="page">
              <wp:posOffset>393700</wp:posOffset>
            </wp:positionV>
            <wp:extent cx="939800" cy="34925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34925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98"/>
        <w:gridCol w:w="5098"/>
        <w:gridCol w:w="5098"/>
      </w:tblGrid>
      <w:tr>
        <w:trPr>
          <w:trHeight w:hRule="exact" w:val="988"/>
        </w:trPr>
        <w:tc>
          <w:tcPr>
            <w:tcW w:type="dxa" w:w="113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6" w:lineRule="exact" w:before="132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FF00"/>
                <w:sz w:val="67"/>
              </w:rPr>
              <w:t>解</w:t>
            </w:r>
          </w:p>
        </w:tc>
        <w:tc>
          <w:tcPr>
            <w:tcW w:type="dxa" w:w="1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66" w:lineRule="exact" w:before="8" w:after="0"/>
              <w:ind w:left="47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6666"/>
                <w:sz w:val="77"/>
              </w:rPr>
              <w:t>課題１優先順位と結合規則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64" w:lineRule="exact" w:before="0" w:after="0"/>
              <w:ind w:left="2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0000"/>
                <w:sz w:val="77"/>
              </w:rPr>
              <w:t>基礎</w:t>
            </w:r>
          </w:p>
        </w:tc>
      </w:tr>
      <w:tr>
        <w:trPr>
          <w:trHeight w:hRule="exact" w:val="998"/>
        </w:trPr>
        <w:tc>
          <w:tcPr>
            <w:tcW w:type="dxa" w:w="5098"/>
            <w:vMerge/>
            <w:tcBorders/>
          </w:tcPr>
          <w:p/>
        </w:tc>
        <w:tc>
          <w:tcPr>
            <w:tcW w:type="dxa" w:w="1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54" w:lineRule="exact" w:before="244" w:after="0"/>
              <w:ind w:left="5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62"/>
              </w:rPr>
              <w:t>①</w:t>
            </w:r>
            <w:r>
              <w:rPr>
                <w:rFonts w:ascii="" w:hAnsi="" w:eastAsia=""/>
                <w:b w:val="0"/>
                <w:i w:val="0"/>
                <w:color w:val="000000"/>
                <w:sz w:val="62"/>
              </w:rPr>
              <w:t>a = 0, b = 3, c = 2</w:t>
            </w:r>
            <w:r>
              <w:rPr>
                <w:rFonts w:ascii="" w:hAnsi="" w:eastAsia=""/>
                <w:b w:val="0"/>
                <w:i w:val="0"/>
                <w:color w:val="000000"/>
                <w:sz w:val="62"/>
              </w:rPr>
              <w:t>とする</w:t>
            </w:r>
            <w:r>
              <w:rPr>
                <w:rFonts w:ascii="" w:hAnsi="" w:eastAsia=""/>
                <w:b w:val="0"/>
                <w:i w:val="0"/>
                <w:color w:val="000000"/>
                <w:sz w:val="61"/>
              </w:rPr>
              <w:t>とき、</w:t>
            </w:r>
          </w:p>
        </w:tc>
        <w:tc>
          <w:tcPr>
            <w:tcW w:type="dxa" w:w="5098"/>
            <w:vMerge/>
            <w:tcBorders/>
          </w:tcPr>
          <w:p/>
        </w:tc>
      </w:tr>
      <w:tr>
        <w:trPr>
          <w:trHeight w:hRule="exact" w:val="822"/>
        </w:trPr>
        <w:tc>
          <w:tcPr>
            <w:tcW w:type="dxa" w:w="11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6" w:lineRule="exact" w:before="15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FF00"/>
                <w:sz w:val="67"/>
              </w:rPr>
              <w:t>答</w:t>
            </w:r>
          </w:p>
        </w:tc>
        <w:tc>
          <w:tcPr>
            <w:tcW w:type="dxa" w:w="1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54" w:lineRule="exact" w:before="0" w:after="0"/>
              <w:ind w:left="144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62"/>
              </w:rPr>
              <w:t>a = b = c;</w:t>
            </w:r>
            <w:r>
              <w:rPr>
                <w:rFonts w:ascii="" w:hAnsi="" w:eastAsia=""/>
                <w:b w:val="0"/>
                <w:i w:val="0"/>
                <w:color w:val="000000"/>
                <w:sz w:val="62"/>
              </w:rPr>
              <w:t>実行後の変数</w:t>
            </w:r>
            <w:r>
              <w:rPr>
                <w:rFonts w:ascii="" w:hAnsi="" w:eastAsia=""/>
                <w:b w:val="0"/>
                <w:i w:val="0"/>
                <w:color w:val="000000"/>
                <w:sz w:val="62"/>
              </w:rPr>
              <w:t>a, b, c</w:t>
            </w:r>
            <w:r>
              <w:rPr>
                <w:rFonts w:ascii="" w:hAnsi="" w:eastAsia=""/>
                <w:b w:val="0"/>
                <w:i w:val="0"/>
                <w:color w:val="000000"/>
                <w:sz w:val="62"/>
              </w:rPr>
              <w:t>の値を</w:t>
            </w:r>
          </w:p>
        </w:tc>
        <w:tc>
          <w:tcPr>
            <w:tcW w:type="dxa" w:w="5098"/>
            <w:vMerge/>
            <w:tcBorders/>
          </w:tcPr>
          <w:p/>
        </w:tc>
      </w:tr>
      <w:tr>
        <w:trPr>
          <w:trHeight w:hRule="exact" w:val="700"/>
        </w:trPr>
        <w:tc>
          <w:tcPr>
            <w:tcW w:type="dxa" w:w="113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8" w:lineRule="exact" w:before="17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FF00"/>
                <w:sz w:val="67"/>
              </w:rPr>
              <w:t>例</w:t>
            </w:r>
          </w:p>
        </w:tc>
        <w:tc>
          <w:tcPr>
            <w:tcW w:type="dxa" w:w="1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0" w:lineRule="exact" w:before="0" w:after="0"/>
              <w:ind w:left="147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62"/>
              </w:rPr>
              <w:t>示しなさい．</w:t>
            </w:r>
          </w:p>
        </w:tc>
        <w:tc>
          <w:tcPr>
            <w:tcW w:type="dxa" w:w="5098"/>
            <w:vMerge/>
            <w:tcBorders/>
          </w:tcPr>
          <w:p/>
        </w:tc>
      </w:tr>
      <w:tr>
        <w:trPr>
          <w:trHeight w:hRule="exact" w:val="806"/>
        </w:trPr>
        <w:tc>
          <w:tcPr>
            <w:tcW w:type="dxa" w:w="5098"/>
            <w:vMerge/>
            <w:tcBorders/>
          </w:tcPr>
          <w:p/>
        </w:tc>
        <w:tc>
          <w:tcPr>
            <w:tcW w:type="dxa" w:w="1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56" w:lineRule="exact" w:before="90" w:after="0"/>
              <w:ind w:left="136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99CCCC"/>
                <w:sz w:val="38"/>
              </w:rPr>
              <w:t>l</w:t>
            </w:r>
            <w:r>
              <w:rPr>
                <w:rFonts w:ascii="" w:hAnsi="" w:eastAsia=""/>
                <w:b w:val="0"/>
                <w:i w:val="0"/>
                <w:color w:val="FF0000"/>
                <w:sz w:val="54"/>
              </w:rPr>
              <w:t xml:space="preserve"> a = 2, b = 2, c = 2</w:t>
            </w:r>
          </w:p>
        </w:tc>
        <w:tc>
          <w:tcPr>
            <w:tcW w:type="dxa" w:w="509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544" w:lineRule="exact" w:before="120" w:after="68"/>
        <w:ind w:left="2500" w:right="0" w:firstLine="0"/>
        <w:jc w:val="left"/>
      </w:pPr>
      <w:r>
        <w:rPr>
          <w:rFonts w:ascii="" w:hAnsi="" w:eastAsia=""/>
          <w:b w:val="0"/>
          <w:i w:val="0"/>
          <w:color w:val="99CCCC"/>
          <w:sz w:val="38"/>
        </w:rPr>
        <w:t>l</w:t>
      </w:r>
      <w:r>
        <w:rPr>
          <w:rFonts w:ascii="" w:hAnsi="" w:eastAsia=""/>
          <w:b w:val="0"/>
          <w:i w:val="0"/>
          <w:color w:val="FF0000"/>
          <w:sz w:val="54"/>
        </w:rPr>
        <w:t xml:space="preserve"> 代入演算子は右から左に実行するため．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.00000000000006" w:type="dxa"/>
      </w:tblPr>
      <w:tblGrid>
        <w:gridCol w:w="7647"/>
        <w:gridCol w:w="7647"/>
      </w:tblGrid>
      <w:tr>
        <w:trPr>
          <w:trHeight w:hRule="exact" w:val="6358"/>
        </w:trPr>
        <w:tc>
          <w:tcPr>
            <w:tcW w:type="dxa" w:w="1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84" w:val="left"/>
              </w:tabs>
              <w:autoSpaceDE w:val="0"/>
              <w:widowControl/>
              <w:spacing w:line="618" w:lineRule="exact" w:before="74" w:after="0"/>
              <w:ind w:left="54" w:right="43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FF"/>
                <w:sz w:val="52"/>
              </w:rPr>
              <w:t xml:space="preserve">#include &lt;stdio.h&gt;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FF"/>
                <w:sz w:val="52"/>
              </w:rPr>
              <w:t xml:space="preserve">main()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FF"/>
                <w:sz w:val="52"/>
              </w:rPr>
              <w:t xml:space="preserve">{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FF"/>
                <w:sz w:val="52"/>
              </w:rPr>
              <w:t xml:space="preserve">int a=0, b=3, c=2;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FF"/>
                <w:sz w:val="52"/>
              </w:rPr>
              <w:t>printf("a = %d, b = %d, c = %d</w:t>
            </w:r>
            <w:r>
              <w:rPr>
                <w:rFonts w:ascii="" w:hAnsi="" w:eastAsia=""/>
                <w:b w:val="0"/>
                <w:i w:val="0"/>
                <w:color w:val="0000FF"/>
                <w:sz w:val="52"/>
              </w:rPr>
              <w:t>です。</w:t>
            </w:r>
            <w:r>
              <w:rPr>
                <w:rFonts w:ascii="" w:hAnsi="" w:eastAsia=""/>
                <w:b w:val="0"/>
                <w:i w:val="0"/>
                <w:color w:val="0000FF"/>
                <w:sz w:val="52"/>
              </w:rPr>
              <w:t xml:space="preserve">¥n", a, b, c);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FF"/>
                <w:sz w:val="52"/>
              </w:rPr>
              <w:t xml:space="preserve">a = b = c;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FF"/>
                <w:sz w:val="52"/>
              </w:rPr>
              <w:t xml:space="preserve">printf("a = b = c; ¥n");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FF"/>
                <w:sz w:val="52"/>
              </w:rPr>
              <w:t>printf("a = %d, b = %d, c = %d</w:t>
            </w:r>
            <w:r>
              <w:rPr>
                <w:rFonts w:ascii="" w:hAnsi="" w:eastAsia=""/>
                <w:b w:val="0"/>
                <w:i w:val="0"/>
                <w:color w:val="0000FF"/>
                <w:sz w:val="52"/>
              </w:rPr>
              <w:t>です。</w:t>
            </w:r>
            <w:r>
              <w:rPr>
                <w:rFonts w:ascii="" w:hAnsi="" w:eastAsia=""/>
                <w:b w:val="0"/>
                <w:i w:val="0"/>
                <w:color w:val="0000FF"/>
                <w:sz w:val="52"/>
              </w:rPr>
              <w:t xml:space="preserve">¥n", a, b, c);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FF"/>
                <w:sz w:val="52"/>
              </w:rPr>
              <w:t xml:space="preserve">return 0;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FF"/>
                <w:sz w:val="52"/>
              </w:rPr>
              <w:t>}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6062" w:after="0"/>
              <w:ind w:left="0" w:right="3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6"/>
              </w:rPr>
              <w:t>62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146" w:right="798" w:bottom="94" w:left="7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3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431800</wp:posOffset>
            </wp:positionH>
            <wp:positionV relativeFrom="page">
              <wp:posOffset>393700</wp:posOffset>
            </wp:positionV>
            <wp:extent cx="939800" cy="34925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3492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872" w:lineRule="exact" w:before="0" w:after="92"/>
        <w:ind w:left="1608" w:right="0" w:firstLine="0"/>
        <w:jc w:val="left"/>
      </w:pPr>
      <w:r>
        <w:rPr>
          <w:rFonts w:ascii="" w:hAnsi="" w:eastAsia=""/>
          <w:b w:val="0"/>
          <w:i w:val="0"/>
          <w:color w:val="006666"/>
          <w:sz w:val="77"/>
        </w:rPr>
        <w:t>課題</w:t>
      </w:r>
      <w:r>
        <w:rPr>
          <w:rFonts w:ascii="" w:hAnsi="" w:eastAsia=""/>
          <w:b/>
          <w:i w:val="0"/>
          <w:color w:val="006666"/>
          <w:sz w:val="78"/>
        </w:rPr>
        <w:t>2</w:t>
      </w:r>
      <w:r>
        <w:rPr>
          <w:rFonts w:ascii="" w:hAnsi="" w:eastAsia=""/>
          <w:b w:val="0"/>
          <w:i w:val="0"/>
          <w:color w:val="006666"/>
          <w:sz w:val="77"/>
        </w:rPr>
        <w:t xml:space="preserve"> 優先順位と結合規則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620"/>
        <w:gridCol w:w="7620"/>
      </w:tblGrid>
      <w:tr>
        <w:trPr>
          <w:trHeight w:hRule="exact" w:val="3394"/>
        </w:trPr>
        <w:tc>
          <w:tcPr>
            <w:tcW w:type="dxa" w:w="1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2" w:lineRule="exact" w:before="250" w:after="0"/>
              <w:ind w:left="0" w:right="514" w:firstLine="0"/>
              <w:jc w:val="both"/>
            </w:pPr>
            <w:r>
              <w:rPr>
                <w:rFonts w:ascii="" w:hAnsi="" w:eastAsia=""/>
                <w:b w:val="0"/>
                <w:i w:val="0"/>
                <w:color w:val="FFFF00"/>
                <w:sz w:val="67"/>
              </w:rPr>
              <w:t>解</w:t>
            </w:r>
            <w:r>
              <w:rPr>
                <w:rFonts w:ascii="" w:hAnsi="" w:eastAsia=""/>
                <w:b w:val="0"/>
                <w:i w:val="0"/>
                <w:color w:val="FFFF00"/>
                <w:sz w:val="67"/>
              </w:rPr>
              <w:t>答</w:t>
            </w:r>
            <w:r>
              <w:rPr>
                <w:rFonts w:ascii="" w:hAnsi="" w:eastAsia=""/>
                <w:b w:val="0"/>
                <w:i w:val="0"/>
                <w:color w:val="FFFF00"/>
                <w:sz w:val="67"/>
              </w:rPr>
              <w:t>例</w:t>
            </w:r>
          </w:p>
        </w:tc>
        <w:tc>
          <w:tcPr>
            <w:tcW w:type="dxa" w:w="1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38" w:lineRule="exact" w:before="76" w:after="0"/>
              <w:ind w:left="534" w:right="43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62"/>
              </w:rPr>
              <w:t>a = 1, b = 0</w:t>
            </w:r>
            <w:r>
              <w:rPr>
                <w:rFonts w:ascii="" w:hAnsi="" w:eastAsia=""/>
                <w:b w:val="0"/>
                <w:i w:val="0"/>
                <w:color w:val="000000"/>
                <w:sz w:val="62"/>
              </w:rPr>
              <w:t>とするとき</w:t>
            </w:r>
            <w:r>
              <w:rPr>
                <w:rFonts w:ascii="" w:hAnsi="" w:eastAsia=""/>
                <w:b w:val="0"/>
                <w:i w:val="0"/>
                <w:color w:val="000000"/>
                <w:sz w:val="61"/>
              </w:rPr>
              <w:t>、以下①〜③実行後の</w:t>
            </w:r>
            <w:r>
              <w:rPr>
                <w:rFonts w:ascii="" w:hAnsi="" w:eastAsia=""/>
                <w:b w:val="0"/>
                <w:i w:val="0"/>
                <w:color w:val="000000"/>
                <w:sz w:val="62"/>
              </w:rPr>
              <w:t>変数</w:t>
            </w:r>
            <w:r>
              <w:rPr>
                <w:rFonts w:ascii="" w:hAnsi="" w:eastAsia=""/>
                <w:b w:val="0"/>
                <w:i w:val="0"/>
                <w:color w:val="000000"/>
                <w:sz w:val="62"/>
              </w:rPr>
              <w:t>a, b</w:t>
            </w:r>
            <w:r>
              <w:rPr>
                <w:rFonts w:ascii="" w:hAnsi="" w:eastAsia=""/>
                <w:b w:val="0"/>
                <w:i w:val="0"/>
                <w:color w:val="000000"/>
                <w:sz w:val="62"/>
              </w:rPr>
              <w:t>の値を示しなさい．もし文法間違いの</w:t>
            </w:r>
          </w:p>
          <w:p>
            <w:pPr>
              <w:autoSpaceDN w:val="0"/>
              <w:autoSpaceDE w:val="0"/>
              <w:widowControl/>
              <w:spacing w:line="620" w:lineRule="exact" w:before="240" w:after="0"/>
              <w:ind w:left="53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62"/>
              </w:rPr>
              <w:t>文があればその番号を示しなさい．</w:t>
            </w:r>
          </w:p>
          <w:p>
            <w:pPr>
              <w:autoSpaceDN w:val="0"/>
              <w:autoSpaceDE w:val="0"/>
              <w:widowControl/>
              <w:spacing w:line="754" w:lineRule="exact" w:before="168" w:after="0"/>
              <w:ind w:left="53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62"/>
              </w:rPr>
              <w:t>①</w:t>
            </w:r>
            <w:r>
              <w:rPr>
                <w:rFonts w:ascii="" w:hAnsi="" w:eastAsia=""/>
                <w:b w:val="0"/>
                <w:i w:val="0"/>
                <w:color w:val="000000"/>
                <w:sz w:val="62"/>
              </w:rPr>
              <w:t xml:space="preserve">((a = b) = 2 + 1); </w:t>
            </w:r>
            <w:r>
              <w:rPr>
                <w:rFonts w:ascii="" w:hAnsi="" w:eastAsia=""/>
                <w:b w:val="0"/>
                <w:i w:val="0"/>
                <w:color w:val="FF0000"/>
                <w:sz w:val="62"/>
              </w:rPr>
              <w:t>→</w:t>
            </w:r>
            <w:r>
              <w:rPr>
                <w:rFonts w:ascii="" w:hAnsi="" w:eastAsia=""/>
                <w:b w:val="0"/>
                <w:i w:val="0"/>
                <w:color w:val="FF0000"/>
                <w:sz w:val="62"/>
              </w:rPr>
              <w:t>文法間違い</w:t>
            </w:r>
          </w:p>
        </w:tc>
      </w:tr>
    </w:tbl>
    <w:p>
      <w:pPr>
        <w:autoSpaceDN w:val="0"/>
        <w:autoSpaceDE w:val="0"/>
        <w:widowControl/>
        <w:spacing w:line="754" w:lineRule="exact" w:before="88" w:after="0"/>
        <w:ind w:left="2554" w:right="0" w:firstLine="0"/>
        <w:jc w:val="left"/>
      </w:pPr>
      <w:r>
        <w:rPr>
          <w:rFonts w:ascii="" w:hAnsi="" w:eastAsia=""/>
          <w:b w:val="0"/>
          <w:i w:val="0"/>
          <w:color w:val="0000FF"/>
          <w:sz w:val="62"/>
        </w:rPr>
        <w:t>a = b</w:t>
      </w:r>
      <w:r>
        <w:rPr>
          <w:rFonts w:ascii="" w:hAnsi="" w:eastAsia=""/>
          <w:b w:val="0"/>
          <w:i w:val="0"/>
          <w:color w:val="0000FF"/>
          <w:sz w:val="62"/>
        </w:rPr>
        <w:t>が最初に実行された後に実行される</w:t>
      </w:r>
    </w:p>
    <w:p>
      <w:pPr>
        <w:autoSpaceDN w:val="0"/>
        <w:tabs>
          <w:tab w:pos="4618" w:val="left"/>
        </w:tabs>
        <w:autoSpaceDE w:val="0"/>
        <w:widowControl/>
        <w:spacing w:line="738" w:lineRule="exact" w:before="160" w:after="0"/>
        <w:ind w:left="2554" w:right="576" w:firstLine="0"/>
        <w:jc w:val="left"/>
      </w:pPr>
      <w:r>
        <w:rPr>
          <w:rFonts w:ascii="" w:hAnsi="" w:eastAsia=""/>
          <w:b w:val="0"/>
          <w:i w:val="0"/>
          <w:color w:val="0000FF"/>
          <w:sz w:val="62"/>
        </w:rPr>
        <w:t>0 = 2 + 1;</w:t>
      </w:r>
      <w:r>
        <w:rPr>
          <w:rFonts w:ascii="" w:hAnsi="" w:eastAsia=""/>
          <w:b w:val="0"/>
          <w:i w:val="0"/>
          <w:color w:val="0000FF"/>
          <w:sz w:val="62"/>
        </w:rPr>
        <w:t>という式は，右辺の値を左辺の</w:t>
      </w:r>
      <w:r>
        <w:rPr>
          <w:rFonts w:ascii="" w:hAnsi="" w:eastAsia=""/>
          <w:b w:val="0"/>
          <w:i w:val="0"/>
          <w:color w:val="0000FF"/>
          <w:sz w:val="62"/>
        </w:rPr>
        <w:t>0</w:t>
      </w:r>
      <w:r>
        <w:rPr>
          <w:rFonts w:ascii="" w:hAnsi="" w:eastAsia=""/>
          <w:b w:val="0"/>
          <w:i w:val="0"/>
          <w:color w:val="0000FF"/>
          <w:sz w:val="62"/>
        </w:rPr>
        <w:t>という定数に代入できず，文法エラー</w:t>
      </w:r>
    </w:p>
    <w:p>
      <w:pPr>
        <w:autoSpaceDN w:val="0"/>
        <w:autoSpaceDE w:val="0"/>
        <w:widowControl/>
        <w:spacing w:line="754" w:lineRule="exact" w:before="126" w:after="0"/>
        <w:ind w:left="1728" w:right="0" w:firstLine="0"/>
        <w:jc w:val="left"/>
      </w:pPr>
      <w:r>
        <w:rPr>
          <w:rFonts w:ascii="" w:hAnsi="" w:eastAsia=""/>
          <w:b w:val="0"/>
          <w:i w:val="0"/>
          <w:color w:val="000000"/>
          <w:sz w:val="62"/>
        </w:rPr>
        <w:t>②</w:t>
      </w:r>
      <w:r>
        <w:rPr>
          <w:rFonts w:ascii="" w:hAnsi="" w:eastAsia=""/>
          <w:b w:val="0"/>
          <w:i w:val="0"/>
          <w:color w:val="000000"/>
          <w:sz w:val="62"/>
        </w:rPr>
        <w:t xml:space="preserve">a = (b = 2) + 1; </w:t>
      </w:r>
      <w:r>
        <w:rPr>
          <w:rFonts w:ascii="" w:hAnsi="" w:eastAsia=""/>
          <w:b w:val="0"/>
          <w:i w:val="0"/>
          <w:color w:val="FF0000"/>
          <w:sz w:val="62"/>
        </w:rPr>
        <w:t>→</w:t>
      </w:r>
      <w:r>
        <w:rPr>
          <w:rFonts w:ascii="" w:hAnsi="" w:eastAsia=""/>
          <w:b w:val="0"/>
          <w:i w:val="0"/>
          <w:color w:val="FF0000"/>
          <w:sz w:val="62"/>
        </w:rPr>
        <w:t>a = 3, b = 2</w:t>
      </w:r>
    </w:p>
    <w:p>
      <w:pPr>
        <w:autoSpaceDN w:val="0"/>
        <w:autoSpaceDE w:val="0"/>
        <w:widowControl/>
        <w:spacing w:line="620" w:lineRule="exact" w:before="238" w:after="0"/>
        <w:ind w:left="2554" w:right="0" w:firstLine="0"/>
        <w:jc w:val="left"/>
      </w:pPr>
      <w:r>
        <w:rPr>
          <w:rFonts w:ascii="" w:hAnsi="" w:eastAsia=""/>
          <w:b w:val="0"/>
          <w:i w:val="0"/>
          <w:color w:val="0000FF"/>
          <w:sz w:val="62"/>
        </w:rPr>
        <w:t>括弧内の代入式が最初に実行された後，</w:t>
      </w:r>
    </w:p>
    <w:p>
      <w:pPr>
        <w:autoSpaceDN w:val="0"/>
        <w:autoSpaceDE w:val="0"/>
        <w:widowControl/>
        <w:spacing w:line="754" w:lineRule="exact" w:before="188" w:after="0"/>
        <w:ind w:left="2554" w:right="0" w:firstLine="0"/>
        <w:jc w:val="left"/>
      </w:pPr>
      <w:r>
        <w:rPr>
          <w:rFonts w:ascii="" w:hAnsi="" w:eastAsia=""/>
          <w:b w:val="0"/>
          <w:i w:val="0"/>
          <w:color w:val="0000FF"/>
          <w:sz w:val="62"/>
        </w:rPr>
        <w:t>括弧内の値２に１を加えた値を</w:t>
      </w:r>
      <w:r>
        <w:rPr>
          <w:rFonts w:ascii="" w:hAnsi="" w:eastAsia=""/>
          <w:b w:val="0"/>
          <w:i w:val="0"/>
          <w:color w:val="0000FF"/>
          <w:sz w:val="62"/>
        </w:rPr>
        <w:t>a</w:t>
      </w:r>
      <w:r>
        <w:rPr>
          <w:rFonts w:ascii="" w:hAnsi="" w:eastAsia=""/>
          <w:b w:val="0"/>
          <w:i w:val="0"/>
          <w:color w:val="0000FF"/>
          <w:sz w:val="62"/>
        </w:rPr>
        <w:t>に代入する．</w:t>
      </w:r>
    </w:p>
    <w:p>
      <w:pPr>
        <w:autoSpaceDN w:val="0"/>
        <w:autoSpaceDE w:val="0"/>
        <w:widowControl/>
        <w:spacing w:line="756" w:lineRule="exact" w:before="128" w:after="0"/>
        <w:ind w:left="1728" w:right="0" w:firstLine="0"/>
        <w:jc w:val="left"/>
      </w:pPr>
      <w:r>
        <w:rPr>
          <w:rFonts w:ascii="" w:hAnsi="" w:eastAsia=""/>
          <w:b w:val="0"/>
          <w:i w:val="0"/>
          <w:color w:val="000000"/>
          <w:sz w:val="62"/>
        </w:rPr>
        <w:t>③</w:t>
      </w:r>
      <w:r>
        <w:rPr>
          <w:rFonts w:ascii="" w:hAnsi="" w:eastAsia=""/>
          <w:b w:val="0"/>
          <w:i w:val="0"/>
          <w:color w:val="000000"/>
          <w:sz w:val="62"/>
        </w:rPr>
        <w:t xml:space="preserve">a = b = 2 + 1; </w:t>
      </w:r>
      <w:r>
        <w:rPr>
          <w:rFonts w:ascii="" w:hAnsi="" w:eastAsia=""/>
          <w:b w:val="0"/>
          <w:i w:val="0"/>
          <w:color w:val="FF0000"/>
          <w:sz w:val="62"/>
        </w:rPr>
        <w:t>→</w:t>
      </w:r>
      <w:r>
        <w:rPr>
          <w:rFonts w:ascii="" w:hAnsi="" w:eastAsia=""/>
          <w:b w:val="0"/>
          <w:i w:val="0"/>
          <w:color w:val="FF0000"/>
          <w:sz w:val="62"/>
        </w:rPr>
        <w:t>a = 3, b = 3</w:t>
      </w:r>
    </w:p>
    <w:p>
      <w:pPr>
        <w:autoSpaceDN w:val="0"/>
        <w:tabs>
          <w:tab w:pos="14890" w:val="left"/>
        </w:tabs>
        <w:autoSpaceDE w:val="0"/>
        <w:widowControl/>
        <w:spacing w:line="160" w:lineRule="exact" w:before="736" w:after="0"/>
        <w:ind w:left="2554" w:right="0" w:firstLine="0"/>
        <w:jc w:val="left"/>
      </w:pPr>
      <w:r>
        <w:rPr>
          <w:rFonts w:ascii="" w:hAnsi="" w:eastAsia=""/>
          <w:b w:val="0"/>
          <w:i w:val="0"/>
          <w:color w:val="0000FF"/>
          <w:sz w:val="62"/>
        </w:rPr>
        <w:t>２＋１を計算した結果をｂに，次に</w:t>
      </w:r>
      <w:r>
        <w:rPr>
          <w:rFonts w:ascii="" w:hAnsi="" w:eastAsia=""/>
          <w:b w:val="0"/>
          <w:i w:val="0"/>
          <w:color w:val="0000FF"/>
          <w:sz w:val="62"/>
        </w:rPr>
        <w:t>a</w:t>
      </w:r>
      <w:r>
        <w:rPr>
          <w:rFonts w:ascii="" w:hAnsi="" w:eastAsia=""/>
          <w:b w:val="0"/>
          <w:i w:val="0"/>
          <w:color w:val="0000FF"/>
          <w:sz w:val="62"/>
        </w:rPr>
        <w:t>に代入する．</w:t>
      </w:r>
      <w:r>
        <w:tab/>
      </w:r>
      <w:r>
        <w:rPr>
          <w:rFonts w:ascii="" w:hAnsi="" w:eastAsia=""/>
          <w:b w:val="0"/>
          <w:i w:val="0"/>
          <w:color w:val="000000"/>
          <w:sz w:val="26"/>
        </w:rPr>
        <w:t>63</w:t>
      </w:r>
    </w:p>
    <w:p>
      <w:pPr>
        <w:sectPr>
          <w:pgSz w:w="16838" w:h="11906"/>
          <w:pgMar w:top="130" w:right="852" w:bottom="94" w:left="7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431800</wp:posOffset>
            </wp:positionH>
            <wp:positionV relativeFrom="page">
              <wp:posOffset>393700</wp:posOffset>
            </wp:positionV>
            <wp:extent cx="939800" cy="34925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3492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870" w:lineRule="exact" w:before="0" w:after="386"/>
        <w:ind w:left="1486" w:right="0" w:firstLine="0"/>
        <w:jc w:val="left"/>
      </w:pPr>
      <w:r>
        <w:rPr>
          <w:rFonts w:ascii="" w:hAnsi="" w:eastAsia=""/>
          <w:b w:val="0"/>
          <w:i w:val="0"/>
          <w:color w:val="006666"/>
          <w:sz w:val="77"/>
        </w:rPr>
        <w:t>課題</w:t>
      </w:r>
      <w:r>
        <w:rPr>
          <w:rFonts w:ascii="" w:hAnsi="" w:eastAsia=""/>
          <w:b/>
          <w:i w:val="0"/>
          <w:color w:val="006666"/>
          <w:sz w:val="78"/>
        </w:rPr>
        <w:t>3</w:t>
      </w:r>
      <w:r>
        <w:rPr>
          <w:rFonts w:ascii="" w:hAnsi="" w:eastAsia=""/>
          <w:b w:val="0"/>
          <w:i w:val="0"/>
          <w:color w:val="006666"/>
          <w:sz w:val="77"/>
        </w:rPr>
        <w:t xml:space="preserve"> 論理演算子と結合規則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620"/>
        <w:gridCol w:w="7620"/>
      </w:tblGrid>
      <w:tr>
        <w:trPr>
          <w:trHeight w:hRule="exact" w:val="3074"/>
        </w:trPr>
        <w:tc>
          <w:tcPr>
            <w:tcW w:type="dxa" w:w="1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90" w:lineRule="exact" w:before="0" w:after="0"/>
              <w:ind w:left="0" w:right="514" w:firstLine="0"/>
              <w:jc w:val="both"/>
            </w:pPr>
            <w:r>
              <w:rPr>
                <w:rFonts w:ascii="" w:hAnsi="" w:eastAsia=""/>
                <w:b w:val="0"/>
                <w:i w:val="0"/>
                <w:color w:val="FFFF00"/>
                <w:sz w:val="67"/>
              </w:rPr>
              <w:t>解</w:t>
            </w:r>
            <w:r>
              <w:rPr>
                <w:rFonts w:ascii="" w:hAnsi="" w:eastAsia=""/>
                <w:b w:val="0"/>
                <w:i w:val="0"/>
                <w:color w:val="FFFF00"/>
                <w:sz w:val="67"/>
              </w:rPr>
              <w:t>答</w:t>
            </w:r>
            <w:r>
              <w:rPr>
                <w:rFonts w:ascii="" w:hAnsi="" w:eastAsia=""/>
                <w:b w:val="0"/>
                <w:i w:val="0"/>
                <w:color w:val="FFFF00"/>
                <w:sz w:val="67"/>
              </w:rPr>
              <w:t>例</w:t>
            </w:r>
          </w:p>
        </w:tc>
        <w:tc>
          <w:tcPr>
            <w:tcW w:type="dxa" w:w="1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96" w:lineRule="exact" w:before="136" w:after="0"/>
              <w:ind w:left="534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62"/>
              </w:rPr>
              <w:t>i</w:t>
            </w:r>
            <w:r>
              <w:rPr>
                <w:rFonts w:ascii="" w:hAnsi="" w:eastAsia=""/>
                <w:b w:val="0"/>
                <w:i w:val="0"/>
                <w:color w:val="000000"/>
                <w:sz w:val="62"/>
              </w:rPr>
              <w:t>の初期値が０と１のときで</w:t>
            </w:r>
            <w:r>
              <w:rPr>
                <w:rFonts w:ascii="" w:hAnsi="" w:eastAsia=""/>
                <w:b w:val="0"/>
                <w:i w:val="0"/>
                <w:color w:val="000000"/>
                <w:sz w:val="62"/>
              </w:rPr>
              <w:t>j</w:t>
            </w:r>
            <w:r>
              <w:rPr>
                <w:rFonts w:ascii="" w:hAnsi="" w:eastAsia=""/>
                <w:b w:val="0"/>
                <w:i w:val="0"/>
                <w:color w:val="000000"/>
                <w:sz w:val="62"/>
              </w:rPr>
              <w:t>の値が変わる理由を答</w:t>
            </w:r>
            <w:r>
              <w:rPr>
                <w:rFonts w:ascii="" w:hAnsi="" w:eastAsia=""/>
                <w:b w:val="0"/>
                <w:i w:val="0"/>
                <w:color w:val="000000"/>
                <w:sz w:val="62"/>
              </w:rPr>
              <w:t>えなさい．</w:t>
            </w:r>
          </w:p>
          <w:p>
            <w:pPr>
              <w:autoSpaceDN w:val="0"/>
              <w:autoSpaceDE w:val="0"/>
              <w:widowControl/>
              <w:spacing w:line="600" w:lineRule="exact" w:before="286" w:after="0"/>
              <w:ind w:left="534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FF"/>
                <w:sz w:val="52"/>
              </w:rPr>
              <w:t>i</w:t>
            </w:r>
            <w:r>
              <w:rPr>
                <w:rFonts w:ascii="" w:hAnsi="" w:eastAsia=""/>
                <w:b w:val="0"/>
                <w:i w:val="0"/>
                <w:color w:val="0000FF"/>
                <w:sz w:val="52"/>
              </w:rPr>
              <w:t>の初期値が０のときは，</w:t>
            </w:r>
            <w:r>
              <w:rPr>
                <w:rFonts w:ascii="" w:hAnsi="" w:eastAsia=""/>
                <w:b w:val="0"/>
                <w:i w:val="0"/>
                <w:color w:val="0000FF"/>
                <w:sz w:val="52"/>
              </w:rPr>
              <w:t>if</w:t>
            </w:r>
            <w:r>
              <w:rPr>
                <w:rFonts w:ascii="" w:hAnsi="" w:eastAsia=""/>
                <w:b w:val="0"/>
                <w:i w:val="0"/>
                <w:color w:val="0000FF"/>
                <w:sz w:val="52"/>
              </w:rPr>
              <w:t>文の条件判定文の左側が０のため</w:t>
            </w:r>
            <w:r>
              <w:rPr>
                <w:rFonts w:ascii="" w:hAnsi="" w:eastAsia=""/>
                <w:b w:val="0"/>
                <w:i w:val="0"/>
                <w:color w:val="0000FF"/>
                <w:sz w:val="52"/>
              </w:rPr>
              <w:t>&amp;&amp;</w:t>
            </w:r>
            <w:r>
              <w:rPr>
                <w:rFonts w:ascii="" w:hAnsi="" w:eastAsia=""/>
                <w:b w:val="0"/>
                <w:i w:val="0"/>
                <w:color w:val="0000FF"/>
                <w:sz w:val="52"/>
              </w:rPr>
              <w:t>の右側の式が実行されず，</w:t>
            </w:r>
            <w:r>
              <w:rPr>
                <w:rFonts w:ascii="" w:hAnsi="" w:eastAsia=""/>
                <w:b w:val="0"/>
                <w:i w:val="0"/>
                <w:color w:val="0000FF"/>
                <w:sz w:val="52"/>
              </w:rPr>
              <w:t>j</w:t>
            </w:r>
            <w:r>
              <w:rPr>
                <w:rFonts w:ascii="" w:hAnsi="" w:eastAsia=""/>
                <w:b w:val="0"/>
                <w:i w:val="0"/>
                <w:color w:val="0000FF"/>
                <w:sz w:val="52"/>
              </w:rPr>
              <w:t>の値は変わらないが，</w:t>
            </w:r>
          </w:p>
        </w:tc>
      </w:tr>
    </w:tbl>
    <w:p>
      <w:pPr>
        <w:autoSpaceDN w:val="0"/>
        <w:autoSpaceDE w:val="0"/>
        <w:widowControl/>
        <w:spacing w:line="624" w:lineRule="exact" w:before="114" w:after="0"/>
        <w:ind w:left="1728" w:right="288" w:firstLine="0"/>
        <w:jc w:val="left"/>
      </w:pPr>
      <w:r>
        <w:rPr>
          <w:rFonts w:ascii="" w:hAnsi="" w:eastAsia=""/>
          <w:b w:val="0"/>
          <w:i w:val="0"/>
          <w:color w:val="0000FF"/>
          <w:sz w:val="52"/>
        </w:rPr>
        <w:t>i</w:t>
      </w:r>
      <w:r>
        <w:rPr>
          <w:rFonts w:ascii="" w:hAnsi="" w:eastAsia=""/>
          <w:b w:val="0"/>
          <w:i w:val="0"/>
          <w:color w:val="0000FF"/>
          <w:sz w:val="52"/>
        </w:rPr>
        <w:t>の初期値が１のときは，</w:t>
      </w:r>
      <w:r>
        <w:rPr>
          <w:rFonts w:ascii="" w:hAnsi="" w:eastAsia=""/>
          <w:b w:val="0"/>
          <w:i w:val="0"/>
          <w:color w:val="0000FF"/>
          <w:sz w:val="52"/>
        </w:rPr>
        <w:t>if</w:t>
      </w:r>
      <w:r>
        <w:rPr>
          <w:rFonts w:ascii="" w:hAnsi="" w:eastAsia=""/>
          <w:b w:val="0"/>
          <w:i w:val="0"/>
          <w:color w:val="0000FF"/>
          <w:sz w:val="52"/>
        </w:rPr>
        <w:t>文の条件判定文の左側が１のため</w:t>
      </w:r>
      <w:r>
        <w:rPr>
          <w:rFonts w:ascii="" w:hAnsi="" w:eastAsia=""/>
          <w:b w:val="0"/>
          <w:i w:val="0"/>
          <w:color w:val="0000FF"/>
          <w:sz w:val="52"/>
        </w:rPr>
        <w:t>&amp;&amp;</w:t>
      </w:r>
      <w:r>
        <w:rPr>
          <w:rFonts w:ascii="" w:hAnsi="" w:eastAsia=""/>
          <w:b w:val="0"/>
          <w:i w:val="0"/>
          <w:color w:val="0000FF"/>
          <w:sz w:val="52"/>
        </w:rPr>
        <w:t>の右側の式が実行され，</w:t>
      </w:r>
      <w:r>
        <w:rPr>
          <w:rFonts w:ascii="" w:hAnsi="" w:eastAsia=""/>
          <w:b w:val="0"/>
          <w:i w:val="0"/>
          <w:color w:val="0000FF"/>
          <w:sz w:val="52"/>
        </w:rPr>
        <w:t>j</w:t>
      </w:r>
      <w:r>
        <w:rPr>
          <w:rFonts w:ascii="" w:hAnsi="" w:eastAsia=""/>
          <w:b w:val="0"/>
          <w:i w:val="0"/>
          <w:color w:val="0000FF"/>
          <w:sz w:val="52"/>
        </w:rPr>
        <w:t>の値は１増える．</w:t>
      </w:r>
    </w:p>
    <w:p>
      <w:pPr>
        <w:autoSpaceDN w:val="0"/>
        <w:tabs>
          <w:tab w:pos="3796" w:val="left"/>
        </w:tabs>
        <w:autoSpaceDE w:val="0"/>
        <w:widowControl/>
        <w:spacing w:line="618" w:lineRule="exact" w:before="260" w:after="0"/>
        <w:ind w:left="2336" w:right="5040" w:firstLine="0"/>
        <w:jc w:val="left"/>
      </w:pPr>
      <w:r>
        <w:rPr>
          <w:rFonts w:ascii="" w:hAnsi="" w:eastAsia=""/>
          <w:b w:val="0"/>
          <w:i w:val="0"/>
          <w:color w:val="000000"/>
          <w:sz w:val="52"/>
        </w:rPr>
        <w:t xml:space="preserve">#include &lt;stdio.h&gt; </w:t>
      </w:r>
      <w:r>
        <w:br/>
      </w:r>
      <w:r>
        <w:rPr>
          <w:rFonts w:ascii="" w:hAnsi="" w:eastAsia=""/>
          <w:b w:val="0"/>
          <w:i w:val="0"/>
          <w:color w:val="000000"/>
          <w:sz w:val="52"/>
        </w:rPr>
        <w:t xml:space="preserve">int main() </w:t>
      </w:r>
      <w:r>
        <w:br/>
      </w:r>
      <w:r>
        <w:rPr>
          <w:rFonts w:ascii="" w:hAnsi="" w:eastAsia=""/>
          <w:b w:val="0"/>
          <w:i w:val="0"/>
          <w:color w:val="000000"/>
          <w:sz w:val="52"/>
        </w:rPr>
        <w:t xml:space="preserve">{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52"/>
        </w:rPr>
        <w:t xml:space="preserve">int i=0, j=0;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52"/>
        </w:rPr>
        <w:t xml:space="preserve">if ( i &amp;&amp;  (j=j+1) ) { ;} </w:t>
      </w:r>
      <w:r>
        <w:tab/>
      </w:r>
      <w:r>
        <w:rPr>
          <w:rFonts w:ascii="" w:hAnsi="" w:eastAsia=""/>
          <w:b w:val="0"/>
          <w:i w:val="0"/>
          <w:color w:val="000000"/>
          <w:sz w:val="52"/>
        </w:rPr>
        <w:t xml:space="preserve">printf("%d,%d¥n",i,j); </w:t>
      </w:r>
      <w:r>
        <w:tab/>
      </w:r>
      <w:r>
        <w:rPr>
          <w:rFonts w:ascii="" w:hAnsi="" w:eastAsia=""/>
          <w:b w:val="0"/>
          <w:i w:val="0"/>
          <w:color w:val="000000"/>
          <w:sz w:val="52"/>
        </w:rPr>
        <w:t xml:space="preserve">return 0; </w:t>
      </w:r>
      <w:r>
        <w:br/>
      </w:r>
      <w:r>
        <w:rPr>
          <w:rFonts w:ascii="" w:hAnsi="" w:eastAsia=""/>
          <w:b w:val="0"/>
          <w:i w:val="0"/>
          <w:color w:val="000000"/>
          <w:sz w:val="52"/>
        </w:rPr>
        <w:t>}</w:t>
      </w:r>
    </w:p>
    <w:p>
      <w:pPr>
        <w:autoSpaceDN w:val="0"/>
        <w:autoSpaceDE w:val="0"/>
        <w:widowControl/>
        <w:spacing w:line="316" w:lineRule="exact" w:before="196" w:after="0"/>
        <w:ind w:left="0" w:right="20" w:firstLine="0"/>
        <w:jc w:val="right"/>
      </w:pPr>
      <w:r>
        <w:rPr>
          <w:rFonts w:ascii="" w:hAnsi="" w:eastAsia=""/>
          <w:b w:val="0"/>
          <w:i w:val="0"/>
          <w:color w:val="000000"/>
          <w:sz w:val="26"/>
        </w:rPr>
        <w:t>64</w:t>
      </w:r>
    </w:p>
    <w:p>
      <w:pPr>
        <w:sectPr>
          <w:pgSz w:w="16838" w:h="11906"/>
          <w:pgMar w:top="156" w:right="852" w:bottom="94" w:left="7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4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431800</wp:posOffset>
            </wp:positionH>
            <wp:positionV relativeFrom="page">
              <wp:posOffset>393700</wp:posOffset>
            </wp:positionV>
            <wp:extent cx="939800" cy="34925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3492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148" w:val="left"/>
          <w:tab w:pos="3870" w:val="left"/>
        </w:tabs>
        <w:autoSpaceDE w:val="0"/>
        <w:widowControl/>
        <w:spacing w:line="466" w:lineRule="exact" w:before="406" w:after="0"/>
        <w:ind w:left="26" w:right="2880" w:firstLine="0"/>
        <w:jc w:val="left"/>
      </w:pPr>
      <w:r>
        <w:rPr>
          <w:rFonts w:ascii="" w:hAnsi="" w:eastAsia=""/>
          <w:b w:val="0"/>
          <w:i w:val="0"/>
          <w:color w:val="006666"/>
          <w:sz w:val="78"/>
        </w:rPr>
        <w:t>課題</w:t>
      </w:r>
      <w:r>
        <w:rPr>
          <w:rFonts w:ascii="" w:hAnsi="" w:eastAsia=""/>
          <w:b w:val="0"/>
          <w:i w:val="0"/>
          <w:color w:val="006666"/>
          <w:sz w:val="78"/>
        </w:rPr>
        <w:t>4</w:t>
      </w:r>
      <w:r>
        <w:tab/>
      </w:r>
      <w:r>
        <w:rPr>
          <w:rFonts w:ascii="" w:hAnsi="" w:eastAsia=""/>
          <w:b w:val="0"/>
          <w:i w:val="0"/>
          <w:color w:val="0070C0"/>
          <w:sz w:val="34"/>
        </w:rPr>
        <w:t>プログラム実行前に，どのような結果になるか考え，</w:t>
      </w:r>
      <w:r>
        <w:tab/>
      </w:r>
      <w:r>
        <w:rPr>
          <w:rFonts w:ascii="" w:hAnsi="" w:eastAsia=""/>
          <w:b w:val="0"/>
          <w:i w:val="0"/>
          <w:color w:val="000000"/>
          <w:sz w:val="52"/>
        </w:rPr>
        <w:t xml:space="preserve">main() </w:t>
      </w:r>
      <w:r>
        <w:tab/>
      </w:r>
      <w:r>
        <w:rPr>
          <w:rFonts w:ascii="" w:hAnsi="" w:eastAsia=""/>
          <w:b w:val="0"/>
          <w:i w:val="0"/>
          <w:color w:val="0070C0"/>
          <w:sz w:val="34"/>
        </w:rPr>
        <w:t>異なっていた場合は間違えた理由を復習で確認すること！</w:t>
      </w:r>
    </w:p>
    <w:p>
      <w:pPr>
        <w:autoSpaceDN w:val="0"/>
        <w:tabs>
          <w:tab w:pos="148" w:val="left"/>
          <w:tab w:pos="1692" w:val="left"/>
          <w:tab w:pos="6672" w:val="left"/>
        </w:tabs>
        <w:autoSpaceDE w:val="0"/>
        <w:widowControl/>
        <w:spacing w:line="860" w:lineRule="exact" w:before="0" w:after="0"/>
        <w:ind w:left="0" w:right="432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52"/>
        </w:rPr>
        <w:t xml:space="preserve">{ </w:t>
      </w:r>
      <w:r>
        <w:tab/>
      </w:r>
      <w:r>
        <w:rPr>
          <w:rFonts w:ascii="" w:hAnsi="" w:eastAsia=""/>
          <w:b w:val="0"/>
          <w:i w:val="0"/>
          <w:color w:val="000000"/>
          <w:sz w:val="52"/>
        </w:rPr>
        <w:t>int a, b;</w:t>
      </w:r>
      <w:r>
        <w:br/>
      </w:r>
      <w:r>
        <w:rPr>
          <w:rFonts w:ascii="" w:hAnsi="" w:eastAsia=""/>
          <w:b w:val="0"/>
          <w:i w:val="0"/>
          <w:color w:val="FFFF00"/>
          <w:sz w:val="67"/>
        </w:rPr>
        <w:t>解</w:t>
      </w:r>
      <w:r>
        <w:tab/>
      </w:r>
      <w:r>
        <w:rPr>
          <w:rFonts w:ascii="" w:hAnsi="" w:eastAsia=""/>
          <w:b w:val="0"/>
          <w:i w:val="0"/>
          <w:color w:val="000000"/>
          <w:sz w:val="52"/>
        </w:rPr>
        <w:t>char c;</w:t>
      </w:r>
      <w:r>
        <w:tab/>
      </w:r>
      <w:r>
        <w:tab/>
      </w:r>
      <w:r>
        <w:rPr>
          <w:rFonts w:ascii="" w:hAnsi="" w:eastAsia=""/>
          <w:b w:val="0"/>
          <w:i w:val="0"/>
          <w:color w:val="0000FF"/>
          <w:sz w:val="52"/>
        </w:rPr>
        <w:t>①から③の行を</w:t>
      </w:r>
      <w:r>
        <w:rPr>
          <w:rFonts w:ascii="" w:hAnsi="" w:eastAsia=""/>
          <w:b w:val="0"/>
          <w:i w:val="0"/>
          <w:color w:val="FF0000"/>
          <w:sz w:val="52"/>
          <w:u w:val="single"/>
        </w:rPr>
        <w:t>実行した後の</w:t>
      </w:r>
      <w:r>
        <w:rPr>
          <w:rFonts w:ascii="" w:hAnsi="" w:eastAsia=""/>
          <w:b w:val="0"/>
          <w:i w:val="0"/>
          <w:color w:val="0000FF"/>
          <w:sz w:val="52"/>
        </w:rPr>
        <w:t>ｂの値と</w:t>
      </w:r>
      <w:r>
        <w:tab/>
      </w:r>
      <w:r>
        <w:tab/>
      </w:r>
      <w:r>
        <w:rPr>
          <w:rFonts w:ascii="" w:hAnsi="" w:eastAsia=""/>
          <w:b w:val="0"/>
          <w:i w:val="0"/>
          <w:color w:val="0000FF"/>
          <w:sz w:val="52"/>
        </w:rPr>
        <w:t>画面出力される値を示しなさい</w:t>
      </w:r>
      <w:r>
        <w:rPr>
          <w:rFonts w:ascii="" w:hAnsi="" w:eastAsia=""/>
          <w:b w:val="0"/>
          <w:i w:val="0"/>
          <w:color w:val="0000FF"/>
          <w:sz w:val="52"/>
        </w:rPr>
        <w:t>.</w:t>
      </w:r>
    </w:p>
    <w:p>
      <w:pPr>
        <w:autoSpaceDN w:val="0"/>
        <w:tabs>
          <w:tab w:pos="1692" w:val="left"/>
        </w:tabs>
        <w:autoSpaceDE w:val="0"/>
        <w:widowControl/>
        <w:spacing w:line="668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FFFF00"/>
          <w:sz w:val="67"/>
        </w:rPr>
        <w:t>答</w:t>
      </w:r>
      <w:r>
        <w:tab/>
      </w:r>
      <w:r>
        <w:rPr>
          <w:rFonts w:ascii="" w:hAnsi="" w:eastAsia=""/>
          <w:b w:val="0"/>
          <w:i w:val="0"/>
          <w:color w:val="000000"/>
          <w:sz w:val="52"/>
        </w:rPr>
        <w:t>double e;</w:t>
      </w:r>
    </w:p>
    <w:p>
      <w:pPr>
        <w:autoSpaceDN w:val="0"/>
        <w:tabs>
          <w:tab w:pos="148" w:val="left"/>
          <w:tab w:pos="1692" w:val="left"/>
          <w:tab w:pos="4780" w:val="left"/>
        </w:tabs>
        <w:autoSpaceDE w:val="0"/>
        <w:widowControl/>
        <w:spacing w:line="736" w:lineRule="exact" w:before="36" w:after="0"/>
        <w:ind w:left="0" w:right="864" w:firstLine="0"/>
        <w:jc w:val="left"/>
      </w:pPr>
      <w:r>
        <w:rPr>
          <w:rFonts w:ascii="" w:hAnsi="" w:eastAsia=""/>
          <w:b w:val="0"/>
          <w:i w:val="0"/>
          <w:color w:val="FFFF00"/>
          <w:sz w:val="67"/>
        </w:rPr>
        <w:t>例</w:t>
      </w:r>
      <w:r>
        <w:tab/>
      </w:r>
      <w:r>
        <w:rPr>
          <w:rFonts w:ascii="" w:hAnsi="" w:eastAsia=""/>
          <w:b w:val="0"/>
          <w:i w:val="0"/>
          <w:color w:val="000000"/>
          <w:sz w:val="52"/>
        </w:rPr>
        <w:t>a = b = 2; /* a</w:t>
      </w:r>
      <w:r>
        <w:rPr>
          <w:rFonts w:ascii="" w:hAnsi="" w:eastAsia=""/>
          <w:b w:val="0"/>
          <w:i w:val="0"/>
          <w:color w:val="000000"/>
          <w:sz w:val="52"/>
        </w:rPr>
        <w:t>とｂは２に初期化</w:t>
      </w:r>
      <w:r>
        <w:rPr>
          <w:rFonts w:ascii="" w:hAnsi="" w:eastAsia=""/>
          <w:b w:val="0"/>
          <w:i w:val="0"/>
          <w:color w:val="000000"/>
          <w:sz w:val="52"/>
        </w:rPr>
        <w:t xml:space="preserve">*/ </w:t>
      </w:r>
      <w:r>
        <w:br/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52"/>
        </w:rPr>
        <w:t xml:space="preserve">b += 2; </w:t>
      </w:r>
      <w:r>
        <w:tab/>
      </w:r>
      <w:r>
        <w:rPr>
          <w:rFonts w:ascii="" w:hAnsi="" w:eastAsia=""/>
          <w:b w:val="0"/>
          <w:i w:val="0"/>
          <w:color w:val="000000"/>
          <w:sz w:val="52"/>
        </w:rPr>
        <w:t xml:space="preserve">/* </w:t>
      </w:r>
      <w:r>
        <w:rPr>
          <w:rFonts w:ascii="" w:hAnsi="" w:eastAsia=""/>
          <w:b w:val="0"/>
          <w:i w:val="0"/>
          <w:color w:val="FF0000"/>
          <w:sz w:val="52"/>
        </w:rPr>
        <w:t>①</w:t>
      </w:r>
      <w:r>
        <w:rPr>
          <w:rFonts w:ascii="" w:hAnsi="" w:eastAsia=""/>
          <w:b w:val="0"/>
          <w:i w:val="0"/>
          <w:color w:val="000000"/>
          <w:sz w:val="52"/>
        </w:rPr>
        <w:t>b</w:t>
      </w:r>
      <w:r>
        <w:rPr>
          <w:rFonts w:ascii="" w:hAnsi="" w:eastAsia=""/>
          <w:b w:val="0"/>
          <w:i w:val="0"/>
          <w:color w:val="000000"/>
          <w:sz w:val="52"/>
        </w:rPr>
        <w:t>は</w:t>
      </w:r>
      <w:r>
        <w:rPr>
          <w:rFonts w:ascii="" w:hAnsi="" w:eastAsia=""/>
          <w:b w:val="0"/>
          <w:i w:val="0"/>
          <w:color w:val="000000"/>
          <w:sz w:val="52"/>
        </w:rPr>
        <w:t>2+2</w:t>
      </w:r>
      <w:r>
        <w:rPr>
          <w:rFonts w:ascii="" w:hAnsi="" w:eastAsia=""/>
          <w:b w:val="0"/>
          <w:i w:val="0"/>
          <w:color w:val="000000"/>
          <w:sz w:val="52"/>
        </w:rPr>
        <w:t>で４</w:t>
      </w:r>
      <w:r>
        <w:rPr>
          <w:rFonts w:ascii="" w:hAnsi="" w:eastAsia=""/>
          <w:b w:val="0"/>
          <w:i w:val="0"/>
          <w:color w:val="000000"/>
          <w:sz w:val="52"/>
        </w:rPr>
        <w:t xml:space="preserve">*/ </w:t>
      </w:r>
      <w:r>
        <w:br/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52"/>
        </w:rPr>
        <w:t xml:space="preserve">c = 95; </w:t>
      </w:r>
      <w:r>
        <w:br/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52"/>
        </w:rPr>
        <w:t xml:space="preserve">b++; </w:t>
      </w:r>
      <w:r>
        <w:tab/>
      </w:r>
      <w:r>
        <w:rPr>
          <w:rFonts w:ascii="" w:hAnsi="" w:eastAsia=""/>
          <w:b w:val="0"/>
          <w:i w:val="0"/>
          <w:color w:val="000000"/>
          <w:sz w:val="52"/>
        </w:rPr>
        <w:t xml:space="preserve">/* </w:t>
      </w:r>
      <w:r>
        <w:rPr>
          <w:rFonts w:ascii="" w:hAnsi="" w:eastAsia=""/>
          <w:b w:val="0"/>
          <w:i w:val="0"/>
          <w:color w:val="FF0000"/>
          <w:sz w:val="52"/>
        </w:rPr>
        <w:t>②</w:t>
      </w:r>
      <w:r>
        <w:rPr>
          <w:rFonts w:ascii="" w:hAnsi="" w:eastAsia=""/>
          <w:b w:val="0"/>
          <w:i w:val="0"/>
          <w:color w:val="000000"/>
          <w:sz w:val="52"/>
        </w:rPr>
        <w:t>b</w:t>
      </w:r>
      <w:r>
        <w:rPr>
          <w:rFonts w:ascii="" w:hAnsi="" w:eastAsia=""/>
          <w:b w:val="0"/>
          <w:i w:val="0"/>
          <w:color w:val="000000"/>
          <w:sz w:val="52"/>
        </w:rPr>
        <w:t>は</w:t>
      </w:r>
      <w:r>
        <w:rPr>
          <w:rFonts w:ascii="" w:hAnsi="" w:eastAsia=""/>
          <w:b w:val="0"/>
          <w:i w:val="0"/>
          <w:color w:val="000000"/>
          <w:sz w:val="52"/>
        </w:rPr>
        <w:t>4+1</w:t>
      </w:r>
      <w:r>
        <w:rPr>
          <w:rFonts w:ascii="" w:hAnsi="" w:eastAsia=""/>
          <w:b w:val="0"/>
          <w:i w:val="0"/>
          <w:color w:val="000000"/>
          <w:sz w:val="52"/>
        </w:rPr>
        <w:t>で５</w:t>
      </w:r>
      <w:r>
        <w:rPr>
          <w:rFonts w:ascii="" w:hAnsi="" w:eastAsia=""/>
          <w:b w:val="0"/>
          <w:i w:val="0"/>
          <w:color w:val="000000"/>
          <w:sz w:val="52"/>
        </w:rPr>
        <w:t xml:space="preserve">*/ </w:t>
      </w:r>
      <w:r>
        <w:br/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52"/>
        </w:rPr>
        <w:t xml:space="preserve">b += c;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52"/>
        </w:rPr>
        <w:t xml:space="preserve">/* </w:t>
      </w:r>
      <w:r>
        <w:rPr>
          <w:rFonts w:ascii="" w:hAnsi="" w:eastAsia=""/>
          <w:b w:val="0"/>
          <w:i w:val="0"/>
          <w:color w:val="FF0000"/>
          <w:sz w:val="52"/>
        </w:rPr>
        <w:t>③</w:t>
      </w:r>
      <w:r>
        <w:rPr>
          <w:rFonts w:ascii="" w:hAnsi="" w:eastAsia=""/>
          <w:b w:val="0"/>
          <w:i w:val="0"/>
          <w:color w:val="000000"/>
          <w:sz w:val="52"/>
        </w:rPr>
        <w:t>b</w:t>
      </w:r>
      <w:r>
        <w:rPr>
          <w:rFonts w:ascii="" w:hAnsi="" w:eastAsia=""/>
          <w:b w:val="0"/>
          <w:i w:val="0"/>
          <w:color w:val="000000"/>
          <w:sz w:val="52"/>
        </w:rPr>
        <w:t>は５＋９５で</w:t>
      </w:r>
      <w:r>
        <w:rPr>
          <w:rFonts w:ascii="" w:hAnsi="" w:eastAsia=""/>
          <w:b w:val="0"/>
          <w:i w:val="0"/>
          <w:color w:val="000000"/>
          <w:sz w:val="52"/>
        </w:rPr>
        <w:t xml:space="preserve">100 */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52"/>
        </w:rPr>
        <w:t xml:space="preserve">printf(”%d¥n", b++); </w:t>
      </w:r>
      <w:r>
        <w:rPr>
          <w:rFonts w:ascii="" w:hAnsi="" w:eastAsia=""/>
          <w:b w:val="0"/>
          <w:i w:val="0"/>
          <w:color w:val="000000"/>
          <w:sz w:val="42"/>
        </w:rPr>
        <w:t>/*</w:t>
      </w:r>
      <w:r>
        <w:rPr>
          <w:rFonts w:ascii="" w:hAnsi="" w:eastAsia=""/>
          <w:b w:val="0"/>
          <w:i w:val="0"/>
          <w:color w:val="FF0000"/>
          <w:sz w:val="42"/>
        </w:rPr>
        <w:t>b</w:t>
      </w:r>
      <w:r>
        <w:rPr>
          <w:rFonts w:ascii="" w:hAnsi="" w:eastAsia=""/>
          <w:b w:val="0"/>
          <w:i w:val="0"/>
          <w:color w:val="FF0000"/>
          <w:sz w:val="42"/>
        </w:rPr>
        <w:t>の値</w:t>
      </w:r>
      <w:r>
        <w:rPr>
          <w:rFonts w:ascii="" w:hAnsi="" w:eastAsia=""/>
          <w:b w:val="0"/>
          <w:i w:val="0"/>
          <w:color w:val="FF0000"/>
          <w:sz w:val="42"/>
        </w:rPr>
        <w:t>100</w:t>
      </w:r>
      <w:r>
        <w:rPr>
          <w:rFonts w:ascii="" w:hAnsi="" w:eastAsia=""/>
          <w:b w:val="0"/>
          <w:i w:val="0"/>
          <w:color w:val="FF0000"/>
          <w:sz w:val="42"/>
        </w:rPr>
        <w:t>を表示後に</w:t>
      </w:r>
      <w:r>
        <w:rPr>
          <w:rFonts w:ascii="" w:hAnsi="" w:eastAsia=""/>
          <w:b/>
          <w:i w:val="0"/>
          <w:color w:val="000000"/>
          <w:sz w:val="42"/>
        </w:rPr>
        <w:t>b</w:t>
      </w:r>
      <w:r>
        <w:rPr>
          <w:rFonts w:ascii="" w:hAnsi="" w:eastAsia=""/>
          <w:b w:val="0"/>
          <w:i w:val="0"/>
          <w:color w:val="000000"/>
          <w:sz w:val="42"/>
        </w:rPr>
        <w:t>に１加算</w:t>
      </w:r>
      <w:r>
        <w:rPr>
          <w:rFonts w:ascii="" w:hAnsi="" w:eastAsia=""/>
          <w:b w:val="0"/>
          <w:i w:val="0"/>
          <w:color w:val="000000"/>
          <w:sz w:val="42"/>
        </w:rPr>
        <w:t xml:space="preserve">*/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52"/>
        </w:rPr>
        <w:t>printf(”%d¥n", b); /* 101</w:t>
      </w:r>
      <w:r>
        <w:rPr>
          <w:rFonts w:ascii="" w:hAnsi="" w:eastAsia=""/>
          <w:b w:val="0"/>
          <w:i w:val="0"/>
          <w:color w:val="000000"/>
          <w:sz w:val="52"/>
        </w:rPr>
        <w:t>を表示</w:t>
      </w:r>
      <w:r>
        <w:rPr>
          <w:rFonts w:ascii="" w:hAnsi="" w:eastAsia=""/>
          <w:b w:val="0"/>
          <w:i w:val="0"/>
          <w:color w:val="000000"/>
          <w:sz w:val="52"/>
        </w:rPr>
        <w:t xml:space="preserve">*/ </w:t>
      </w:r>
      <w:r>
        <w:br/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52"/>
        </w:rPr>
        <w:t xml:space="preserve">e = b; </w:t>
      </w:r>
      <w:r>
        <w:tab/>
      </w:r>
      <w:r>
        <w:rPr>
          <w:rFonts w:ascii="" w:hAnsi="" w:eastAsia=""/>
          <w:b w:val="0"/>
          <w:i w:val="0"/>
          <w:color w:val="000000"/>
          <w:sz w:val="52"/>
        </w:rPr>
        <w:t>/* e</w:t>
      </w:r>
      <w:r>
        <w:rPr>
          <w:rFonts w:ascii="" w:hAnsi="" w:eastAsia=""/>
          <w:b w:val="0"/>
          <w:i w:val="0"/>
          <w:color w:val="000000"/>
          <w:sz w:val="52"/>
        </w:rPr>
        <w:t>は</w:t>
      </w:r>
      <w:r>
        <w:rPr>
          <w:rFonts w:ascii="" w:hAnsi="" w:eastAsia=""/>
          <w:b w:val="0"/>
          <w:i w:val="0"/>
          <w:color w:val="000000"/>
          <w:sz w:val="52"/>
        </w:rPr>
        <w:t>101</w:t>
      </w:r>
      <w:r>
        <w:rPr>
          <w:rFonts w:ascii="" w:hAnsi="" w:eastAsia=""/>
          <w:b w:val="0"/>
          <w:i w:val="0"/>
          <w:color w:val="000000"/>
          <w:sz w:val="52"/>
        </w:rPr>
        <w:t>を</w:t>
      </w:r>
      <w:r>
        <w:rPr>
          <w:rFonts w:ascii="" w:hAnsi="" w:eastAsia=""/>
          <w:b w:val="0"/>
          <w:i w:val="0"/>
          <w:color w:val="000000"/>
          <w:sz w:val="52"/>
        </w:rPr>
        <w:t>double</w:t>
      </w:r>
      <w:r>
        <w:rPr>
          <w:rFonts w:ascii="" w:hAnsi="" w:eastAsia=""/>
          <w:b w:val="0"/>
          <w:i w:val="0"/>
          <w:color w:val="000000"/>
          <w:sz w:val="52"/>
        </w:rPr>
        <w:t>型に型変換</w:t>
      </w:r>
      <w:r>
        <w:rPr>
          <w:rFonts w:ascii="" w:hAnsi="" w:eastAsia=""/>
          <w:b w:val="0"/>
          <w:i w:val="0"/>
          <w:color w:val="000000"/>
          <w:sz w:val="52"/>
        </w:rPr>
        <w:t xml:space="preserve">*/ </w:t>
      </w:r>
      <w:r>
        <w:br/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52"/>
        </w:rPr>
        <w:t xml:space="preserve">printf(“%f¥n”, e); /* 101.0000 </w:t>
      </w:r>
      <w:r>
        <w:rPr>
          <w:rFonts w:ascii="" w:hAnsi="" w:eastAsia=""/>
          <w:b w:val="0"/>
          <w:i w:val="0"/>
          <w:color w:val="000000"/>
          <w:sz w:val="52"/>
        </w:rPr>
        <w:t>を表示</w:t>
      </w:r>
      <w:r>
        <w:rPr>
          <w:rFonts w:ascii="" w:hAnsi="" w:eastAsia=""/>
          <w:b w:val="0"/>
          <w:i w:val="0"/>
          <w:color w:val="000000"/>
          <w:sz w:val="52"/>
        </w:rPr>
        <w:t xml:space="preserve">*/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52"/>
        </w:rPr>
        <w:t>}</w:t>
      </w:r>
    </w:p>
    <w:p>
      <w:pPr>
        <w:autoSpaceDN w:val="0"/>
        <w:autoSpaceDE w:val="0"/>
        <w:widowControl/>
        <w:spacing w:line="316" w:lineRule="exact" w:before="374" w:after="0"/>
        <w:ind w:left="0" w:right="20" w:firstLine="0"/>
        <w:jc w:val="right"/>
      </w:pPr>
      <w:r>
        <w:rPr>
          <w:rFonts w:ascii="" w:hAnsi="" w:eastAsia=""/>
          <w:b w:val="0"/>
          <w:i w:val="0"/>
          <w:color w:val="000000"/>
          <w:sz w:val="26"/>
        </w:rPr>
        <w:t>65</w:t>
      </w:r>
    </w:p>
    <w:p>
      <w:pPr>
        <w:sectPr>
          <w:pgSz w:w="16838" w:h="11906"/>
          <w:pgMar w:top="34" w:right="852" w:bottom="94" w:left="7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431800</wp:posOffset>
            </wp:positionH>
            <wp:positionV relativeFrom="page">
              <wp:posOffset>393700</wp:posOffset>
            </wp:positionV>
            <wp:extent cx="939800" cy="34925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3492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872" w:lineRule="exact" w:before="0" w:after="40"/>
        <w:ind w:left="1728" w:right="0" w:firstLine="0"/>
        <w:jc w:val="left"/>
      </w:pPr>
      <w:r>
        <w:rPr>
          <w:rFonts w:ascii="" w:hAnsi="" w:eastAsia=""/>
          <w:b w:val="0"/>
          <w:i w:val="0"/>
          <w:color w:val="006666"/>
          <w:sz w:val="77"/>
        </w:rPr>
        <w:t>課題</w:t>
      </w:r>
      <w:r>
        <w:rPr>
          <w:rFonts w:ascii="" w:hAnsi="" w:eastAsia=""/>
          <w:b/>
          <w:i w:val="0"/>
          <w:color w:val="006666"/>
          <w:sz w:val="78"/>
        </w:rPr>
        <w:t>5</w:t>
      </w:r>
      <w:r>
        <w:rPr>
          <w:rFonts w:ascii="" w:hAnsi="" w:eastAsia=""/>
          <w:b w:val="0"/>
          <w:i w:val="0"/>
          <w:color w:val="006666"/>
          <w:sz w:val="77"/>
        </w:rPr>
        <w:t xml:space="preserve"> 混合演算と型変換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415"/>
        <w:gridCol w:w="7415"/>
      </w:tblGrid>
      <w:tr>
        <w:trPr>
          <w:trHeight w:hRule="exact" w:val="2846"/>
        </w:trPr>
        <w:tc>
          <w:tcPr>
            <w:tcW w:type="dxa" w:w="11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82" w:lineRule="exact" w:before="0" w:after="0"/>
              <w:ind w:left="0" w:right="434" w:firstLine="0"/>
              <w:jc w:val="both"/>
            </w:pPr>
            <w:r>
              <w:rPr>
                <w:rFonts w:ascii="" w:hAnsi="" w:eastAsia=""/>
                <w:b w:val="0"/>
                <w:i w:val="0"/>
                <w:color w:val="FFFF00"/>
                <w:sz w:val="67"/>
              </w:rPr>
              <w:t>解</w:t>
            </w:r>
            <w:r>
              <w:rPr>
                <w:rFonts w:ascii="" w:hAnsi="" w:eastAsia=""/>
                <w:b w:val="0"/>
                <w:i w:val="0"/>
                <w:color w:val="FFFF00"/>
                <w:sz w:val="67"/>
              </w:rPr>
              <w:t>答</w:t>
            </w:r>
            <w:r>
              <w:rPr>
                <w:rFonts w:ascii="" w:hAnsi="" w:eastAsia=""/>
                <w:b w:val="0"/>
                <w:i w:val="0"/>
                <w:color w:val="FFFF00"/>
                <w:sz w:val="67"/>
              </w:rPr>
              <w:t>例</w:t>
            </w:r>
          </w:p>
        </w:tc>
        <w:tc>
          <w:tcPr>
            <w:tcW w:type="dxa" w:w="1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18" w:lineRule="exact" w:before="632" w:after="0"/>
              <w:ind w:left="1016" w:right="288" w:hanging="580"/>
              <w:jc w:val="left"/>
            </w:pPr>
            <w:r>
              <w:rPr>
                <w:rFonts w:ascii="" w:hAnsi="" w:eastAsia=""/>
                <w:b w:val="0"/>
                <w:i w:val="0"/>
                <w:color w:val="006666"/>
                <w:sz w:val="44"/>
              </w:rPr>
              <w:t>¡</w:t>
            </w:r>
            <w:r>
              <w:rPr>
                <w:rFonts w:ascii="" w:hAnsi="" w:eastAsia=""/>
                <w:b w:val="0"/>
                <w:i w:val="0"/>
                <w:color w:val="000000"/>
                <w:sz w:val="62"/>
              </w:rPr>
              <w:t xml:space="preserve"> double</w:t>
            </w:r>
            <w:r>
              <w:rPr>
                <w:rFonts w:ascii="" w:hAnsi="" w:eastAsia=""/>
                <w:b w:val="0"/>
                <w:i w:val="0"/>
                <w:color w:val="000000"/>
                <w:sz w:val="62"/>
              </w:rPr>
              <w:t>型の変数</w:t>
            </w:r>
            <w:r>
              <w:rPr>
                <w:rFonts w:ascii="" w:hAnsi="" w:eastAsia=""/>
                <w:b w:val="0"/>
                <w:i w:val="0"/>
                <w:color w:val="000000"/>
                <w:sz w:val="62"/>
              </w:rPr>
              <w:t>d1</w:t>
            </w:r>
            <w:r>
              <w:rPr>
                <w:rFonts w:ascii="" w:hAnsi="" w:eastAsia=""/>
                <w:b w:val="0"/>
                <w:i w:val="0"/>
                <w:color w:val="000000"/>
                <w:sz w:val="62"/>
              </w:rPr>
              <w:t>に任意の初期値を設定し</w:t>
            </w:r>
            <w:r>
              <w:rPr>
                <w:rFonts w:ascii="" w:hAnsi="" w:eastAsia=""/>
                <w:b w:val="0"/>
                <w:i w:val="0"/>
                <w:color w:val="000000"/>
                <w:sz w:val="62"/>
              </w:rPr>
              <w:t>ても、その四捨五入した値を画面表示するプ</w:t>
            </w:r>
            <w:r>
              <w:rPr>
                <w:rFonts w:ascii="" w:hAnsi="" w:eastAsia=""/>
                <w:b w:val="0"/>
                <w:i w:val="0"/>
                <w:color w:val="000000"/>
                <w:sz w:val="62"/>
              </w:rPr>
              <w:t>ログラムを作成せよ。</w:t>
            </w:r>
          </w:p>
        </w:tc>
      </w:tr>
    </w:tbl>
    <w:p>
      <w:pPr>
        <w:autoSpaceDN w:val="0"/>
        <w:tabs>
          <w:tab w:pos="756" w:val="left"/>
        </w:tabs>
        <w:autoSpaceDE w:val="0"/>
        <w:widowControl/>
        <w:spacing w:line="618" w:lineRule="exact" w:before="1532" w:after="0"/>
        <w:ind w:left="26" w:right="0" w:firstLine="0"/>
        <w:jc w:val="left"/>
      </w:pPr>
      <w:r>
        <w:rPr>
          <w:rFonts w:ascii="" w:hAnsi="" w:eastAsia=""/>
          <w:b w:val="0"/>
          <w:i w:val="0"/>
          <w:color w:val="000000"/>
          <w:sz w:val="52"/>
        </w:rPr>
        <w:t xml:space="preserve">#include &lt;stdio.h&gt; </w:t>
      </w:r>
      <w:r>
        <w:br/>
      </w:r>
      <w:r>
        <w:rPr>
          <w:rFonts w:ascii="" w:hAnsi="" w:eastAsia=""/>
          <w:b w:val="0"/>
          <w:i w:val="0"/>
          <w:color w:val="000000"/>
          <w:sz w:val="52"/>
        </w:rPr>
        <w:t xml:space="preserve">main() </w:t>
      </w:r>
      <w:r>
        <w:br/>
      </w:r>
      <w:r>
        <w:rPr>
          <w:rFonts w:ascii="" w:hAnsi="" w:eastAsia=""/>
          <w:b w:val="0"/>
          <w:i w:val="0"/>
          <w:color w:val="000000"/>
          <w:sz w:val="52"/>
        </w:rPr>
        <w:t xml:space="preserve">{ </w:t>
      </w:r>
      <w:r>
        <w:br/>
      </w:r>
      <w:r>
        <w:rPr>
          <w:rFonts w:ascii="" w:hAnsi="" w:eastAsia=""/>
          <w:b w:val="0"/>
          <w:i w:val="0"/>
          <w:color w:val="000000"/>
          <w:sz w:val="52"/>
        </w:rPr>
        <w:t xml:space="preserve">double d1 = 3.7; </w:t>
      </w:r>
      <w:r>
        <w:br/>
      </w:r>
      <w:r>
        <w:rPr>
          <w:rFonts w:ascii="" w:hAnsi="" w:eastAsia=""/>
          <w:b w:val="0"/>
          <w:i w:val="0"/>
          <w:color w:val="000000"/>
          <w:sz w:val="52"/>
        </w:rPr>
        <w:t xml:space="preserve">int i1; </w:t>
      </w:r>
      <w:r>
        <w:br/>
      </w:r>
      <w:r>
        <w:rPr>
          <w:rFonts w:ascii="" w:hAnsi="" w:eastAsia=""/>
          <w:b w:val="0"/>
          <w:i w:val="0"/>
          <w:color w:val="000000"/>
          <w:sz w:val="52"/>
        </w:rPr>
        <w:t xml:space="preserve">i1 = d1 + 0.5; </w:t>
      </w:r>
      <w:r>
        <w:br/>
      </w:r>
      <w:r>
        <w:rPr>
          <w:rFonts w:ascii="" w:hAnsi="" w:eastAsia=""/>
          <w:b w:val="0"/>
          <w:i w:val="0"/>
          <w:color w:val="000000"/>
          <w:sz w:val="52"/>
        </w:rPr>
        <w:t>printf(”d1=%f</w:t>
      </w:r>
      <w:r>
        <w:rPr>
          <w:rFonts w:ascii="" w:hAnsi="" w:eastAsia=""/>
          <w:b w:val="0"/>
          <w:i w:val="0"/>
          <w:color w:val="000000"/>
          <w:sz w:val="52"/>
        </w:rPr>
        <w:t>の四捨五入した結果は</w:t>
      </w:r>
      <w:r>
        <w:rPr>
          <w:rFonts w:ascii="" w:hAnsi="" w:eastAsia=""/>
          <w:b w:val="0"/>
          <w:i w:val="0"/>
          <w:color w:val="000000"/>
          <w:sz w:val="52"/>
        </w:rPr>
        <w:t>%d</w:t>
      </w:r>
      <w:r>
        <w:rPr>
          <w:rFonts w:ascii="" w:hAnsi="" w:eastAsia=""/>
          <w:b w:val="0"/>
          <w:i w:val="0"/>
          <w:color w:val="000000"/>
          <w:sz w:val="52"/>
        </w:rPr>
        <w:t>です。</w:t>
      </w:r>
      <w:r>
        <w:rPr>
          <w:rFonts w:ascii="" w:hAnsi="" w:eastAsia=""/>
          <w:b w:val="0"/>
          <w:i w:val="0"/>
          <w:color w:val="000000"/>
          <w:sz w:val="52"/>
        </w:rPr>
        <w:t xml:space="preserve">¥n", d1, i1); </w:t>
      </w:r>
      <w:r>
        <w:rPr>
          <w:rFonts w:ascii="" w:hAnsi="" w:eastAsia=""/>
          <w:b w:val="0"/>
          <w:i w:val="0"/>
          <w:color w:val="000000"/>
          <w:sz w:val="52"/>
        </w:rPr>
        <w:t xml:space="preserve">return 0; </w:t>
      </w:r>
      <w:r>
        <w:br/>
      </w:r>
      <w:r>
        <w:rPr>
          <w:rFonts w:ascii="" w:hAnsi="" w:eastAsia=""/>
          <w:b w:val="0"/>
          <w:i w:val="0"/>
          <w:color w:val="000000"/>
          <w:sz w:val="52"/>
        </w:rPr>
        <w:t>}</w:t>
      </w:r>
    </w:p>
    <w:p>
      <w:pPr>
        <w:sectPr>
          <w:pgSz w:w="16838" w:h="11906"/>
          <w:pgMar w:top="338" w:right="1262" w:bottom="190" w:left="7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76" w:lineRule="exact" w:before="0" w:after="0"/>
        <w:ind w:left="0" w:right="0"/>
      </w:pPr>
    </w:p>
    <w:p>
      <w:pPr>
        <w:autoSpaceDN w:val="0"/>
        <w:tabs>
          <w:tab w:pos="3314" w:val="left"/>
        </w:tabs>
        <w:autoSpaceDE w:val="0"/>
        <w:widowControl/>
        <w:spacing w:line="760" w:lineRule="exact" w:before="48" w:after="0"/>
        <w:ind w:left="154" w:right="1440" w:firstLine="0"/>
        <w:jc w:val="left"/>
      </w:pPr>
      <w:r>
        <w:rPr>
          <w:rFonts w:ascii="" w:hAnsi="" w:eastAsia=""/>
          <w:b w:val="0"/>
          <w:i w:val="0"/>
          <w:color w:val="FF0000"/>
          <w:sz w:val="60"/>
        </w:rPr>
        <w:t>課題</w:t>
      </w:r>
      <w:r>
        <w:rPr>
          <w:rFonts w:ascii="" w:hAnsi="" w:eastAsia=""/>
          <w:b w:val="0"/>
          <w:i w:val="0"/>
          <w:color w:val="FF0000"/>
          <w:sz w:val="60"/>
        </w:rPr>
        <w:t>A</w:t>
      </w:r>
      <w:r>
        <w:br/>
      </w:r>
      <w:r>
        <w:rPr>
          <w:rFonts w:ascii="" w:hAnsi="" w:eastAsia=""/>
          <w:b w:val="0"/>
          <w:i w:val="0"/>
          <w:color w:val="FF0000"/>
          <w:sz w:val="60"/>
        </w:rPr>
        <w:t>解答例</w:t>
      </w:r>
      <w:r>
        <w:tab/>
      </w:r>
      <w:r>
        <w:rPr>
          <w:rFonts w:ascii="" w:hAnsi="" w:eastAsia=""/>
          <w:b w:val="0"/>
          <w:i w:val="0"/>
          <w:color w:val="660066"/>
          <w:sz w:val="68"/>
        </w:rPr>
        <w:t>１から３０を１０ずつ改行して表示する</w:t>
      </w:r>
    </w:p>
    <w:p>
      <w:pPr>
        <w:autoSpaceDN w:val="0"/>
        <w:autoSpaceDE w:val="0"/>
        <w:widowControl/>
        <w:spacing w:line="680" w:lineRule="exact" w:before="140" w:after="56"/>
        <w:ind w:left="3314" w:right="0" w:firstLine="0"/>
        <w:jc w:val="left"/>
      </w:pPr>
      <w:r>
        <w:rPr>
          <w:rFonts w:ascii="" w:hAnsi="" w:eastAsia=""/>
          <w:b w:val="0"/>
          <w:i w:val="0"/>
          <w:color w:val="660066"/>
          <w:sz w:val="68"/>
        </w:rPr>
        <w:t>プログラムを作成せよ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53"/>
        <w:gridCol w:w="5153"/>
        <w:gridCol w:w="5153"/>
      </w:tblGrid>
      <w:tr>
        <w:trPr>
          <w:trHeight w:hRule="exact" w:val="924"/>
        </w:trPr>
        <w:tc>
          <w:tcPr>
            <w:tcW w:type="dxa" w:w="75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2" w:lineRule="exact" w:before="66" w:after="0"/>
              <w:ind w:left="1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68"/>
              </w:rPr>
              <w:t>main()</w:t>
            </w:r>
          </w:p>
        </w:tc>
        <w:tc>
          <w:tcPr>
            <w:tcW w:type="dxa" w:w="74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92.0000000000005" w:type="dxa"/>
            </w:tblPr>
            <w:tblGrid>
              <w:gridCol w:w="7400"/>
            </w:tblGrid>
            <w:tr>
              <w:trPr>
                <w:trHeight w:hRule="exact" w:val="2006"/>
              </w:trPr>
              <w:tc>
                <w:tcPr>
                  <w:tcW w:type="dxa" w:w="6032"/>
                  <w:tcBorders>
                    <w:start w:sz="12.86666488647461" w:val="single" w:color="#FF0000"/>
                    <w:top w:sz="12.86666488647461" w:val="single" w:color="#FF0000"/>
                    <w:end w:sz="12.86666488647461" w:val="single" w:color="#FF0000"/>
                    <w:bottom w:sz="12.86666488647461" w:val="single" w:color="#FF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32" w:val="left"/>
                    </w:tabs>
                    <w:autoSpaceDE w:val="0"/>
                    <w:widowControl/>
                    <w:spacing w:line="458" w:lineRule="exact" w:before="58" w:after="0"/>
                    <w:ind w:left="140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38"/>
                    </w:rPr>
                    <w:t>実行結果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38"/>
                    </w:rPr>
                    <w:t xml:space="preserve">1  2  3  4  5  6  7  8  9 10 </w:t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38"/>
                    </w:rPr>
                    <w:t xml:space="preserve">11 12 13 14 15 16 17 18 19 20 </w:t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38"/>
                    </w:rPr>
                    <w:t xml:space="preserve">21 22 23 24 25 26 27 28 29 30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900"/>
        </w:trPr>
        <w:tc>
          <w:tcPr>
            <w:tcW w:type="dxa" w:w="1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2" w:lineRule="exact" w:before="44" w:after="0"/>
              <w:ind w:left="1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68"/>
              </w:rPr>
              <w:t>{</w:t>
            </w:r>
          </w:p>
        </w:tc>
        <w:tc>
          <w:tcPr>
            <w:tcW w:type="dxa" w:w="6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2" w:lineRule="exact" w:before="44" w:after="0"/>
              <w:ind w:left="6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68"/>
              </w:rPr>
              <w:t>int i = 1;</w:t>
            </w:r>
          </w:p>
        </w:tc>
        <w:tc>
          <w:tcPr>
            <w:tcW w:type="dxa" w:w="5153"/>
            <w:vMerge/>
            <w:tcBorders/>
          </w:tcPr>
          <w:p/>
        </w:tc>
      </w:tr>
      <w:tr>
        <w:trPr>
          <w:trHeight w:hRule="exact" w:val="904"/>
        </w:trPr>
        <w:tc>
          <w:tcPr>
            <w:tcW w:type="dxa" w:w="75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2" w:lineRule="exact" w:before="42" w:after="0"/>
              <w:ind w:left="16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0000"/>
                <w:sz w:val="68"/>
              </w:rPr>
              <w:t>while(i &lt;= 30) {</w:t>
            </w:r>
          </w:p>
        </w:tc>
        <w:tc>
          <w:tcPr>
            <w:tcW w:type="dxa" w:w="5153"/>
            <w:vMerge/>
            <w:tcBorders/>
          </w:tcPr>
          <w:p/>
        </w:tc>
      </w:tr>
    </w:tbl>
    <w:p>
      <w:pPr>
        <w:autoSpaceDN w:val="0"/>
        <w:tabs>
          <w:tab w:pos="3364" w:val="left"/>
          <w:tab w:pos="3818" w:val="left"/>
          <w:tab w:pos="4908" w:val="left"/>
        </w:tabs>
        <w:autoSpaceDE w:val="0"/>
        <w:widowControl/>
        <w:spacing w:line="870" w:lineRule="exact" w:before="0" w:after="22"/>
        <w:ind w:left="2206" w:right="720" w:firstLine="0"/>
        <w:jc w:val="left"/>
      </w:pPr>
      <w:r>
        <w:rPr>
          <w:rFonts w:ascii="" w:hAnsi="" w:eastAsia=""/>
          <w:b w:val="0"/>
          <w:i w:val="0"/>
          <w:color w:val="FF0000"/>
          <w:sz w:val="68"/>
        </w:rPr>
        <w:t xml:space="preserve">printf("%2d ", i); </w:t>
      </w:r>
      <w:r>
        <w:br/>
      </w:r>
      <w:r>
        <w:rPr>
          <w:rFonts w:ascii="" w:hAnsi="" w:eastAsia=""/>
          <w:b w:val="0"/>
          <w:i w:val="0"/>
          <w:color w:val="008000"/>
          <w:sz w:val="68"/>
        </w:rPr>
        <w:t xml:space="preserve">if(i++ % 10 == 0) </w:t>
      </w:r>
      <w:r>
        <w:br/>
      </w:r>
      <w:r>
        <w:rPr>
          <w:rFonts w:ascii="" w:hAnsi="" w:eastAsia=""/>
          <w:b w:val="0"/>
          <w:i w:val="0"/>
          <w:color w:val="008000"/>
          <w:sz w:val="68"/>
        </w:rPr>
        <w:t>/* if</w:t>
      </w:r>
      <w:r>
        <w:rPr>
          <w:rFonts w:ascii="" w:hAnsi="" w:eastAsia=""/>
          <w:b w:val="0"/>
          <w:i w:val="0"/>
          <w:color w:val="008000"/>
          <w:sz w:val="68"/>
        </w:rPr>
        <w:t>の括弧内では</w:t>
      </w:r>
      <w:r>
        <w:br/>
      </w:r>
      <w:r>
        <w:tab/>
      </w:r>
      <w:r>
        <w:tab/>
      </w:r>
      <w:r>
        <w:rPr>
          <w:rFonts w:ascii="" w:hAnsi="" w:eastAsia=""/>
          <w:b w:val="0"/>
          <w:i w:val="0"/>
          <w:color w:val="008000"/>
          <w:sz w:val="68"/>
        </w:rPr>
        <w:t>(i%10)==0</w:t>
      </w:r>
      <w:r>
        <w:rPr>
          <w:rFonts w:ascii="" w:hAnsi="" w:eastAsia=""/>
          <w:b w:val="0"/>
          <w:i w:val="0"/>
          <w:color w:val="008000"/>
          <w:sz w:val="68"/>
        </w:rPr>
        <w:t>を評価後，</w:t>
      </w:r>
      <w:r>
        <w:rPr>
          <w:rFonts w:ascii="" w:hAnsi="" w:eastAsia=""/>
          <w:b w:val="0"/>
          <w:i w:val="0"/>
          <w:color w:val="008000"/>
          <w:sz w:val="68"/>
        </w:rPr>
        <w:t>i</w:t>
      </w:r>
      <w:r>
        <w:rPr>
          <w:rFonts w:ascii="" w:hAnsi="" w:eastAsia=""/>
          <w:b w:val="0"/>
          <w:i w:val="0"/>
          <w:color w:val="008000"/>
          <w:sz w:val="68"/>
        </w:rPr>
        <w:t>に</w:t>
      </w:r>
      <w:r>
        <w:rPr>
          <w:rFonts w:ascii="" w:hAnsi="" w:eastAsia=""/>
          <w:b w:val="0"/>
          <w:i w:val="0"/>
          <w:color w:val="008000"/>
          <w:sz w:val="68"/>
        </w:rPr>
        <w:t>1</w:t>
      </w:r>
      <w:r>
        <w:rPr>
          <w:rFonts w:ascii="" w:hAnsi="" w:eastAsia=""/>
          <w:b w:val="0"/>
          <w:i w:val="0"/>
          <w:color w:val="008000"/>
          <w:sz w:val="68"/>
        </w:rPr>
        <w:t>を加算</w:t>
      </w:r>
      <w:r>
        <w:rPr>
          <w:rFonts w:ascii="" w:hAnsi="" w:eastAsia=""/>
          <w:b w:val="0"/>
          <w:i w:val="0"/>
          <w:color w:val="008000"/>
          <w:sz w:val="68"/>
        </w:rPr>
        <w:t xml:space="preserve">*/ </w:t>
      </w:r>
      <w:r>
        <w:tab/>
      </w:r>
      <w:r>
        <w:tab/>
      </w:r>
      <w:r>
        <w:rPr>
          <w:rFonts w:ascii="" w:hAnsi="" w:eastAsia=""/>
          <w:b w:val="0"/>
          <w:i w:val="0"/>
          <w:color w:val="008000"/>
          <w:sz w:val="68"/>
        </w:rPr>
        <w:t>printf("</w:t>
      </w:r>
      <w:r>
        <w:rPr>
          <w:rFonts w:ascii="" w:hAnsi="" w:eastAsia=""/>
          <w:b w:val="0"/>
          <w:i w:val="0"/>
          <w:color w:val="0000FF"/>
          <w:sz w:val="68"/>
        </w:rPr>
        <w:t>¥n</w:t>
      </w:r>
      <w:r>
        <w:rPr>
          <w:rFonts w:ascii="" w:hAnsi="" w:eastAsia=""/>
          <w:b w:val="0"/>
          <w:i w:val="0"/>
          <w:color w:val="008000"/>
          <w:sz w:val="68"/>
        </w:rPr>
        <w:t xml:space="preserve">"); </w:t>
      </w:r>
      <w:r>
        <w:br/>
      </w:r>
      <w:r>
        <w:rPr>
          <w:rFonts w:ascii="" w:hAnsi="" w:eastAsia=""/>
          <w:b w:val="0"/>
          <w:i w:val="0"/>
          <w:color w:val="FF0000"/>
          <w:sz w:val="68"/>
        </w:rPr>
        <w:t>}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7730"/>
        <w:gridCol w:w="7730"/>
      </w:tblGrid>
      <w:tr>
        <w:trPr>
          <w:trHeight w:hRule="exact" w:val="920"/>
        </w:trPr>
        <w:tc>
          <w:tcPr>
            <w:tcW w:type="dxa" w:w="7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0" w:lineRule="exact" w:before="60" w:after="0"/>
              <w:ind w:left="1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68"/>
              </w:rPr>
              <w:t>}</w:t>
            </w:r>
          </w:p>
        </w:tc>
        <w:tc>
          <w:tcPr>
            <w:tcW w:type="dxa" w:w="7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478" w:after="0"/>
              <w:ind w:left="0" w:right="33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0458C"/>
                <w:sz w:val="30"/>
              </w:rPr>
              <w:t>67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6" w:right="698" w:bottom="82" w:left="6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7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488"/>
      </w:tblGrid>
      <w:tr>
        <w:trPr>
          <w:trHeight w:hRule="exact" w:val="11614"/>
        </w:trPr>
        <w:tc>
          <w:tcPr>
            <w:tcW w:type="dxa" w:w="154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7.99999999999997" w:type="dxa"/>
            </w:tblPr>
            <w:tblGrid>
              <w:gridCol w:w="15448"/>
            </w:tblGrid>
            <w:tr>
              <w:trPr>
                <w:trHeight w:hRule="exact" w:val="7432"/>
              </w:trPr>
              <w:tc>
                <w:tcPr>
                  <w:tcW w:type="dxa" w:w="8372"/>
                  <w:tcBorders>
                    <w:start w:sz="12.86666488647461" w:val="single" w:color="#FF0000"/>
                    <w:top w:sz="12.86666488647461" w:val="single" w:color="#FF0000"/>
                    <w:end w:sz="12.86666488647461" w:val="single" w:color="#FF0000"/>
                    <w:bottom w:sz="12.86666488647461" w:val="single" w:color="#FF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888" w:val="left"/>
                      <w:tab w:pos="938" w:val="left"/>
                      <w:tab w:pos="1640" w:val="left"/>
                      <w:tab w:pos="2202" w:val="left"/>
                    </w:tabs>
                    <w:autoSpaceDE w:val="0"/>
                    <w:widowControl/>
                    <w:spacing w:line="716" w:lineRule="exact" w:before="72" w:after="8"/>
                    <w:ind w:left="138" w:right="14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60"/>
                    </w:rPr>
                    <w:t xml:space="preserve">main()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60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60"/>
                    </w:rPr>
                    <w:t xml:space="preserve">int i=1;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60"/>
                    </w:rPr>
                    <w:t xml:space="preserve">while(i &lt;= 30) 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" w:hAnsi="" w:eastAsia=""/>
                      <w:b w:val="0"/>
                      <w:i w:val="0"/>
                      <w:color w:val="008000"/>
                      <w:sz w:val="60"/>
                    </w:rPr>
                    <w:t xml:space="preserve">if(i%10 == 0)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" w:hAnsi="" w:eastAsia=""/>
                      <w:b w:val="0"/>
                      <w:i w:val="0"/>
                      <w:color w:val="008000"/>
                      <w:sz w:val="60"/>
                    </w:rPr>
                    <w:t>printf("%2d</w:t>
                  </w:r>
                  <w:r>
                    <w:rPr>
                      <w:rFonts w:ascii="" w:hAnsi="" w:eastAsia=""/>
                      <w:b w:val="0"/>
                      <w:i w:val="0"/>
                      <w:color w:val="0000FF"/>
                      <w:sz w:val="60"/>
                    </w:rPr>
                    <w:t>¥n</w:t>
                  </w:r>
                  <w:r>
                    <w:rPr>
                      <w:rFonts w:ascii="" w:hAnsi="" w:eastAsia=""/>
                      <w:b w:val="0"/>
                      <w:i w:val="0"/>
                      <w:color w:val="008000"/>
                      <w:sz w:val="60"/>
                    </w:rPr>
                    <w:t>", i++);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4.00000000000006" w:type="dxa"/>
                  </w:tblPr>
                  <w:tblGrid>
                    <w:gridCol w:w="2791"/>
                    <w:gridCol w:w="2791"/>
                    <w:gridCol w:w="2791"/>
                  </w:tblGrid>
                  <w:tr>
                    <w:trPr>
                      <w:trHeight w:hRule="exact" w:val="712"/>
                    </w:trPr>
                    <w:tc>
                      <w:tcPr>
                        <w:tcW w:type="dxa" w:w="60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724" w:lineRule="exact" w:before="2148" w:after="0"/>
                          <w:ind w:left="94" w:right="0" w:firstLine="0"/>
                          <w:jc w:val="left"/>
                        </w:pPr>
                        <w:r>
                          <w:rPr>
                            <w:rFonts w:ascii="" w:hAnsi="" w:eastAsia=""/>
                            <w:b w:val="0"/>
                            <w:i w:val="0"/>
                            <w:color w:val="40458C"/>
                            <w:sz w:val="60"/>
                          </w:rPr>
                          <w:t>}</w:t>
                        </w:r>
                      </w:p>
                    </w:tc>
                    <w:tc>
                      <w:tcPr>
                        <w:tcW w:type="dxa" w:w="80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724" w:lineRule="exact" w:before="142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" w:hAnsi="" w:eastAsia=""/>
                            <w:b w:val="0"/>
                            <w:i w:val="0"/>
                            <w:color w:val="FF0000"/>
                            <w:sz w:val="60"/>
                          </w:rPr>
                          <w:t>}</w:t>
                        </w:r>
                      </w:p>
                    </w:tc>
                    <w:tc>
                      <w:tcPr>
                        <w:tcW w:type="dxa" w:w="65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724" w:lineRule="exact" w:before="0" w:after="0"/>
                          <w:ind w:left="292" w:right="0" w:firstLine="0"/>
                          <w:jc w:val="left"/>
                        </w:pPr>
                        <w:r>
                          <w:rPr>
                            <w:rFonts w:ascii="" w:hAnsi="" w:eastAsia=""/>
                            <w:b w:val="0"/>
                            <w:i w:val="0"/>
                            <w:color w:val="008000"/>
                            <w:sz w:val="60"/>
                          </w:rPr>
                          <w:t>else</w:t>
                        </w:r>
                      </w:p>
                    </w:tc>
                  </w:tr>
                  <w:tr>
                    <w:trPr>
                      <w:trHeight w:hRule="exact" w:val="2200"/>
                    </w:trPr>
                    <w:tc>
                      <w:tcPr>
                        <w:tcW w:type="dxa" w:w="2791"/>
                        <w:vMerge/>
                        <w:tcBorders/>
                      </w:tcPr>
                      <w:p/>
                    </w:tc>
                    <w:tc>
                      <w:tcPr>
                        <w:tcW w:type="dxa" w:w="2791"/>
                        <w:vMerge/>
                        <w:tcBorders/>
                      </w:tcPr>
                      <w:p/>
                    </w:tc>
                    <w:tc>
                      <w:tcPr>
                        <w:tcW w:type="dxa" w:w="65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724" w:lineRule="exact" w:before="0" w:after="0"/>
                          <w:ind w:left="758" w:right="0" w:firstLine="0"/>
                          <w:jc w:val="left"/>
                        </w:pPr>
                        <w:r>
                          <w:rPr>
                            <w:rFonts w:ascii="" w:hAnsi="" w:eastAsia=""/>
                            <w:b w:val="0"/>
                            <w:i w:val="0"/>
                            <w:color w:val="FF0000"/>
                            <w:sz w:val="60"/>
                          </w:rPr>
                          <w:t>printf("%2d ", i++);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78.0" w:type="dxa"/>
            </w:tblPr>
            <w:tblGrid>
              <w:gridCol w:w="3862"/>
              <w:gridCol w:w="3862"/>
              <w:gridCol w:w="3862"/>
              <w:gridCol w:w="3862"/>
            </w:tblGrid>
            <w:tr>
              <w:trPr>
                <w:trHeight w:hRule="exact" w:val="1106"/>
              </w:trPr>
              <w:tc>
                <w:tcPr>
                  <w:tcW w:type="dxa" w:w="88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588"/>
                  <w:tcBorders>
                    <w:end w:sz="6.433332443237305" w:val="single" w:color="#6E89F7"/>
                    <w:bottom w:sz="12.86666488647461" w:val="single" w:color="#FF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872" w:lineRule="exact" w:before="98" w:after="0"/>
                    <w:ind w:left="0" w:right="0" w:firstLine="0"/>
                    <w:jc w:val="right"/>
                  </w:pP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77"/>
                    </w:rPr>
                    <w:t>特講</w:t>
                  </w:r>
                  <w:r>
                    <w:rPr>
                      <w:rFonts w:ascii="" w:hAnsi="" w:eastAsia=""/>
                      <w:b/>
                      <w:i w:val="0"/>
                      <w:color w:val="FF0000"/>
                      <w:sz w:val="78"/>
                    </w:rPr>
                    <w:t>I</w:t>
                  </w:r>
                </w:p>
              </w:tc>
              <w:tc>
                <w:tcPr>
                  <w:tcW w:type="dxa" w:w="442"/>
                  <w:gridSpan w:val="2"/>
                  <w:tcBorders>
                    <w:start w:sz="6.433332443237305" w:val="single" w:color="#6E89F7"/>
                    <w:bottom w:sz="12.86666488647461" w:val="single" w:color="#FF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872" w:lineRule="exact" w:before="98" w:after="0"/>
                    <w:ind w:left="0" w:right="12" w:firstLine="0"/>
                    <w:jc w:val="right"/>
                  </w:pPr>
                  <w:r>
                    <w:rPr>
                      <w:rFonts w:ascii="" w:hAnsi="" w:eastAsia=""/>
                      <w:b/>
                      <w:i w:val="0"/>
                      <w:color w:val="FF0000"/>
                      <w:sz w:val="78"/>
                    </w:rPr>
                    <w:t>I</w:t>
                  </w:r>
                </w:p>
              </w:tc>
            </w:tr>
            <w:tr>
              <w:trPr>
                <w:trHeight w:hRule="exact" w:val="2028"/>
              </w:trPr>
              <w:tc>
                <w:tcPr>
                  <w:tcW w:type="dxa" w:w="888"/>
                  <w:tcBorders>
                    <w:end w:sz="12.86666488647461" w:val="single" w:color="#FF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588"/>
                  <w:tcBorders>
                    <w:start w:sz="12.86666488647461" w:val="single" w:color="#FF0000"/>
                    <w:top w:sz="12.86666488647461" w:val="single" w:color="#FF0000"/>
                    <w:end w:sz="6.433332443237305" w:val="single" w:color="#6E89F7"/>
                    <w:bottom w:sz="12.86666488647461" w:val="single" w:color="#FF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30" w:val="left"/>
                    </w:tabs>
                    <w:autoSpaceDE w:val="0"/>
                    <w:widowControl/>
                    <w:spacing w:line="460" w:lineRule="exact" w:before="58" w:after="0"/>
                    <w:ind w:left="138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38"/>
                    </w:rPr>
                    <w:t>実行結果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38"/>
                    </w:rPr>
                    <w:t xml:space="preserve">1  2  3  4  5  6  7  8  9 10 </w:t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38"/>
                    </w:rPr>
                    <w:t xml:space="preserve">11 12 13 14 15 16 17 18 19 20 </w:t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38"/>
                    </w:rPr>
                    <w:t>21 22 23 24 25 26 27 28 29 3</w:t>
                  </w:r>
                </w:p>
              </w:tc>
              <w:tc>
                <w:tcPr>
                  <w:tcW w:type="dxa" w:w="442"/>
                  <w:gridSpan w:val="2"/>
                  <w:tcBorders>
                    <w:start w:sz="6.433332443237305" w:val="single" w:color="#6E89F7"/>
                    <w:top w:sz="12.86666488647461" w:val="single" w:color="#FF0000"/>
                    <w:end w:sz="12.86666488647461" w:val="single" w:color="#FF0000"/>
                    <w:bottom w:sz="12.86666488647461" w:val="single" w:color="#FF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60" w:lineRule="exact" w:before="514" w:after="0"/>
                    <w:ind w:left="0" w:right="74" w:firstLine="0"/>
                    <w:jc w:val="both"/>
                  </w:pP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38"/>
                    </w:rPr>
                    <w:t xml:space="preserve">0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38"/>
                    </w:rPr>
                    <w:t xml:space="preserve">0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38"/>
                    </w:rPr>
                    <w:t xml:space="preserve">0 </w:t>
                  </w:r>
                </w:p>
              </w:tc>
            </w:tr>
            <w:tr>
              <w:trPr>
                <w:trHeight w:hRule="exact" w:val="130"/>
              </w:trPr>
              <w:tc>
                <w:tcPr>
                  <w:tcW w:type="dxa" w:w="888"/>
                  <w:tcBorders>
                    <w:bottom w:sz="12.86666488647461" w:val="single" w:color="#FF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588"/>
                  <w:tcBorders>
                    <w:top w:sz="12.86666488647461" w:val="single" w:color="#FF0000"/>
                    <w:end w:sz="6.433332443237305" w:val="single" w:color="#6E89F7"/>
                    <w:bottom w:sz="12.86666488647461" w:val="single" w:color="#FF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42"/>
                  <w:gridSpan w:val="2"/>
                  <w:tcBorders>
                    <w:start w:sz="6.433332443237305" w:val="single" w:color="#6E89F7"/>
                    <w:top w:sz="12.86666488647461" w:val="single" w:color="#FF0000"/>
                    <w:bottom w:sz="12.86666488647461" w:val="single" w:color="#FF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8204"/>
              </w:trPr>
              <w:tc>
                <w:tcPr>
                  <w:tcW w:type="dxa" w:w="6868"/>
                  <w:gridSpan w:val="3"/>
                  <w:tcBorders>
                    <w:start w:sz="12.86666488647461" w:val="single" w:color="#FF0000"/>
                    <w:top w:sz="12.86666488647461" w:val="single" w:color="#FF0000"/>
                    <w:end w:sz="12.86666488647461" w:val="single" w:color="#FF0000"/>
                    <w:bottom w:sz="12.86666488647461" w:val="single" w:color="#FF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700" w:val="left"/>
                      <w:tab w:pos="1264" w:val="left"/>
                      <w:tab w:pos="1826" w:val="left"/>
                    </w:tabs>
                    <w:autoSpaceDE w:val="0"/>
                    <w:widowControl/>
                    <w:spacing w:line="782" w:lineRule="exact" w:before="0" w:after="0"/>
                    <w:ind w:left="138" w:right="14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60"/>
                    </w:rPr>
                    <w:t xml:space="preserve">main()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60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60"/>
                    </w:rPr>
                    <w:t xml:space="preserve">int i = 1;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60"/>
                    </w:rPr>
                    <w:t xml:space="preserve">while(i &lt;= 30) 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60"/>
                    </w:rPr>
                    <w:t xml:space="preserve">printf("%2d ", i++); </w:t>
                  </w:r>
                  <w:r>
                    <w:tab/>
                  </w:r>
                  <w:r>
                    <w:tab/>
                  </w:r>
                  <w:r>
                    <w:rPr>
                      <w:rFonts w:ascii="" w:hAnsi="" w:eastAsia=""/>
                      <w:b w:val="0"/>
                      <w:i w:val="0"/>
                      <w:color w:val="008000"/>
                      <w:sz w:val="60"/>
                    </w:rPr>
                    <w:t xml:space="preserve">if((i-1)%10 == 0)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" w:hAnsi="" w:eastAsia=""/>
                      <w:b w:val="0"/>
                      <w:i w:val="0"/>
                      <w:color w:val="008000"/>
                      <w:sz w:val="60"/>
                    </w:rPr>
                    <w:t>printf("</w:t>
                  </w:r>
                  <w:r>
                    <w:rPr>
                      <w:rFonts w:ascii="" w:hAnsi="" w:eastAsia=""/>
                      <w:b w:val="0"/>
                      <w:i w:val="0"/>
                      <w:color w:val="0000FF"/>
                      <w:sz w:val="60"/>
                    </w:rPr>
                    <w:t>¥n</w:t>
                  </w:r>
                  <w:r>
                    <w:rPr>
                      <w:rFonts w:ascii="" w:hAnsi="" w:eastAsia=""/>
                      <w:b w:val="0"/>
                      <w:i w:val="0"/>
                      <w:color w:val="008000"/>
                      <w:sz w:val="60"/>
                    </w:rPr>
                    <w:t xml:space="preserve">");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60"/>
                    </w:rPr>
                    <w:t xml:space="preserve">}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60"/>
                    </w:rPr>
                    <w:t>}</w:t>
                  </w:r>
                </w:p>
              </w:tc>
              <w:tc>
                <w:tcPr>
                  <w:tcW w:type="dxa" w:w="386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tabs>
                <w:tab w:pos="15106" w:val="left"/>
              </w:tabs>
              <w:autoSpaceDE w:val="0"/>
              <w:widowControl/>
              <w:spacing w:line="5796" w:lineRule="exact" w:before="0" w:after="0"/>
              <w:ind w:left="0" w:right="0" w:firstLine="0"/>
              <w:jc w:val="left"/>
            </w:pP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30"/>
              </w:rPr>
              <w:t>68</w:t>
            </w:r>
            <w:r>
              <w:rPr>
                <w:rFonts w:ascii="" w:hAnsi="" w:eastAsia=""/>
                <w:b w:val="0"/>
                <w:i w:val="0"/>
                <w:color w:val="FF0000"/>
                <w:sz w:val="60"/>
              </w:rPr>
              <w:t>課題</w:t>
            </w:r>
            <w:r>
              <w:rPr>
                <w:rFonts w:ascii="" w:hAnsi="" w:eastAsia=""/>
                <w:b w:val="0"/>
                <w:i w:val="0"/>
                <w:color w:val="FF0000"/>
                <w:sz w:val="60"/>
              </w:rPr>
              <w:t>A</w:t>
            </w:r>
          </w:p>
          <w:p>
            <w:pPr>
              <w:autoSpaceDN w:val="0"/>
              <w:autoSpaceDE w:val="0"/>
              <w:widowControl/>
              <w:spacing w:line="680" w:lineRule="exact" w:before="0" w:after="0"/>
              <w:ind w:left="182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660066"/>
                <w:sz w:val="68"/>
              </w:rPr>
              <w:t>１から３０を１０ずつ改行して表示する</w:t>
            </w:r>
          </w:p>
          <w:p>
            <w:pPr>
              <w:autoSpaceDN w:val="0"/>
              <w:autoSpaceDE w:val="0"/>
              <w:widowControl/>
              <w:spacing w:line="680" w:lineRule="exact" w:before="140" w:after="0"/>
              <w:ind w:left="182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660066"/>
                <w:sz w:val="68"/>
              </w:rPr>
              <w:t>プログラムを作成せよ</w:t>
            </w:r>
          </w:p>
          <w:p>
            <w:pPr>
              <w:autoSpaceDN w:val="0"/>
              <w:autoSpaceDE w:val="0"/>
              <w:widowControl/>
              <w:spacing w:line="520" w:lineRule="exact" w:before="462" w:after="0"/>
              <w:ind w:left="5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同じ実行結果になる別のプログラム例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6" w:right="698" w:bottom="60" w:left="6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7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865"/>
        <w:gridCol w:w="3865"/>
        <w:gridCol w:w="3865"/>
        <w:gridCol w:w="3865"/>
      </w:tblGrid>
      <w:tr>
        <w:trPr>
          <w:trHeight w:hRule="exact" w:val="5868"/>
        </w:trPr>
        <w:tc>
          <w:tcPr>
            <w:tcW w:type="dxa" w:w="1536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16" w:val="left"/>
              </w:tabs>
              <w:autoSpaceDE w:val="0"/>
              <w:widowControl/>
              <w:spacing w:line="820" w:lineRule="exact" w:before="1776" w:after="0"/>
              <w:ind w:left="458" w:right="9072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68"/>
              </w:rPr>
              <w:t xml:space="preserve">main()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0458C"/>
                <w:sz w:val="68"/>
              </w:rPr>
              <w:t xml:space="preserve">{   int </w:t>
            </w:r>
            <w:r>
              <w:rPr>
                <w:rFonts w:ascii="" w:hAnsi="" w:eastAsia=""/>
                <w:b w:val="0"/>
                <w:i w:val="0"/>
                <w:color w:val="0000FF"/>
                <w:sz w:val="68"/>
              </w:rPr>
              <w:t>i=0</w:t>
            </w:r>
            <w:r>
              <w:rPr>
                <w:rFonts w:ascii="" w:hAnsi="" w:eastAsia=""/>
                <w:b w:val="0"/>
                <w:i w:val="0"/>
                <w:color w:val="40458C"/>
                <w:sz w:val="68"/>
              </w:rPr>
              <w:t xml:space="preserve">;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68"/>
              </w:rPr>
              <w:t xml:space="preserve">char c = 'A';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FF0000"/>
                <w:sz w:val="68"/>
              </w:rPr>
              <w:t>while</w:t>
            </w:r>
            <w:r>
              <w:rPr>
                <w:rFonts w:ascii="" w:hAnsi="" w:eastAsia=""/>
                <w:b w:val="0"/>
                <w:i w:val="0"/>
                <w:color w:val="40458C"/>
                <w:sz w:val="68"/>
              </w:rPr>
              <w:t>(</w:t>
            </w:r>
            <w:r>
              <w:rPr>
                <w:rFonts w:ascii="" w:hAnsi="" w:eastAsia=""/>
                <w:b w:val="0"/>
                <w:i w:val="0"/>
                <w:color w:val="FF0000"/>
                <w:sz w:val="68"/>
              </w:rPr>
              <w:t>c&lt;=</w:t>
            </w:r>
            <w:r>
              <w:rPr>
                <w:rFonts w:ascii="" w:hAnsi="" w:eastAsia=""/>
                <w:b w:val="0"/>
                <w:i w:val="0"/>
                <w:color w:val="40458C"/>
                <w:sz w:val="68"/>
              </w:rPr>
              <w:t xml:space="preserve"> 'Z') {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118.0" w:type="dxa"/>
            </w:tblPr>
            <w:tblGrid>
              <w:gridCol w:w="7680"/>
              <w:gridCol w:w="7680"/>
            </w:tblGrid>
            <w:tr>
              <w:trPr>
                <w:trHeight w:hRule="exact" w:val="2542"/>
              </w:trPr>
              <w:tc>
                <w:tcPr>
                  <w:tcW w:type="dxa" w:w="5748"/>
                  <w:tcBorders>
                    <w:end w:sz="6.433332443237305" w:val="single" w:color="#6E89F7"/>
                    <w:bottom w:sz="12.86666488647461" w:val="single" w:color="#FF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2"/>
                  <w:tcBorders>
                    <w:start w:sz="6.433332443237305" w:val="single" w:color="#6E89F7"/>
                    <w:bottom w:sz="12.86666488647461" w:val="single" w:color="#FF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634"/>
              </w:trPr>
              <w:tc>
                <w:tcPr>
                  <w:tcW w:type="dxa" w:w="5748"/>
                  <w:tcBorders>
                    <w:start w:sz="12.86666488647461" w:val="single" w:color="#FF0000"/>
                    <w:top w:sz="12.86666488647461" w:val="single" w:color="#FF0000"/>
                    <w:bottom w:sz="12.86666488647461" w:val="single" w:color="#FF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422" w:val="left"/>
                    </w:tabs>
                    <w:autoSpaceDE w:val="0"/>
                    <w:widowControl/>
                    <w:spacing w:line="624" w:lineRule="exact" w:before="20" w:after="0"/>
                    <w:ind w:left="138" w:right="14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60"/>
                    </w:rPr>
                    <w:t>$ ./a.out</w:t>
                  </w: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52"/>
                    </w:rPr>
                    <w:t>実行結果</w:t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52"/>
                    </w:rPr>
                    <w:t xml:space="preserve">ABCDEFGHIJ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52"/>
                    </w:rPr>
                    <w:t xml:space="preserve">KLMNOPQRST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52"/>
                    </w:rPr>
                    <w:t>UVWXYZ</w:t>
                  </w:r>
                </w:p>
              </w:tc>
              <w:tc>
                <w:tcPr>
                  <w:tcW w:type="dxa" w:w="212"/>
                  <w:tcBorders>
                    <w:top w:sz="12.86666488647461" w:val="single" w:color="#FF0000"/>
                    <w:end w:sz="12.86666488647461" w:val="single" w:color="#FF0000"/>
                    <w:bottom w:sz="12.86666488647461" w:val="single" w:color="#FF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724" w:lineRule="exact" w:before="0" w:after="0"/>
              <w:ind w:left="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0000"/>
                <w:sz w:val="60"/>
              </w:rPr>
              <w:t>課題</w:t>
            </w:r>
            <w:r>
              <w:rPr>
                <w:rFonts w:ascii="" w:hAnsi="" w:eastAsia=""/>
                <w:b w:val="0"/>
                <w:i w:val="0"/>
                <w:color w:val="FF0000"/>
                <w:sz w:val="60"/>
              </w:rPr>
              <w:t>B</w:t>
            </w:r>
          </w:p>
          <w:p>
            <w:pPr>
              <w:autoSpaceDN w:val="0"/>
              <w:tabs>
                <w:tab w:pos="3134" w:val="left"/>
              </w:tabs>
              <w:autoSpaceDE w:val="0"/>
              <w:widowControl/>
              <w:spacing w:line="618" w:lineRule="exact" w:before="46" w:after="0"/>
              <w:ind w:left="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0000"/>
                <w:sz w:val="60"/>
              </w:rPr>
              <w:t>解答例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A-Zの文字を１０文字ごとに改行して出力するプログラム</w:t>
            </w:r>
          </w:p>
          <w:p>
            <w:pPr>
              <w:autoSpaceDN w:val="0"/>
              <w:autoSpaceDE w:val="0"/>
              <w:widowControl/>
              <w:spacing w:line="520" w:lineRule="exact" w:before="0" w:after="0"/>
              <w:ind w:left="313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を完成させるために必要な①から④を答えよ。</w:t>
            </w:r>
          </w:p>
          <w:p>
            <w:pPr>
              <w:autoSpaceDN w:val="0"/>
              <w:autoSpaceDE w:val="0"/>
              <w:widowControl/>
              <w:spacing w:line="822" w:lineRule="exact" w:before="3036" w:after="0"/>
              <w:ind w:left="217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68"/>
              </w:rPr>
              <w:t>printf("%c", c++);</w:t>
            </w:r>
          </w:p>
        </w:tc>
      </w:tr>
      <w:tr>
        <w:trPr>
          <w:trHeight w:hRule="exact" w:val="810"/>
        </w:trPr>
        <w:tc>
          <w:tcPr>
            <w:tcW w:type="dxa" w:w="88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2" w:lineRule="exact" w:before="0" w:after="0"/>
              <w:ind w:left="0" w:right="7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FF0000"/>
                <w:sz w:val="68"/>
              </w:rPr>
              <w:t>if</w:t>
            </w:r>
            <w:r>
              <w:rPr>
                <w:rFonts w:ascii="" w:hAnsi="" w:eastAsia=""/>
                <w:b w:val="0"/>
                <w:i w:val="0"/>
                <w:color w:val="40458C"/>
                <w:sz w:val="68"/>
              </w:rPr>
              <w:t>(</w:t>
            </w:r>
            <w:r>
              <w:rPr>
                <w:rFonts w:ascii="" w:hAnsi="" w:eastAsia=""/>
                <w:b w:val="0"/>
                <w:i w:val="0"/>
                <w:color w:val="0000FF"/>
                <w:sz w:val="68"/>
              </w:rPr>
              <w:t>++i</w:t>
            </w:r>
            <w:r>
              <w:rPr>
                <w:rFonts w:ascii="" w:hAnsi="" w:eastAsia=""/>
                <w:b w:val="0"/>
                <w:i w:val="0"/>
                <w:color w:val="FF0000"/>
                <w:sz w:val="68"/>
              </w:rPr>
              <w:t xml:space="preserve"> % 10 </w:t>
            </w:r>
            <w:r>
              <w:rPr>
                <w:rFonts w:ascii="" w:hAnsi="" w:eastAsia=""/>
                <w:b w:val="0"/>
                <w:i w:val="0"/>
                <w:color w:val="40458C"/>
                <w:sz w:val="68"/>
              </w:rPr>
              <w:t>== 0)</w:t>
            </w:r>
          </w:p>
        </w:tc>
        <w:tc>
          <w:tcPr>
            <w:tcW w:type="dxa" w:w="65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2" w:lineRule="exact" w:before="0" w:after="0"/>
              <w:ind w:left="5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0000"/>
                <w:sz w:val="68"/>
              </w:rPr>
              <w:t>※</w:t>
            </w:r>
          </w:p>
        </w:tc>
      </w:tr>
      <w:tr>
        <w:trPr>
          <w:trHeight w:hRule="exact" w:val="830"/>
        </w:trPr>
        <w:tc>
          <w:tcPr>
            <w:tcW w:type="dxa" w:w="10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0" w:lineRule="exact" w:before="2490" w:after="0"/>
              <w:ind w:left="0" w:right="25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0458C"/>
                <w:sz w:val="68"/>
              </w:rPr>
              <w:t>}</w:t>
            </w:r>
          </w:p>
        </w:tc>
        <w:tc>
          <w:tcPr>
            <w:tcW w:type="dxa" w:w="7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0" w:lineRule="exact" w:before="10" w:after="0"/>
              <w:ind w:left="0" w:right="123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0458C"/>
                <w:sz w:val="68"/>
              </w:rPr>
              <w:t>printf("¥n");</w:t>
            </w:r>
          </w:p>
        </w:tc>
        <w:tc>
          <w:tcPr>
            <w:tcW w:type="dxa" w:w="65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3.99999999999977" w:type="dxa"/>
            </w:tblPr>
            <w:tblGrid>
              <w:gridCol w:w="6540"/>
            </w:tblGrid>
            <w:tr>
              <w:trPr>
                <w:trHeight w:hRule="exact" w:val="3254"/>
              </w:trPr>
              <w:tc>
                <w:tcPr>
                  <w:tcW w:type="dxa" w:w="6376"/>
                  <w:tcBorders>
                    <w:start w:sz="12.86666488647461" w:val="single" w:color="#FF0000"/>
                    <w:top w:sz="12.86666488647461" w:val="single" w:color="#FF0000"/>
                    <w:end w:sz="12.86666488647461" w:val="single" w:color="#FF0000"/>
                    <w:bottom w:sz="12.86666488647461" w:val="single" w:color="#FF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64" w:lineRule="exact" w:before="128" w:after="0"/>
                    <w:ind w:left="138" w:right="1296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52"/>
                    </w:rPr>
                    <w:t>※</w:t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52"/>
                    </w:rPr>
                    <w:t>変数</w:t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52"/>
                    </w:rPr>
                    <w:t>i</w:t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52"/>
                    </w:rPr>
                    <w:t xml:space="preserve"> を利用せず，</w:t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52"/>
                    </w:rPr>
                    <w:t>アスキーコードの差を</w:t>
                  </w:r>
                </w:p>
                <w:p>
                  <w:pPr>
                    <w:autoSpaceDN w:val="0"/>
                    <w:autoSpaceDE w:val="0"/>
                    <w:widowControl/>
                    <w:spacing w:line="636" w:lineRule="exact" w:before="0" w:after="0"/>
                    <w:ind w:left="138" w:right="14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52"/>
                    </w:rPr>
                    <w:t>利用して，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52"/>
                    </w:rPr>
                    <w:t xml:space="preserve">if( </w:t>
                  </w: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52"/>
                    </w:rPr>
                    <w:t xml:space="preserve">(c - 'A') % 10 </w:t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52"/>
                    </w:rPr>
                    <w:t>== 0)</w:t>
                  </w:r>
                </w:p>
                <w:p>
                  <w:pPr>
                    <w:autoSpaceDN w:val="0"/>
                    <w:autoSpaceDE w:val="0"/>
                    <w:widowControl/>
                    <w:spacing w:line="520" w:lineRule="exact" w:before="68" w:after="0"/>
                    <w:ind w:left="138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52"/>
                    </w:rPr>
                    <w:t>でも良い。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848"/>
        </w:trPr>
        <w:tc>
          <w:tcPr>
            <w:tcW w:type="dxa" w:w="3865"/>
            <w:vMerge/>
            <w:tcBorders/>
          </w:tcPr>
          <w:p/>
        </w:tc>
        <w:tc>
          <w:tcPr>
            <w:tcW w:type="dxa" w:w="7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0" w:lineRule="exact" w:before="28" w:after="0"/>
              <w:ind w:left="2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68"/>
              </w:rPr>
              <w:t>}</w:t>
            </w:r>
          </w:p>
        </w:tc>
        <w:tc>
          <w:tcPr>
            <w:tcW w:type="dxa" w:w="7730"/>
            <w:gridSpan w:val="2"/>
            <w:vMerge/>
            <w:tcBorders/>
          </w:tcPr>
          <w:p/>
        </w:tc>
      </w:tr>
      <w:tr>
        <w:trPr>
          <w:trHeight w:hRule="exact" w:val="1632"/>
        </w:trPr>
        <w:tc>
          <w:tcPr>
            <w:tcW w:type="dxa" w:w="3865"/>
            <w:vMerge/>
            <w:tcBorders/>
          </w:tcPr>
          <w:p/>
        </w:tc>
        <w:tc>
          <w:tcPr>
            <w:tcW w:type="dxa" w:w="7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2" w:lineRule="exact" w:before="0" w:after="0"/>
              <w:ind w:left="2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68"/>
              </w:rPr>
              <w:t>printf("¥n");</w:t>
            </w:r>
          </w:p>
        </w:tc>
        <w:tc>
          <w:tcPr>
            <w:tcW w:type="dxa" w:w="7730"/>
            <w:gridSpan w:val="2"/>
            <w:vMerge/>
            <w:tcBorders/>
          </w:tcPr>
          <w:p/>
        </w:tc>
      </w:tr>
      <w:tr>
        <w:trPr>
          <w:trHeight w:hRule="exact" w:val="720"/>
        </w:trPr>
        <w:tc>
          <w:tcPr>
            <w:tcW w:type="dxa" w:w="1536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8" w:lineRule="exact" w:before="0" w:after="0"/>
              <w:ind w:left="45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FF"/>
                <w:sz w:val="60"/>
              </w:rPr>
              <w:t xml:space="preserve">/*  int </w:t>
            </w:r>
            <w:r>
              <w:rPr>
                <w:rFonts w:ascii="" w:hAnsi="" w:eastAsia=""/>
                <w:b w:val="0"/>
                <w:i w:val="0"/>
                <w:color w:val="0000FF"/>
                <w:sz w:val="60"/>
              </w:rPr>
              <w:t>i=1;</w:t>
            </w:r>
            <w:r>
              <w:rPr>
                <w:rFonts w:ascii="" w:hAnsi="" w:eastAsia=""/>
                <w:b w:val="0"/>
                <w:i w:val="0"/>
                <w:color w:val="0000FF"/>
                <w:sz w:val="60"/>
              </w:rPr>
              <w:t>で初期値設定の場合，</w:t>
            </w:r>
            <w:r>
              <w:rPr>
                <w:rFonts w:ascii="" w:hAnsi="" w:eastAsia=""/>
                <w:b w:val="0"/>
                <w:i w:val="0"/>
                <w:color w:val="FF0000"/>
                <w:sz w:val="60"/>
              </w:rPr>
              <w:t>if</w:t>
            </w: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>(</w:t>
            </w:r>
            <w:r>
              <w:rPr>
                <w:rFonts w:ascii="" w:hAnsi="" w:eastAsia=""/>
                <w:b w:val="0"/>
                <w:i w:val="0"/>
                <w:color w:val="0000FF"/>
                <w:sz w:val="60"/>
              </w:rPr>
              <w:t xml:space="preserve">i++ </w:t>
            </w:r>
            <w:r>
              <w:rPr>
                <w:rFonts w:ascii="" w:hAnsi="" w:eastAsia=""/>
                <w:b w:val="0"/>
                <w:i w:val="0"/>
                <w:color w:val="FF0000"/>
                <w:sz w:val="60"/>
              </w:rPr>
              <w:t xml:space="preserve">% 10 </w:t>
            </w: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 xml:space="preserve">== 0) </w:t>
            </w:r>
          </w:p>
        </w:tc>
      </w:tr>
      <w:tr>
        <w:trPr>
          <w:trHeight w:hRule="exact" w:val="822"/>
        </w:trPr>
        <w:tc>
          <w:tcPr>
            <w:tcW w:type="dxa" w:w="141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4" w:lineRule="exact" w:before="8" w:after="0"/>
              <w:ind w:left="45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FF"/>
                <w:sz w:val="60"/>
              </w:rPr>
              <w:t>のように</w:t>
            </w:r>
            <w:r>
              <w:rPr>
                <w:rFonts w:ascii="" w:hAnsi="" w:eastAsia=""/>
                <w:b w:val="0"/>
                <w:i w:val="0"/>
                <w:color w:val="0000FF"/>
                <w:sz w:val="60"/>
              </w:rPr>
              <w:t>++</w:t>
            </w:r>
            <w:r>
              <w:rPr>
                <w:rFonts w:ascii="" w:hAnsi="" w:eastAsia=""/>
                <w:b w:val="0"/>
                <w:i w:val="0"/>
                <w:color w:val="0000FF"/>
                <w:sz w:val="60"/>
              </w:rPr>
              <w:t>が</w:t>
            </w:r>
            <w:r>
              <w:rPr>
                <w:rFonts w:ascii="" w:hAnsi="" w:eastAsia=""/>
                <w:b w:val="0"/>
                <w:i w:val="0"/>
                <w:color w:val="0000FF"/>
                <w:sz w:val="60"/>
              </w:rPr>
              <w:t>i</w:t>
            </w:r>
            <w:r>
              <w:rPr>
                <w:rFonts w:ascii="" w:hAnsi="" w:eastAsia=""/>
                <w:b w:val="0"/>
                <w:i w:val="0"/>
                <w:color w:val="0000FF"/>
                <w:sz w:val="60"/>
              </w:rPr>
              <w:t>の後ろに配置することになります</w:t>
            </w:r>
            <w:r>
              <w:rPr>
                <w:rFonts w:ascii="" w:hAnsi="" w:eastAsia=""/>
                <w:b w:val="0"/>
                <w:i w:val="0"/>
                <w:color w:val="0000FF"/>
                <w:sz w:val="60"/>
              </w:rPr>
              <w:t>*/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444" w:after="0"/>
              <w:ind w:left="0" w:right="13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0458C"/>
                <w:sz w:val="30"/>
              </w:rPr>
              <w:t>69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6" w:right="698" w:bottom="82" w:left="6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76" w:lineRule="exact" w:before="0" w:after="0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2577"/>
        <w:gridCol w:w="2577"/>
        <w:gridCol w:w="2577"/>
        <w:gridCol w:w="2577"/>
        <w:gridCol w:w="2577"/>
        <w:gridCol w:w="2577"/>
      </w:tblGrid>
      <w:tr>
        <w:trPr>
          <w:trHeight w:hRule="exact" w:val="1486"/>
        </w:trPr>
        <w:tc>
          <w:tcPr>
            <w:tcW w:type="dxa" w:w="28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2" w:lineRule="exact" w:before="84" w:after="0"/>
              <w:ind w:left="94" w:right="864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0000"/>
                <w:sz w:val="60"/>
              </w:rPr>
              <w:t>課題</w:t>
            </w:r>
            <w:r>
              <w:rPr>
                <w:rFonts w:ascii="" w:hAnsi="" w:eastAsia=""/>
                <w:b w:val="0"/>
                <w:i w:val="0"/>
                <w:color w:val="FF0000"/>
                <w:sz w:val="60"/>
              </w:rPr>
              <w:t>C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FF0000"/>
                <w:sz w:val="60"/>
              </w:rPr>
              <w:t>解答例</w:t>
            </w:r>
          </w:p>
        </w:tc>
        <w:tc>
          <w:tcPr>
            <w:tcW w:type="dxa" w:w="1256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0" w:lineRule="exact" w:before="630" w:after="0"/>
              <w:ind w:left="43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660066"/>
                <w:sz w:val="68"/>
              </w:rPr>
              <w:t>2</w:t>
            </w:r>
            <w:r>
              <w:rPr>
                <w:rFonts w:ascii="" w:hAnsi="" w:eastAsia=""/>
                <w:b w:val="0"/>
                <w:i w:val="0"/>
                <w:color w:val="660066"/>
                <w:sz w:val="68"/>
              </w:rPr>
              <w:t>以上</w:t>
            </w:r>
            <w:r>
              <w:rPr>
                <w:rFonts w:ascii="" w:hAnsi="" w:eastAsia=""/>
                <w:b w:val="0"/>
                <w:i w:val="0"/>
                <w:color w:val="660066"/>
                <w:sz w:val="68"/>
              </w:rPr>
              <w:t>1</w:t>
            </w:r>
            <w:r>
              <w:rPr>
                <w:rFonts w:ascii="" w:hAnsi="" w:eastAsia=""/>
                <w:b w:val="0"/>
                <w:i w:val="0"/>
                <w:color w:val="660066"/>
                <w:sz w:val="68"/>
              </w:rPr>
              <w:t>万以下の素数を全て求める</w:t>
            </w:r>
          </w:p>
        </w:tc>
      </w:tr>
      <w:tr>
        <w:trPr>
          <w:trHeight w:hRule="exact" w:val="1198"/>
        </w:trPr>
        <w:tc>
          <w:tcPr>
            <w:tcW w:type="dxa" w:w="28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0" w:lineRule="exact" w:before="258" w:after="0"/>
              <w:ind w:left="1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78"/>
              </w:rPr>
              <w:t>main()</w:t>
            </w:r>
          </w:p>
        </w:tc>
        <w:tc>
          <w:tcPr>
            <w:tcW w:type="dxa" w:w="1256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0" w:lineRule="exact" w:before="60" w:after="0"/>
              <w:ind w:left="43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660066"/>
                <w:sz w:val="68"/>
              </w:rPr>
              <w:t>プログラムを作成せよ</w:t>
            </w:r>
          </w:p>
        </w:tc>
      </w:tr>
      <w:tr>
        <w:trPr>
          <w:trHeight w:hRule="exact" w:val="882"/>
        </w:trPr>
        <w:tc>
          <w:tcPr>
            <w:tcW w:type="dxa" w:w="1536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2" w:lineRule="exact" w:before="0" w:after="0"/>
              <w:ind w:left="1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78"/>
              </w:rPr>
              <w:t>{   int n = 1, i;</w:t>
            </w:r>
          </w:p>
        </w:tc>
      </w:tr>
      <w:tr>
        <w:trPr>
          <w:trHeight w:hRule="exact" w:val="868"/>
        </w:trPr>
        <w:tc>
          <w:tcPr>
            <w:tcW w:type="dxa" w:w="9156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2" w:lineRule="exact" w:before="0" w:after="0"/>
              <w:ind w:left="111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0000"/>
                <w:sz w:val="78"/>
              </w:rPr>
              <w:t>while</w:t>
            </w:r>
            <w:r>
              <w:rPr>
                <w:rFonts w:ascii="" w:hAnsi="" w:eastAsia=""/>
                <w:b w:val="0"/>
                <w:i w:val="0"/>
                <w:color w:val="40458C"/>
                <w:sz w:val="78"/>
              </w:rPr>
              <w:t xml:space="preserve"> (++n &lt;=10000)</w:t>
            </w:r>
          </w:p>
        </w:tc>
        <w:tc>
          <w:tcPr>
            <w:tcW w:type="dxa" w:w="620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0" w:lineRule="exact" w:before="0" w:after="0"/>
              <w:ind w:left="40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CC00CC"/>
                <w:sz w:val="68"/>
              </w:rPr>
              <w:t>←n: 2 ~ 1</w:t>
            </w:r>
            <w:r>
              <w:rPr>
                <w:rFonts w:ascii="" w:hAnsi="" w:eastAsia=""/>
                <w:b w:val="0"/>
                <w:i w:val="0"/>
                <w:color w:val="CC00CC"/>
                <w:sz w:val="68"/>
              </w:rPr>
              <w:t>万</w:t>
            </w:r>
          </w:p>
        </w:tc>
      </w:tr>
      <w:tr>
        <w:trPr>
          <w:trHeight w:hRule="exact" w:val="874"/>
        </w:trPr>
        <w:tc>
          <w:tcPr>
            <w:tcW w:type="dxa" w:w="18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2" w:lineRule="exact" w:before="0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FF0000"/>
                <w:sz w:val="78"/>
              </w:rPr>
              <w:t>{</w:t>
            </w:r>
          </w:p>
        </w:tc>
        <w:tc>
          <w:tcPr>
            <w:tcW w:type="dxa" w:w="25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2" w:lineRule="exact" w:before="0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8000"/>
                <w:sz w:val="78"/>
              </w:rPr>
              <w:t>i = 1;</w:t>
            </w:r>
          </w:p>
        </w:tc>
        <w:tc>
          <w:tcPr>
            <w:tcW w:type="dxa" w:w="1096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4" w:lineRule="exact" w:before="150" w:after="0"/>
              <w:ind w:left="26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8000"/>
                <w:sz w:val="60"/>
              </w:rPr>
              <w:t>←</w:t>
            </w:r>
            <w:r>
              <w:rPr>
                <w:rFonts w:ascii="" w:hAnsi="" w:eastAsia=""/>
                <w:b w:val="0"/>
                <w:i w:val="0"/>
                <w:color w:val="008000"/>
                <w:sz w:val="60"/>
              </w:rPr>
              <w:t>各</w:t>
            </w:r>
            <w:r>
              <w:rPr>
                <w:rFonts w:ascii="" w:hAnsi="" w:eastAsia=""/>
                <w:b w:val="0"/>
                <w:i w:val="0"/>
                <w:color w:val="008000"/>
                <w:sz w:val="60"/>
              </w:rPr>
              <w:t>n</w:t>
            </w:r>
            <w:r>
              <w:rPr>
                <w:rFonts w:ascii="" w:hAnsi="" w:eastAsia=""/>
                <w:b w:val="0"/>
                <w:i w:val="0"/>
                <w:color w:val="008000"/>
                <w:sz w:val="60"/>
              </w:rPr>
              <w:t>ごとに素数候補</w:t>
            </w:r>
            <w:r>
              <w:rPr>
                <w:rFonts w:ascii="" w:hAnsi="" w:eastAsia=""/>
                <w:b w:val="0"/>
                <w:i w:val="0"/>
                <w:color w:val="008000"/>
                <w:sz w:val="60"/>
              </w:rPr>
              <w:t>i</w:t>
            </w:r>
            <w:r>
              <w:rPr>
                <w:rFonts w:ascii="" w:hAnsi="" w:eastAsia=""/>
                <w:b w:val="0"/>
                <w:i w:val="0"/>
                <w:color w:val="008000"/>
                <w:sz w:val="60"/>
              </w:rPr>
              <w:t>の初期値を</w:t>
            </w:r>
            <w:r>
              <w:rPr>
                <w:rFonts w:ascii="" w:hAnsi="" w:eastAsia=""/>
                <w:b w:val="0"/>
                <w:i w:val="0"/>
                <w:color w:val="008000"/>
                <w:sz w:val="60"/>
              </w:rPr>
              <w:t>1</w:t>
            </w:r>
            <w:r>
              <w:rPr>
                <w:rFonts w:ascii="" w:hAnsi="" w:eastAsia=""/>
                <w:b w:val="0"/>
                <w:i w:val="0"/>
                <w:color w:val="008000"/>
                <w:sz w:val="60"/>
              </w:rPr>
              <w:t>に設定</w:t>
            </w:r>
          </w:p>
        </w:tc>
      </w:tr>
      <w:tr>
        <w:trPr>
          <w:trHeight w:hRule="exact" w:val="880"/>
        </w:trPr>
        <w:tc>
          <w:tcPr>
            <w:tcW w:type="dxa" w:w="8608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0" w:lineRule="exact" w:before="0" w:after="0"/>
              <w:ind w:left="208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FF"/>
                <w:sz w:val="78"/>
              </w:rPr>
              <w:t>while</w:t>
            </w:r>
            <w:r>
              <w:rPr>
                <w:rFonts w:ascii="" w:hAnsi="" w:eastAsia=""/>
                <w:b w:val="0"/>
                <w:i w:val="0"/>
                <w:color w:val="40458C"/>
                <w:sz w:val="78"/>
              </w:rPr>
              <w:t xml:space="preserve"> (++i &lt; n)</w:t>
            </w:r>
          </w:p>
        </w:tc>
        <w:tc>
          <w:tcPr>
            <w:tcW w:type="dxa" w:w="675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2" w:lineRule="exact" w:before="250" w:after="0"/>
              <w:ind w:left="5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CC00CC"/>
                <w:sz w:val="68"/>
              </w:rPr>
              <w:t>←i: 2 ~ n-1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CC00CC"/>
                <w:sz w:val="68"/>
              </w:rPr>
              <w:t>←n</w:t>
            </w:r>
            <w:r>
              <w:rPr>
                <w:rFonts w:ascii="" w:hAnsi="" w:eastAsia=""/>
                <w:b w:val="0"/>
                <w:i w:val="0"/>
                <w:color w:val="CC00CC"/>
                <w:sz w:val="68"/>
              </w:rPr>
              <w:t>が</w:t>
            </w:r>
            <w:r>
              <w:rPr>
                <w:rFonts w:ascii="" w:hAnsi="" w:eastAsia=""/>
                <w:b w:val="0"/>
                <w:i w:val="0"/>
                <w:color w:val="CC00CC"/>
                <w:sz w:val="68"/>
              </w:rPr>
              <w:t>i</w:t>
            </w:r>
            <w:r>
              <w:rPr>
                <w:rFonts w:ascii="" w:hAnsi="" w:eastAsia=""/>
                <w:b w:val="0"/>
                <w:i w:val="0"/>
                <w:color w:val="CC00CC"/>
                <w:sz w:val="68"/>
              </w:rPr>
              <w:t>で割り切れると</w:t>
            </w:r>
            <w:r>
              <w:rPr>
                <w:rFonts w:ascii="" w:hAnsi="" w:eastAsia=""/>
                <w:b w:val="0"/>
                <w:i w:val="0"/>
                <w:color w:val="0000FF"/>
                <w:sz w:val="68"/>
              </w:rPr>
              <w:t>青の</w:t>
            </w:r>
            <w:r>
              <w:rPr>
                <w:rFonts w:ascii="" w:hAnsi="" w:eastAsia=""/>
                <w:b w:val="0"/>
                <w:i w:val="0"/>
                <w:color w:val="0000FF"/>
                <w:sz w:val="68"/>
              </w:rPr>
              <w:t>while</w:t>
            </w:r>
            <w:r>
              <w:rPr>
                <w:rFonts w:ascii="" w:hAnsi="" w:eastAsia=""/>
                <w:b w:val="0"/>
                <w:i w:val="0"/>
                <w:color w:val="0000FF"/>
                <w:sz w:val="68"/>
              </w:rPr>
              <w:t>ループ</w:t>
            </w:r>
            <w:r>
              <w:rPr>
                <w:rFonts w:ascii="" w:hAnsi="" w:eastAsia=""/>
                <w:b w:val="0"/>
                <w:i w:val="0"/>
                <w:color w:val="CC00CC"/>
                <w:sz w:val="68"/>
              </w:rPr>
              <w:t>から</w:t>
            </w:r>
          </w:p>
          <w:p>
            <w:pPr>
              <w:autoSpaceDN w:val="0"/>
              <w:autoSpaceDE w:val="0"/>
              <w:widowControl/>
              <w:spacing w:line="680" w:lineRule="exact" w:before="90" w:after="0"/>
              <w:ind w:left="5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CC00CC"/>
                <w:sz w:val="68"/>
              </w:rPr>
              <w:t>抜ける．</w:t>
            </w:r>
          </w:p>
        </w:tc>
      </w:tr>
      <w:tr>
        <w:trPr>
          <w:trHeight w:hRule="exact" w:val="878"/>
        </w:trPr>
        <w:tc>
          <w:tcPr>
            <w:tcW w:type="dxa" w:w="28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2" w:lineRule="exact" w:before="0" w:after="0"/>
              <w:ind w:left="0" w:right="34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FF"/>
                <w:sz w:val="78"/>
              </w:rPr>
              <w:t>{</w:t>
            </w:r>
          </w:p>
        </w:tc>
        <w:tc>
          <w:tcPr>
            <w:tcW w:type="dxa" w:w="580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2" w:lineRule="exact" w:before="0" w:after="0"/>
              <w:ind w:left="37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78"/>
              </w:rPr>
              <w:t xml:space="preserve">if (n % i == 0) </w:t>
            </w:r>
          </w:p>
        </w:tc>
        <w:tc>
          <w:tcPr>
            <w:tcW w:type="dxa" w:w="5154"/>
            <w:gridSpan w:val="2"/>
            <w:vMerge/>
            <w:tcBorders/>
          </w:tcPr>
          <w:p/>
        </w:tc>
      </w:tr>
      <w:tr>
        <w:trPr>
          <w:trHeight w:hRule="exact" w:val="1762"/>
        </w:trPr>
        <w:tc>
          <w:tcPr>
            <w:tcW w:type="dxa" w:w="8608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40.0" w:type="dxa"/>
            </w:tblPr>
            <w:tblGrid>
              <w:gridCol w:w="4304"/>
              <w:gridCol w:w="4304"/>
            </w:tblGrid>
            <w:tr>
              <w:trPr>
                <w:trHeight w:hRule="exact" w:val="1774"/>
              </w:trPr>
              <w:tc>
                <w:tcPr>
                  <w:tcW w:type="dxa" w:w="2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940" w:lineRule="exact" w:before="854" w:after="0"/>
                    <w:ind w:left="0" w:right="762" w:firstLine="0"/>
                    <w:jc w:val="right"/>
                  </w:pPr>
                  <w:r>
                    <w:rPr>
                      <w:rFonts w:ascii="" w:hAnsi="" w:eastAsia=""/>
                      <w:b w:val="0"/>
                      <w:i w:val="0"/>
                      <w:color w:val="0000FF"/>
                      <w:sz w:val="78"/>
                    </w:rPr>
                    <w:t>}</w:t>
                  </w:r>
                </w:p>
              </w:tc>
              <w:tc>
                <w:tcPr>
                  <w:tcW w:type="dxa" w:w="4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942" w:lineRule="exact" w:before="0" w:after="0"/>
                    <w:ind w:left="794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78"/>
                    </w:rPr>
                    <w:t>break</w:t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78"/>
                    </w:rPr>
                    <w:t>;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154"/>
            <w:gridSpan w:val="2"/>
            <w:vMerge/>
            <w:tcBorders/>
          </w:tcPr>
          <w:p/>
        </w:tc>
      </w:tr>
      <w:tr>
        <w:trPr>
          <w:trHeight w:hRule="exact" w:val="1758"/>
        </w:trPr>
        <w:tc>
          <w:tcPr>
            <w:tcW w:type="dxa" w:w="1536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40.0" w:type="dxa"/>
            </w:tblPr>
            <w:tblGrid>
              <w:gridCol w:w="7680"/>
              <w:gridCol w:w="7680"/>
            </w:tblGrid>
            <w:tr>
              <w:trPr>
                <w:trHeight w:hRule="exact" w:val="1770"/>
              </w:trPr>
              <w:tc>
                <w:tcPr>
                  <w:tcW w:type="dxa" w:w="1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942" w:lineRule="exact" w:before="848" w:after="0"/>
                    <w:ind w:left="0" w:right="288" w:firstLine="0"/>
                    <w:jc w:val="right"/>
                  </w:pP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78"/>
                    </w:rPr>
                    <w:t>}</w:t>
                  </w:r>
                </w:p>
              </w:tc>
              <w:tc>
                <w:tcPr>
                  <w:tcW w:type="dxa" w:w="12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942" w:lineRule="exact" w:before="0" w:after="0"/>
                    <w:ind w:left="304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78"/>
                    </w:rPr>
                    <w:t>if (i == n)  printf("%d¥n", n);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916"/>
        </w:trPr>
        <w:tc>
          <w:tcPr>
            <w:tcW w:type="dxa" w:w="28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0" w:lineRule="exact" w:before="0" w:after="0"/>
              <w:ind w:left="1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78"/>
              </w:rPr>
              <w:t>}</w:t>
            </w:r>
          </w:p>
        </w:tc>
        <w:tc>
          <w:tcPr>
            <w:tcW w:type="dxa" w:w="1256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264" w:after="0"/>
              <w:ind w:left="0" w:right="65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0458C"/>
                <w:sz w:val="30"/>
              </w:rPr>
              <w:t>70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6" w:right="698" w:bottom="82" w:left="6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76" w:lineRule="exact" w:before="0" w:after="0"/>
        <w:ind w:left="0" w:right="0"/>
      </w:pPr>
    </w:p>
    <w:p>
      <w:pPr>
        <w:autoSpaceDN w:val="0"/>
        <w:autoSpaceDE w:val="0"/>
        <w:widowControl/>
        <w:spacing w:line="724" w:lineRule="exact" w:before="84" w:after="40"/>
        <w:ind w:left="154" w:right="0" w:firstLine="0"/>
        <w:jc w:val="left"/>
      </w:pPr>
      <w:r>
        <w:rPr>
          <w:rFonts w:ascii="" w:hAnsi="" w:eastAsia=""/>
          <w:b w:val="0"/>
          <w:i w:val="0"/>
          <w:color w:val="FF0000"/>
          <w:sz w:val="60"/>
        </w:rPr>
        <w:t>課題</w:t>
      </w:r>
      <w:r>
        <w:rPr>
          <w:rFonts w:ascii="" w:hAnsi="" w:eastAsia=""/>
          <w:b w:val="0"/>
          <w:i w:val="0"/>
          <w:color w:val="FF0000"/>
          <w:sz w:val="60"/>
        </w:rPr>
        <w:t>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5153"/>
        <w:gridCol w:w="5153"/>
        <w:gridCol w:w="5153"/>
      </w:tblGrid>
      <w:tr>
        <w:trPr>
          <w:trHeight w:hRule="exact" w:val="1658"/>
        </w:trPr>
        <w:tc>
          <w:tcPr>
            <w:tcW w:type="dxa" w:w="2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6" w:val="left"/>
              </w:tabs>
              <w:autoSpaceDE w:val="0"/>
              <w:widowControl/>
              <w:spacing w:line="830" w:lineRule="exact" w:before="0" w:after="0"/>
              <w:ind w:left="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0000"/>
                <w:sz w:val="60"/>
              </w:rPr>
              <w:t>解答例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0458C"/>
                <w:sz w:val="78"/>
              </w:rPr>
              <w:t>main()</w:t>
            </w:r>
          </w:p>
        </w:tc>
        <w:tc>
          <w:tcPr>
            <w:tcW w:type="dxa" w:w="127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80" w:lineRule="exact" w:before="46" w:after="0"/>
              <w:ind w:left="10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660066"/>
                <w:sz w:val="78"/>
              </w:rPr>
              <w:t>約数を求めるプログラムを作成せよ</w:t>
            </w:r>
          </w:p>
        </w:tc>
      </w:tr>
      <w:tr>
        <w:trPr>
          <w:trHeight w:hRule="exact" w:val="2302"/>
        </w:trPr>
        <w:tc>
          <w:tcPr>
            <w:tcW w:type="dxa" w:w="9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32" w:val="left"/>
              </w:tabs>
              <w:autoSpaceDE w:val="0"/>
              <w:widowControl/>
              <w:spacing w:line="918" w:lineRule="exact" w:before="24" w:after="0"/>
              <w:ind w:left="166" w:right="1872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78"/>
              </w:rPr>
              <w:t xml:space="preserve">{   int n, i = 0;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78"/>
              </w:rPr>
              <w:t xml:space="preserve">scanf("%d", &amp;n); </w:t>
            </w:r>
          </w:p>
        </w:tc>
        <w:tc>
          <w:tcPr>
            <w:tcW w:type="dxa" w:w="6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60" w:val="left"/>
              </w:tabs>
              <w:autoSpaceDE w:val="0"/>
              <w:widowControl/>
              <w:spacing w:line="760" w:lineRule="exact" w:before="234" w:after="0"/>
              <w:ind w:left="62" w:right="1296" w:firstLine="0"/>
              <w:jc w:val="left"/>
            </w:pPr>
            <w:r>
              <w:rPr>
                <w:rFonts w:ascii="" w:hAnsi="" w:eastAsia=""/>
                <w:b w:val="0"/>
                <w:i w:val="0"/>
                <w:color w:val="CC00CC"/>
                <w:sz w:val="60"/>
              </w:rPr>
              <w:t>キーボードから</w:t>
            </w:r>
            <w:r>
              <w:rPr>
                <w:rFonts w:ascii="" w:hAnsi="" w:eastAsia=""/>
                <w:b w:val="0"/>
                <w:i w:val="0"/>
                <w:color w:val="CC00CC"/>
                <w:sz w:val="60"/>
              </w:rPr>
              <w:t>←n</w:t>
            </w:r>
            <w:r>
              <w:rPr>
                <w:rFonts w:ascii="" w:hAnsi="" w:eastAsia=""/>
                <w:b w:val="0"/>
                <w:i w:val="0"/>
                <w:color w:val="CC00CC"/>
                <w:sz w:val="60"/>
              </w:rPr>
              <w:t>の値を入力</w:t>
            </w:r>
          </w:p>
        </w:tc>
      </w:tr>
      <w:tr>
        <w:trPr>
          <w:trHeight w:hRule="exact" w:val="3238"/>
        </w:trPr>
        <w:tc>
          <w:tcPr>
            <w:tcW w:type="dxa" w:w="152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96" w:val="left"/>
                <w:tab w:pos="3544" w:val="left"/>
              </w:tabs>
              <w:autoSpaceDE w:val="0"/>
              <w:widowControl/>
              <w:spacing w:line="918" w:lineRule="exact" w:before="482" w:after="0"/>
              <w:ind w:left="1132" w:right="5328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0000"/>
                <w:sz w:val="78"/>
              </w:rPr>
              <w:t>while</w:t>
            </w:r>
            <w:r>
              <w:rPr>
                <w:rFonts w:ascii="" w:hAnsi="" w:eastAsia=""/>
                <w:b w:val="0"/>
                <w:i w:val="0"/>
                <w:color w:val="40458C"/>
                <w:sz w:val="78"/>
              </w:rPr>
              <w:t xml:space="preserve"> (++i &lt;= n)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78"/>
              </w:rPr>
              <w:t xml:space="preserve">if (i == n)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78"/>
              </w:rPr>
              <w:t>printf("%d.¥n", i);</w:t>
            </w:r>
          </w:p>
        </w:tc>
      </w:tr>
      <w:tr>
        <w:trPr>
          <w:trHeight w:hRule="exact" w:val="1860"/>
        </w:trPr>
        <w:tc>
          <w:tcPr>
            <w:tcW w:type="dxa" w:w="9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44" w:val="left"/>
              </w:tabs>
              <w:autoSpaceDE w:val="0"/>
              <w:widowControl/>
              <w:spacing w:line="940" w:lineRule="exact" w:before="2" w:after="0"/>
              <w:ind w:left="20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78"/>
              </w:rPr>
              <w:t xml:space="preserve">else if (n % i == 0) </w:t>
            </w:r>
            <w:r>
              <w:rPr>
                <w:rFonts w:ascii="" w:hAnsi="" w:eastAsia=""/>
                <w:b w:val="0"/>
                <w:i w:val="0"/>
                <w:color w:val="40458C"/>
                <w:sz w:val="78"/>
              </w:rPr>
              <w:t>printf("%d, ", i);</w:t>
            </w:r>
          </w:p>
        </w:tc>
        <w:tc>
          <w:tcPr>
            <w:tcW w:type="dxa" w:w="6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60" w:val="left"/>
              </w:tabs>
              <w:autoSpaceDE w:val="0"/>
              <w:widowControl/>
              <w:spacing w:line="738" w:lineRule="exact" w:before="112" w:after="0"/>
              <w:ind w:left="62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CC00CC"/>
                <w:sz w:val="60"/>
              </w:rPr>
              <w:t>←</w:t>
            </w:r>
            <w:r>
              <w:rPr>
                <w:rFonts w:ascii="" w:hAnsi="" w:eastAsia=""/>
                <w:b w:val="0"/>
                <w:i w:val="0"/>
                <w:color w:val="CC00CC"/>
                <w:sz w:val="60"/>
              </w:rPr>
              <w:t>n</w:t>
            </w:r>
            <w:r>
              <w:rPr>
                <w:rFonts w:ascii="" w:hAnsi="" w:eastAsia=""/>
                <w:b w:val="0"/>
                <w:i w:val="0"/>
                <w:color w:val="CC00CC"/>
                <w:sz w:val="60"/>
              </w:rPr>
              <w:t>が</w:t>
            </w:r>
            <w:r>
              <w:rPr>
                <w:rFonts w:ascii="" w:hAnsi="" w:eastAsia=""/>
                <w:b w:val="0"/>
                <w:i w:val="0"/>
                <w:color w:val="CC00CC"/>
                <w:sz w:val="60"/>
              </w:rPr>
              <w:t>i</w:t>
            </w:r>
            <w:r>
              <w:rPr>
                <w:rFonts w:ascii="" w:hAnsi="" w:eastAsia=""/>
                <w:b w:val="0"/>
                <w:i w:val="0"/>
                <w:color w:val="CC00CC"/>
                <w:sz w:val="60"/>
              </w:rPr>
              <w:t>で割り切れたら</w:t>
            </w:r>
            <w:r>
              <w:rPr>
                <w:rFonts w:ascii="" w:hAnsi="" w:eastAsia=""/>
                <w:b w:val="0"/>
                <w:i w:val="0"/>
                <w:color w:val="CC00CC"/>
                <w:sz w:val="60"/>
              </w:rPr>
              <w:t>i</w:t>
            </w:r>
            <w:r>
              <w:rPr>
                <w:rFonts w:ascii="" w:hAnsi="" w:eastAsia=""/>
                <w:b w:val="0"/>
                <w:i w:val="0"/>
                <w:color w:val="CC00CC"/>
                <w:sz w:val="60"/>
              </w:rPr>
              <w:t>は</w:t>
            </w:r>
            <w:r>
              <w:rPr>
                <w:rFonts w:ascii="" w:hAnsi="" w:eastAsia=""/>
                <w:b w:val="0"/>
                <w:i w:val="0"/>
                <w:color w:val="CC00CC"/>
                <w:sz w:val="60"/>
              </w:rPr>
              <w:t>n</w:t>
            </w:r>
            <w:r>
              <w:rPr>
                <w:rFonts w:ascii="" w:hAnsi="" w:eastAsia=""/>
                <w:b w:val="0"/>
                <w:i w:val="0"/>
                <w:color w:val="CC00CC"/>
                <w:sz w:val="60"/>
              </w:rPr>
              <w:t>の約数</w:t>
            </w:r>
          </w:p>
        </w:tc>
      </w:tr>
      <w:tr>
        <w:trPr>
          <w:trHeight w:hRule="exact" w:val="990"/>
        </w:trPr>
        <w:tc>
          <w:tcPr>
            <w:tcW w:type="dxa" w:w="152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2" w:lineRule="exact" w:before="0" w:after="0"/>
              <w:ind w:left="16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7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362" w:lineRule="exact" w:before="256" w:after="0"/>
        <w:ind w:left="0" w:right="176" w:firstLine="0"/>
        <w:jc w:val="right"/>
      </w:pPr>
      <w:r>
        <w:rPr>
          <w:rFonts w:ascii="" w:hAnsi="" w:eastAsia=""/>
          <w:b w:val="0"/>
          <w:i w:val="0"/>
          <w:color w:val="40458C"/>
          <w:sz w:val="30"/>
        </w:rPr>
        <w:t>71</w:t>
      </w:r>
    </w:p>
    <w:sectPr w:rsidR="00FC693F" w:rsidRPr="0006063C" w:rsidSect="00034616">
      <w:pgSz w:w="16838" w:h="11906"/>
      <w:pgMar w:top="76" w:right="698" w:bottom="82" w:left="6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