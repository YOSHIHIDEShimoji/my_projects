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autoSpaceDE w:val="0"/>
        <w:widowControl/>
        <w:spacing w:line="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5153"/>
        <w:gridCol w:w="5153"/>
        <w:gridCol w:w="5153"/>
      </w:tblGrid>
      <w:tr>
        <w:trPr>
          <w:trHeight w:hRule="exact" w:val="1670"/>
        </w:trPr>
        <w:tc>
          <w:tcPr>
            <w:tcW w:type="dxa" w:w="2216"/>
            <w:tcBorders>
              <w:end w:sz="25.7333297729492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796" w:after="0"/>
              <w:ind w:left="1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解答例</w:t>
            </w:r>
          </w:p>
        </w:tc>
        <w:tc>
          <w:tcPr>
            <w:tcW w:type="dxa" w:w="7144"/>
            <w:tcBorders>
              <w:start w:sz="25.7333297729492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0" w:lineRule="exact" w:before="35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90"/>
              </w:rPr>
              <w:t>課題１</w:t>
            </w:r>
          </w:p>
        </w:tc>
        <w:tc>
          <w:tcPr>
            <w:tcW w:type="dxa" w:w="5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4" w:lineRule="exact" w:before="114" w:after="0"/>
              <w:ind w:left="0" w:right="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0000"/>
                <w:sz w:val="77"/>
              </w:rPr>
              <w:t>基礎</w:t>
            </w:r>
          </w:p>
        </w:tc>
      </w:tr>
    </w:tbl>
    <w:p>
      <w:pPr>
        <w:autoSpaceDN w:val="0"/>
        <w:tabs>
          <w:tab w:pos="916" w:val="left"/>
        </w:tabs>
        <w:autoSpaceDE w:val="0"/>
        <w:widowControl/>
        <w:spacing w:line="796" w:lineRule="exact" w:before="234" w:after="0"/>
        <w:ind w:left="336" w:right="1152" w:firstLine="0"/>
        <w:jc w:val="left"/>
      </w:pPr>
      <w:r>
        <w:rPr>
          <w:rFonts w:ascii="" w:hAnsi="" w:eastAsia=""/>
          <w:b w:val="0"/>
          <w:i w:val="0"/>
          <w:color w:val="336666"/>
          <w:sz w:val="46"/>
        </w:rPr>
        <w:t>¢</w:t>
      </w:r>
      <w:r>
        <w:rPr>
          <w:rFonts w:ascii="" w:hAnsi="" w:eastAsia=""/>
          <w:b w:val="0"/>
          <w:i w:val="0"/>
          <w:color w:val="000000"/>
          <w:sz w:val="64"/>
        </w:rPr>
        <w:t xml:space="preserve"> 入力した２つの文字列を連続して画面に表示する</w:t>
      </w:r>
      <w:r>
        <w:tab/>
      </w:r>
      <w:r>
        <w:rPr>
          <w:rFonts w:ascii="" w:hAnsi="" w:eastAsia=""/>
          <w:b w:val="0"/>
          <w:i w:val="0"/>
          <w:color w:val="000000"/>
          <w:sz w:val="64"/>
        </w:rPr>
        <w:t>プログラムを</w:t>
      </w:r>
      <w:r>
        <w:rPr>
          <w:rFonts w:ascii="" w:hAnsi="" w:eastAsia=""/>
          <w:b w:val="0"/>
          <w:i w:val="0"/>
          <w:color w:val="000000"/>
          <w:sz w:val="64"/>
        </w:rPr>
        <w:t>gets</w:t>
      </w:r>
      <w:r>
        <w:rPr>
          <w:rFonts w:ascii="" w:hAnsi="" w:eastAsia=""/>
          <w:b w:val="0"/>
          <w:i w:val="0"/>
          <w:color w:val="000000"/>
          <w:sz w:val="64"/>
        </w:rPr>
        <w:t>を利用して作成せよ．</w:t>
      </w:r>
    </w:p>
    <w:p>
      <w:pPr>
        <w:autoSpaceDN w:val="0"/>
        <w:autoSpaceDE w:val="0"/>
        <w:widowControl/>
        <w:spacing w:line="582" w:lineRule="exact" w:before="436" w:after="20"/>
        <w:ind w:left="458" w:right="0" w:firstLine="0"/>
        <w:jc w:val="left"/>
      </w:pPr>
      <w:r>
        <w:rPr>
          <w:rFonts w:ascii="" w:hAnsi="" w:eastAsia=""/>
          <w:b w:val="0"/>
          <w:i w:val="0"/>
          <w:color w:val="336666"/>
          <w:sz w:val="52"/>
        </w:rPr>
        <w:t>#include &lt;stdio.h&gt;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5153"/>
        <w:gridCol w:w="5153"/>
        <w:gridCol w:w="5153"/>
      </w:tblGrid>
      <w:tr>
        <w:trPr>
          <w:trHeight w:hRule="exact" w:val="608"/>
        </w:trPr>
        <w:tc>
          <w:tcPr>
            <w:tcW w:type="dxa" w:w="8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2" w:lineRule="exact" w:before="22" w:after="0"/>
              <w:ind w:left="2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336666"/>
                <w:sz w:val="52"/>
              </w:rPr>
              <w:t>int main(void)</w:t>
            </w:r>
          </w:p>
        </w:tc>
        <w:tc>
          <w:tcPr>
            <w:tcW w:type="dxa" w:w="65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35.999999999999" w:type="dxa"/>
            </w:tblPr>
            <w:tblGrid>
              <w:gridCol w:w="6520"/>
            </w:tblGrid>
            <w:tr>
              <w:trPr>
                <w:trHeight w:hRule="exact" w:val="3878"/>
              </w:trPr>
              <w:tc>
                <w:tcPr>
                  <w:tcW w:type="dxa" w:w="4376"/>
                  <w:tcBorders>
                    <w:start w:sz="38.59999465942383" w:val="single" w:color="#FF0000"/>
                    <w:top w:sz="38.59999465942383" w:val="single" w:color="#FF0000"/>
                    <w:end w:sz="38.59999465942383" w:val="single" w:color="#FF0000"/>
                    <w:bottom w:sz="38.59999465942383" w:val="single" w:color="#FF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0" w:lineRule="exact" w:before="84" w:after="0"/>
                    <w:ind w:left="106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>実行結果の例</w:t>
                  </w:r>
                </w:p>
                <w:p>
                  <w:pPr>
                    <w:autoSpaceDN w:val="0"/>
                    <w:autoSpaceDE w:val="0"/>
                    <w:widowControl/>
                    <w:spacing w:line="460" w:lineRule="exact" w:before="28" w:after="0"/>
                    <w:ind w:left="106" w:right="172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 xml:space="preserve">&gt; ./a.out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336666"/>
                      <w:sz w:val="38"/>
                    </w:rPr>
                    <w:t xml:space="preserve">input string 1: 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38"/>
                    </w:rPr>
                    <w:t xml:space="preserve">ABCD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336666"/>
                      <w:sz w:val="38"/>
                    </w:rPr>
                    <w:t xml:space="preserve">input string 2: 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38"/>
                    </w:rPr>
                    <w:t xml:space="preserve">efgh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336666"/>
                      <w:sz w:val="38"/>
                    </w:rPr>
                    <w:t xml:space="preserve">output string: 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38"/>
                    </w:rPr>
                    <w:t>ABCDefgh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20"/>
        </w:trPr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0" w:lineRule="exact" w:before="34" w:after="0"/>
              <w:ind w:left="2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336666"/>
                <w:sz w:val="52"/>
              </w:rPr>
              <w:t>{</w:t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0" w:lineRule="exact" w:before="34" w:after="0"/>
              <w:ind w:left="7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336666"/>
                <w:sz w:val="52"/>
              </w:rPr>
              <w:t>char s1[80], s2[80];</w:t>
            </w:r>
          </w:p>
        </w:tc>
        <w:tc>
          <w:tcPr>
            <w:tcW w:type="dxa" w:w="5153"/>
            <w:vMerge/>
            <w:tcBorders/>
          </w:tcPr>
          <w:p/>
        </w:tc>
      </w:tr>
      <w:tr>
        <w:trPr>
          <w:trHeight w:hRule="exact" w:val="3082"/>
        </w:trPr>
        <w:tc>
          <w:tcPr>
            <w:tcW w:type="dxa" w:w="8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14" w:lineRule="exact" w:before="0" w:after="0"/>
              <w:ind w:left="1782" w:right="1728" w:firstLine="0"/>
              <w:jc w:val="left"/>
            </w:pPr>
            <w:r>
              <w:rPr>
                <w:rFonts w:ascii="" w:hAnsi="" w:eastAsia=""/>
                <w:b w:val="0"/>
                <w:i w:val="0"/>
                <w:color w:val="336666"/>
                <w:sz w:val="52"/>
              </w:rPr>
              <w:t xml:space="preserve">puts("input string 1:"); </w:t>
            </w:r>
            <w:r>
              <w:rPr>
                <w:rFonts w:ascii="" w:hAnsi="" w:eastAsia=""/>
                <w:b w:val="0"/>
                <w:i w:val="0"/>
                <w:color w:val="336666"/>
                <w:sz w:val="52"/>
              </w:rPr>
              <w:t xml:space="preserve">gets(s1);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336666"/>
                <w:sz w:val="52"/>
              </w:rPr>
              <w:t xml:space="preserve">puts("input string 2:"); </w:t>
            </w:r>
            <w:r>
              <w:rPr>
                <w:rFonts w:ascii="" w:hAnsi="" w:eastAsia=""/>
                <w:b w:val="0"/>
                <w:i w:val="0"/>
                <w:color w:val="336666"/>
                <w:sz w:val="52"/>
              </w:rPr>
              <w:t xml:space="preserve">gets(s2);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336666"/>
                <w:sz w:val="52"/>
              </w:rPr>
              <w:t>puts("output string:");</w:t>
            </w:r>
          </w:p>
        </w:tc>
        <w:tc>
          <w:tcPr>
            <w:tcW w:type="dxa" w:w="5153"/>
            <w:vMerge/>
            <w:tcBorders/>
          </w:tcPr>
          <w:p/>
        </w:tc>
      </w:tr>
    </w:tbl>
    <w:p>
      <w:pPr>
        <w:autoSpaceDN w:val="0"/>
        <w:tabs>
          <w:tab w:pos="2002" w:val="left"/>
        </w:tabs>
        <w:autoSpaceDE w:val="0"/>
        <w:widowControl/>
        <w:spacing w:line="610" w:lineRule="exact" w:before="0" w:after="126"/>
        <w:ind w:left="458" w:right="7776" w:firstLine="0"/>
        <w:jc w:val="left"/>
      </w:pPr>
      <w:r>
        <w:rPr>
          <w:rFonts w:ascii="" w:hAnsi="" w:eastAsia=""/>
          <w:b w:val="0"/>
          <w:i w:val="0"/>
          <w:color w:val="336666"/>
          <w:sz w:val="52"/>
        </w:rPr>
        <w:t xml:space="preserve">printf("%s%s¥n", s1, s2); </w:t>
      </w:r>
      <w:r>
        <w:br/>
      </w:r>
      <w:r>
        <w:rPr>
          <w:rFonts w:ascii="" w:hAnsi="" w:eastAsia=""/>
          <w:b w:val="0"/>
          <w:i w:val="0"/>
          <w:color w:val="336666"/>
          <w:sz w:val="52"/>
        </w:rPr>
        <w:t xml:space="preserve">return 0; </w:t>
      </w:r>
      <w:r>
        <w:br/>
      </w:r>
      <w:r>
        <w:rPr>
          <w:rFonts w:ascii="" w:hAnsi="" w:eastAsia=""/>
          <w:b w:val="0"/>
          <w:i w:val="0"/>
          <w:color w:val="336666"/>
          <w:sz w:val="52"/>
        </w:rPr>
        <w:t>}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730"/>
        <w:gridCol w:w="7730"/>
      </w:tblGrid>
      <w:tr>
        <w:trPr>
          <w:trHeight w:hRule="exact" w:val="688"/>
        </w:trPr>
        <w:tc>
          <w:tcPr>
            <w:tcW w:type="dxa" w:w="14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0" w:lineRule="exact" w:before="60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42"/>
              </w:rPr>
              <w:t>puts()</w:t>
            </w:r>
            <w:r>
              <w:rPr>
                <w:rFonts w:ascii="" w:hAnsi="" w:eastAsia=""/>
                <w:b w:val="0"/>
                <w:i w:val="0"/>
                <w:color w:val="FF0000"/>
                <w:sz w:val="42"/>
              </w:rPr>
              <w:t>は自動で改行するため，</w:t>
            </w:r>
            <w:r>
              <w:rPr>
                <w:rFonts w:ascii="" w:hAnsi="" w:eastAsia=""/>
                <w:b w:val="0"/>
                <w:i w:val="0"/>
                <w:color w:val="FF0000"/>
                <w:sz w:val="42"/>
              </w:rPr>
              <w:t>puts(s1);puts(s2);</w:t>
            </w:r>
            <w:r>
              <w:rPr>
                <w:rFonts w:ascii="" w:hAnsi="" w:eastAsia=""/>
                <w:b w:val="0"/>
                <w:i w:val="0"/>
                <w:color w:val="FF0000"/>
                <w:sz w:val="42"/>
              </w:rPr>
              <w:t>では連続して表示できない．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318" w:after="0"/>
              <w:ind w:left="0" w:right="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336666"/>
                <w:sz w:val="30"/>
              </w:rPr>
              <w:t>47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0" w:right="698" w:bottom="8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autoSpaceDE w:val="0"/>
        <w:widowControl/>
        <w:spacing w:line="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5153"/>
        <w:gridCol w:w="5153"/>
        <w:gridCol w:w="5153"/>
      </w:tblGrid>
      <w:tr>
        <w:trPr>
          <w:trHeight w:hRule="exact" w:val="1670"/>
        </w:trPr>
        <w:tc>
          <w:tcPr>
            <w:tcW w:type="dxa" w:w="2216"/>
            <w:tcBorders>
              <w:end w:sz="25.7333297729492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796" w:after="0"/>
              <w:ind w:left="1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解答例</w:t>
            </w:r>
          </w:p>
        </w:tc>
        <w:tc>
          <w:tcPr>
            <w:tcW w:type="dxa" w:w="7144"/>
            <w:tcBorders>
              <w:start w:sz="25.7333297729492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0" w:lineRule="exact" w:before="35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90"/>
              </w:rPr>
              <w:t>課題２</w:t>
            </w:r>
          </w:p>
        </w:tc>
        <w:tc>
          <w:tcPr>
            <w:tcW w:type="dxa" w:w="5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4" w:lineRule="exact" w:before="114" w:after="0"/>
              <w:ind w:left="0" w:right="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0000"/>
                <w:sz w:val="77"/>
              </w:rPr>
              <w:t>基礎</w:t>
            </w:r>
          </w:p>
        </w:tc>
      </w:tr>
    </w:tbl>
    <w:p>
      <w:pPr>
        <w:autoSpaceDN w:val="0"/>
        <w:autoSpaceDE w:val="0"/>
        <w:widowControl/>
        <w:spacing w:line="678" w:lineRule="exact" w:before="138" w:after="0"/>
        <w:ind w:left="92" w:right="0" w:firstLine="0"/>
        <w:jc w:val="left"/>
      </w:pPr>
      <w:r>
        <w:rPr>
          <w:rFonts w:ascii="" w:hAnsi="" w:eastAsia=""/>
          <w:b w:val="0"/>
          <w:i w:val="0"/>
          <w:color w:val="336666"/>
          <w:sz w:val="42"/>
        </w:rPr>
        <w:t>¢</w:t>
      </w:r>
      <w:r>
        <w:rPr>
          <w:rFonts w:ascii="" w:hAnsi="" w:eastAsia=""/>
          <w:b w:val="0"/>
          <w:i w:val="0"/>
          <w:color w:val="000000"/>
          <w:sz w:val="60"/>
        </w:rPr>
        <w:t xml:space="preserve"> キーボードから</w:t>
      </w:r>
      <w:r>
        <w:rPr>
          <w:rFonts w:ascii="" w:hAnsi="" w:eastAsia=""/>
          <w:b w:val="0"/>
          <w:i w:val="0"/>
          <w:color w:val="000000"/>
          <w:sz w:val="60"/>
        </w:rPr>
        <w:t>EOF</w:t>
      </w:r>
      <w:r>
        <w:rPr>
          <w:rFonts w:ascii="" w:hAnsi="" w:eastAsia=""/>
          <w:b w:val="0"/>
          <w:i w:val="0"/>
          <w:color w:val="000000"/>
          <w:sz w:val="60"/>
        </w:rPr>
        <w:t>が入力されるまで，繰り返し</w:t>
      </w:r>
      <w:r>
        <w:rPr>
          <w:rFonts w:ascii="" w:hAnsi="" w:eastAsia=""/>
          <w:b w:val="0"/>
          <w:i w:val="0"/>
          <w:color w:val="000000"/>
          <w:sz w:val="64"/>
        </w:rPr>
        <w:t>入力した</w:t>
      </w:r>
    </w:p>
    <w:p>
      <w:pPr>
        <w:autoSpaceDN w:val="0"/>
        <w:autoSpaceDE w:val="0"/>
        <w:widowControl/>
        <w:spacing w:line="768" w:lineRule="exact" w:before="0" w:after="54"/>
        <w:ind w:left="672" w:right="288" w:firstLine="0"/>
        <w:jc w:val="left"/>
      </w:pPr>
      <w:r>
        <w:rPr>
          <w:rFonts w:ascii="" w:hAnsi="" w:eastAsia=""/>
          <w:b w:val="0"/>
          <w:i w:val="0"/>
          <w:color w:val="000000"/>
          <w:sz w:val="64"/>
        </w:rPr>
        <w:t>整数値に対応する文字，８進数，１０進数，ならびに，</w:t>
      </w:r>
      <w:r>
        <w:rPr>
          <w:rFonts w:ascii="" w:hAnsi="" w:eastAsia=""/>
          <w:b w:val="0"/>
          <w:i w:val="0"/>
          <w:color w:val="000000"/>
          <w:sz w:val="64"/>
        </w:rPr>
        <w:t>３</w:t>
      </w:r>
      <w:r>
        <w:rPr>
          <w:rFonts w:ascii="" w:hAnsi="" w:eastAsia=""/>
          <w:b w:val="0"/>
          <w:i w:val="0"/>
          <w:color w:val="000000"/>
          <w:sz w:val="64"/>
        </w:rPr>
        <w:t>.0</w:t>
      </w:r>
      <w:r>
        <w:rPr>
          <w:rFonts w:ascii="" w:hAnsi="" w:eastAsia=""/>
          <w:b w:val="0"/>
          <w:i w:val="0"/>
          <w:color w:val="000000"/>
          <w:sz w:val="64"/>
        </w:rPr>
        <w:t>で割った値をフィールド幅１０，精度</w:t>
      </w:r>
      <w:r>
        <w:rPr>
          <w:rFonts w:ascii="" w:hAnsi="" w:eastAsia=""/>
          <w:b w:val="0"/>
          <w:i w:val="0"/>
          <w:color w:val="000000"/>
          <w:sz w:val="64"/>
        </w:rPr>
        <w:t>7</w:t>
      </w:r>
      <w:r>
        <w:rPr>
          <w:rFonts w:ascii="" w:hAnsi="" w:eastAsia=""/>
          <w:b w:val="0"/>
          <w:i w:val="0"/>
          <w:color w:val="000000"/>
          <w:sz w:val="64"/>
        </w:rPr>
        <w:t xml:space="preserve"> （小数点以下</w:t>
      </w:r>
      <w:r>
        <w:rPr>
          <w:rFonts w:ascii="" w:hAnsi="" w:eastAsia=""/>
          <w:b w:val="0"/>
          <w:i w:val="0"/>
          <w:color w:val="000000"/>
          <w:sz w:val="64"/>
        </w:rPr>
        <w:t>7</w:t>
      </w:r>
      <w:r>
        <w:rPr>
          <w:rFonts w:ascii="" w:hAnsi="" w:eastAsia=""/>
          <w:b w:val="0"/>
          <w:i w:val="0"/>
          <w:color w:val="000000"/>
          <w:sz w:val="64"/>
        </w:rPr>
        <w:t>桁）で表示するプログラムを作成せよ．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5153"/>
        <w:gridCol w:w="5153"/>
        <w:gridCol w:w="5153"/>
      </w:tblGrid>
      <w:tr>
        <w:trPr>
          <w:trHeight w:hRule="exact" w:val="1656"/>
        </w:trPr>
        <w:tc>
          <w:tcPr>
            <w:tcW w:type="dxa" w:w="9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0" w:lineRule="exact" w:before="0" w:after="0"/>
              <w:ind w:left="94" w:right="144" w:firstLine="498"/>
              <w:jc w:val="left"/>
            </w:pPr>
            <w:r>
              <w:rPr>
                <w:rFonts w:ascii="" w:hAnsi="" w:eastAsia=""/>
                <w:b w:val="0"/>
                <w:i w:val="0"/>
                <w:color w:val="336666"/>
                <w:sz w:val="26"/>
              </w:rPr>
              <w:t>整数値が</w:t>
            </w:r>
            <w:r>
              <w:rPr>
                <w:rFonts w:ascii="" w:hAnsi="" w:eastAsia=""/>
                <w:b w:val="0"/>
                <w:i w:val="0"/>
                <w:color w:val="336666"/>
                <w:sz w:val="26"/>
              </w:rPr>
              <w:t>32 – 126</w:t>
            </w:r>
            <w:r>
              <w:rPr>
                <w:rFonts w:ascii="" w:hAnsi="" w:eastAsia=""/>
                <w:b w:val="0"/>
                <w:i w:val="0"/>
                <w:color w:val="336666"/>
                <w:sz w:val="26"/>
              </w:rPr>
              <w:t>の範囲以外の場合，新たな値の入力を要求するように処理</w:t>
            </w:r>
            <w:r>
              <w:rPr>
                <w:rFonts w:ascii="" w:hAnsi="" w:eastAsia=""/>
                <w:b w:val="0"/>
                <w:i w:val="0"/>
                <w:color w:val="336666"/>
                <w:sz w:val="42"/>
              </w:rPr>
              <w:t xml:space="preserve">#include &lt;stdio.h&gt;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336666"/>
                <w:sz w:val="42"/>
              </w:rPr>
              <w:t>int main(void)</w:t>
            </w:r>
          </w:p>
        </w:tc>
        <w:tc>
          <w:tcPr>
            <w:tcW w:type="dxa" w:w="6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3.99999999999977" w:type="dxa"/>
            </w:tblPr>
            <w:tblGrid>
              <w:gridCol w:w="6240"/>
            </w:tblGrid>
            <w:tr>
              <w:trPr>
                <w:trHeight w:hRule="exact" w:val="3410"/>
              </w:trPr>
              <w:tc>
                <w:tcPr>
                  <w:tcW w:type="dxa" w:w="5956"/>
                  <w:tcBorders>
                    <w:start w:sz="38.59999465942383" w:val="single" w:color="#FF0000"/>
                    <w:top w:sz="38.59999465942383" w:val="single" w:color="#FF0000"/>
                    <w:end w:sz="38.59999465942383" w:val="single" w:color="#FF0000"/>
                    <w:bottom w:sz="38.59999465942383" w:val="single" w:color="#FF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0" w:lineRule="exact" w:before="82" w:after="0"/>
                    <w:ind w:left="106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>実行結果の例</w:t>
                  </w:r>
                </w:p>
                <w:p>
                  <w:pPr>
                    <w:autoSpaceDN w:val="0"/>
                    <w:autoSpaceDE w:val="0"/>
                    <w:widowControl/>
                    <w:spacing w:line="460" w:lineRule="exact" w:before="28" w:after="0"/>
                    <w:ind w:left="106" w:right="86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 xml:space="preserve">&gt; ./a.out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336666"/>
                      <w:sz w:val="38"/>
                    </w:rPr>
                    <w:t>input integer (32 - 126):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38"/>
                    </w:rPr>
                    <w:t xml:space="preserve"> 101 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38"/>
                    </w:rPr>
                    <w:t xml:space="preserve">e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38"/>
                    </w:rPr>
                    <w:t xml:space="preserve">145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38"/>
                    </w:rPr>
                    <w:t xml:space="preserve">101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38"/>
                    </w:rPr>
                    <w:t>33.6666667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20"/>
        </w:trPr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46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336666"/>
                <w:sz w:val="42"/>
              </w:rPr>
              <w:t>{</w:t>
            </w:r>
          </w:p>
        </w:tc>
        <w:tc>
          <w:tcPr>
            <w:tcW w:type="dxa" w:w="8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46" w:after="0"/>
              <w:ind w:left="7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336666"/>
                <w:sz w:val="42"/>
              </w:rPr>
              <w:t>int n;</w:t>
            </w:r>
          </w:p>
        </w:tc>
        <w:tc>
          <w:tcPr>
            <w:tcW w:type="dxa" w:w="5153"/>
            <w:vMerge/>
            <w:tcBorders/>
          </w:tcPr>
          <w:p/>
        </w:tc>
      </w:tr>
      <w:tr>
        <w:trPr>
          <w:trHeight w:hRule="exact" w:val="1558"/>
        </w:trPr>
        <w:tc>
          <w:tcPr>
            <w:tcW w:type="dxa" w:w="9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6" w:after="0"/>
              <w:ind w:left="1584" w:right="1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336666"/>
                <w:sz w:val="42"/>
              </w:rPr>
              <w:t xml:space="preserve">printf("input integer (32 - 126):"); </w:t>
            </w:r>
            <w:r>
              <w:rPr>
                <w:rFonts w:ascii="" w:hAnsi="" w:eastAsia=""/>
                <w:b w:val="0"/>
                <w:i w:val="0"/>
                <w:color w:val="336666"/>
                <w:sz w:val="42"/>
              </w:rPr>
              <w:t xml:space="preserve">while(scanf("%d", &amp;n) != EOF ) { </w:t>
            </w:r>
            <w:r>
              <w:rPr>
                <w:rFonts w:ascii="" w:hAnsi="" w:eastAsia=""/>
                <w:b w:val="0"/>
                <w:i w:val="0"/>
                <w:color w:val="336666"/>
                <w:sz w:val="42"/>
              </w:rPr>
              <w:t>if ( 32 &lt;= n &amp;&amp; n &lt;= 126 )</w:t>
            </w:r>
          </w:p>
        </w:tc>
        <w:tc>
          <w:tcPr>
            <w:tcW w:type="dxa" w:w="5153"/>
            <w:vMerge/>
            <w:tcBorders/>
          </w:tcPr>
          <w:p/>
        </w:tc>
      </w:tr>
    </w:tbl>
    <w:p>
      <w:pPr>
        <w:autoSpaceDN w:val="0"/>
        <w:tabs>
          <w:tab w:pos="1698" w:val="left"/>
          <w:tab w:pos="3242" w:val="left"/>
          <w:tab w:pos="3714" w:val="left"/>
          <w:tab w:pos="14952" w:val="left"/>
        </w:tabs>
        <w:autoSpaceDE w:val="0"/>
        <w:widowControl/>
        <w:spacing w:line="476" w:lineRule="exact" w:before="20" w:after="0"/>
        <w:ind w:left="154" w:right="144" w:firstLine="0"/>
        <w:jc w:val="left"/>
      </w:pP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336666"/>
          <w:sz w:val="42"/>
        </w:rPr>
        <w:t xml:space="preserve">printf("%c¥n%o¥n%d¥n%10.7f¥n", n, n, n, n/3.0); </w:t>
      </w:r>
      <w:r>
        <w:br/>
      </w:r>
      <w:r>
        <w:tab/>
      </w:r>
      <w:r>
        <w:rPr>
          <w:rFonts w:ascii="" w:hAnsi="" w:eastAsia=""/>
          <w:b w:val="0"/>
          <w:i w:val="0"/>
          <w:color w:val="336666"/>
          <w:sz w:val="42"/>
        </w:rPr>
        <w:t xml:space="preserve">printf("input integer (32 - 126):"); </w:t>
      </w:r>
      <w:r>
        <w:br/>
      </w:r>
      <w:r>
        <w:tab/>
      </w:r>
      <w:r>
        <w:rPr>
          <w:rFonts w:ascii="" w:hAnsi="" w:eastAsia=""/>
          <w:b w:val="0"/>
          <w:i w:val="0"/>
          <w:color w:val="336666"/>
          <w:sz w:val="42"/>
        </w:rPr>
        <w:t xml:space="preserve">} </w:t>
      </w:r>
      <w:r>
        <w:br/>
      </w:r>
      <w:r>
        <w:tab/>
      </w:r>
      <w:r>
        <w:rPr>
          <w:rFonts w:ascii="" w:hAnsi="" w:eastAsia=""/>
          <w:b w:val="0"/>
          <w:i w:val="0"/>
          <w:color w:val="336666"/>
          <w:sz w:val="42"/>
        </w:rPr>
        <w:t xml:space="preserve">return 0; </w:t>
      </w:r>
      <w:r>
        <w:br/>
      </w:r>
      <w:r>
        <w:rPr>
          <w:rFonts w:ascii="" w:hAnsi="" w:eastAsia=""/>
          <w:b w:val="0"/>
          <w:i w:val="0"/>
          <w:color w:val="336666"/>
          <w:sz w:val="42"/>
        </w:rPr>
        <w:t xml:space="preserve">}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336666"/>
          <w:sz w:val="30"/>
        </w:rPr>
        <w:t>48</w:t>
      </w:r>
    </w:p>
    <w:p>
      <w:pPr>
        <w:sectPr>
          <w:pgSz w:w="16838" w:h="11906"/>
          <w:pgMar w:top="80" w:right="698" w:bottom="8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5179060</wp:posOffset>
            </wp:positionH>
            <wp:positionV relativeFrom="page">
              <wp:posOffset>2542540</wp:posOffset>
            </wp:positionV>
            <wp:extent cx="5057140" cy="4501289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450128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8140700</wp:posOffset>
            </wp:positionH>
            <wp:positionV relativeFrom="page">
              <wp:posOffset>6832600</wp:posOffset>
            </wp:positionV>
            <wp:extent cx="152400" cy="1397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7835900</wp:posOffset>
            </wp:positionH>
            <wp:positionV relativeFrom="page">
              <wp:posOffset>6832600</wp:posOffset>
            </wp:positionV>
            <wp:extent cx="190500" cy="1397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6540500</wp:posOffset>
            </wp:positionH>
            <wp:positionV relativeFrom="page">
              <wp:posOffset>6832600</wp:posOffset>
            </wp:positionV>
            <wp:extent cx="165100" cy="1270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6248400</wp:posOffset>
            </wp:positionH>
            <wp:positionV relativeFrom="page">
              <wp:posOffset>6832600</wp:posOffset>
            </wp:positionV>
            <wp:extent cx="177800" cy="1270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6057900</wp:posOffset>
            </wp:positionH>
            <wp:positionV relativeFrom="page">
              <wp:posOffset>6832600</wp:posOffset>
            </wp:positionV>
            <wp:extent cx="88900" cy="1270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8432800</wp:posOffset>
            </wp:positionH>
            <wp:positionV relativeFrom="page">
              <wp:posOffset>6616700</wp:posOffset>
            </wp:positionV>
            <wp:extent cx="88900" cy="889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8991600</wp:posOffset>
            </wp:positionH>
            <wp:positionV relativeFrom="page">
              <wp:posOffset>6591300</wp:posOffset>
            </wp:positionV>
            <wp:extent cx="190500" cy="1270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8636000</wp:posOffset>
            </wp:positionH>
            <wp:positionV relativeFrom="page">
              <wp:posOffset>6578600</wp:posOffset>
            </wp:positionV>
            <wp:extent cx="266700" cy="1397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7302500</wp:posOffset>
            </wp:positionH>
            <wp:positionV relativeFrom="page">
              <wp:posOffset>6591300</wp:posOffset>
            </wp:positionV>
            <wp:extent cx="190500" cy="1270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6819900</wp:posOffset>
            </wp:positionH>
            <wp:positionV relativeFrom="page">
              <wp:posOffset>6591300</wp:posOffset>
            </wp:positionV>
            <wp:extent cx="101600" cy="1143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7035800</wp:posOffset>
            </wp:positionH>
            <wp:positionV relativeFrom="page">
              <wp:posOffset>6578600</wp:posOffset>
            </wp:positionV>
            <wp:extent cx="190500" cy="1397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6045200</wp:posOffset>
            </wp:positionH>
            <wp:positionV relativeFrom="page">
              <wp:posOffset>6375400</wp:posOffset>
            </wp:positionV>
            <wp:extent cx="114300" cy="635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6515100</wp:posOffset>
            </wp:positionH>
            <wp:positionV relativeFrom="page">
              <wp:posOffset>6337300</wp:posOffset>
            </wp:positionV>
            <wp:extent cx="190500" cy="1270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6248400</wp:posOffset>
            </wp:positionH>
            <wp:positionV relativeFrom="page">
              <wp:posOffset>6337300</wp:posOffset>
            </wp:positionV>
            <wp:extent cx="177800" cy="1270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8991600</wp:posOffset>
            </wp:positionH>
            <wp:positionV relativeFrom="page">
              <wp:posOffset>6083300</wp:posOffset>
            </wp:positionV>
            <wp:extent cx="177800" cy="1270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8636000</wp:posOffset>
            </wp:positionH>
            <wp:positionV relativeFrom="page">
              <wp:posOffset>6083300</wp:posOffset>
            </wp:positionV>
            <wp:extent cx="266700" cy="1270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8445500</wp:posOffset>
            </wp:positionH>
            <wp:positionV relativeFrom="page">
              <wp:posOffset>6083300</wp:posOffset>
            </wp:positionV>
            <wp:extent cx="50800" cy="1143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7302500</wp:posOffset>
            </wp:positionH>
            <wp:positionV relativeFrom="page">
              <wp:posOffset>6096000</wp:posOffset>
            </wp:positionV>
            <wp:extent cx="190500" cy="1143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6832600</wp:posOffset>
            </wp:positionH>
            <wp:positionV relativeFrom="page">
              <wp:posOffset>6096000</wp:posOffset>
            </wp:positionV>
            <wp:extent cx="101600" cy="1016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7035800</wp:posOffset>
            </wp:positionH>
            <wp:positionV relativeFrom="page">
              <wp:posOffset>6083300</wp:posOffset>
            </wp:positionV>
            <wp:extent cx="190500" cy="1270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6070600</wp:posOffset>
            </wp:positionH>
            <wp:positionV relativeFrom="page">
              <wp:posOffset>5867400</wp:posOffset>
            </wp:positionV>
            <wp:extent cx="50800" cy="1143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6515100</wp:posOffset>
            </wp:positionH>
            <wp:positionV relativeFrom="page">
              <wp:posOffset>5829300</wp:posOffset>
            </wp:positionV>
            <wp:extent cx="190500" cy="1270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6248400</wp:posOffset>
            </wp:positionH>
            <wp:positionV relativeFrom="page">
              <wp:posOffset>5829300</wp:posOffset>
            </wp:positionV>
            <wp:extent cx="190500" cy="1270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8432800</wp:posOffset>
            </wp:positionH>
            <wp:positionV relativeFrom="page">
              <wp:posOffset>5588000</wp:posOffset>
            </wp:positionV>
            <wp:extent cx="63500" cy="1397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8991600</wp:posOffset>
            </wp:positionH>
            <wp:positionV relativeFrom="page">
              <wp:posOffset>5575300</wp:posOffset>
            </wp:positionV>
            <wp:extent cx="177800" cy="1397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8636000</wp:posOffset>
            </wp:positionH>
            <wp:positionV relativeFrom="page">
              <wp:posOffset>5575300</wp:posOffset>
            </wp:positionV>
            <wp:extent cx="266700" cy="1397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7302500</wp:posOffset>
            </wp:positionH>
            <wp:positionV relativeFrom="page">
              <wp:posOffset>5588000</wp:posOffset>
            </wp:positionV>
            <wp:extent cx="190500" cy="1270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7035800</wp:posOffset>
            </wp:positionH>
            <wp:positionV relativeFrom="page">
              <wp:posOffset>5588000</wp:posOffset>
            </wp:positionV>
            <wp:extent cx="190500" cy="1143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6832600</wp:posOffset>
            </wp:positionH>
            <wp:positionV relativeFrom="page">
              <wp:posOffset>5588000</wp:posOffset>
            </wp:positionV>
            <wp:extent cx="76200" cy="1270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9359900</wp:posOffset>
            </wp:positionH>
            <wp:positionV relativeFrom="page">
              <wp:posOffset>5359400</wp:posOffset>
            </wp:positionV>
            <wp:extent cx="101600" cy="1270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9982200</wp:posOffset>
            </wp:positionH>
            <wp:positionV relativeFrom="page">
              <wp:posOffset>5334000</wp:posOffset>
            </wp:positionV>
            <wp:extent cx="190500" cy="1270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9626600</wp:posOffset>
            </wp:positionH>
            <wp:positionV relativeFrom="page">
              <wp:posOffset>5334000</wp:posOffset>
            </wp:positionV>
            <wp:extent cx="266700" cy="1143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8115300</wp:posOffset>
            </wp:positionH>
            <wp:positionV relativeFrom="page">
              <wp:posOffset>5334000</wp:posOffset>
            </wp:positionV>
            <wp:extent cx="190500" cy="1270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7835900</wp:posOffset>
            </wp:positionH>
            <wp:positionV relativeFrom="page">
              <wp:posOffset>5334000</wp:posOffset>
            </wp:positionV>
            <wp:extent cx="190500" cy="1270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7620000</wp:posOffset>
            </wp:positionH>
            <wp:positionV relativeFrom="page">
              <wp:posOffset>5334000</wp:posOffset>
            </wp:positionV>
            <wp:extent cx="114300" cy="1143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6515100</wp:posOffset>
            </wp:positionH>
            <wp:positionV relativeFrom="page">
              <wp:posOffset>5334000</wp:posOffset>
            </wp:positionV>
            <wp:extent cx="190500" cy="1270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6248400</wp:posOffset>
            </wp:positionH>
            <wp:positionV relativeFrom="page">
              <wp:posOffset>5334000</wp:posOffset>
            </wp:positionV>
            <wp:extent cx="190500" cy="1270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6045200</wp:posOffset>
            </wp:positionH>
            <wp:positionV relativeFrom="page">
              <wp:posOffset>5334000</wp:posOffset>
            </wp:positionV>
            <wp:extent cx="101600" cy="1270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8991600</wp:posOffset>
            </wp:positionH>
            <wp:positionV relativeFrom="page">
              <wp:posOffset>5080000</wp:posOffset>
            </wp:positionV>
            <wp:extent cx="190500" cy="1270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8636000</wp:posOffset>
            </wp:positionH>
            <wp:positionV relativeFrom="page">
              <wp:posOffset>5080000</wp:posOffset>
            </wp:positionV>
            <wp:extent cx="266700" cy="12700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8432800</wp:posOffset>
            </wp:positionH>
            <wp:positionV relativeFrom="page">
              <wp:posOffset>5080000</wp:posOffset>
            </wp:positionV>
            <wp:extent cx="88900" cy="11430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6819900</wp:posOffset>
            </wp:positionH>
            <wp:positionV relativeFrom="page">
              <wp:posOffset>5092700</wp:posOffset>
            </wp:positionV>
            <wp:extent cx="101600" cy="10160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7302500</wp:posOffset>
            </wp:positionH>
            <wp:positionV relativeFrom="page">
              <wp:posOffset>5080000</wp:posOffset>
            </wp:positionV>
            <wp:extent cx="190500" cy="12700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7035800</wp:posOffset>
            </wp:positionH>
            <wp:positionV relativeFrom="page">
              <wp:posOffset>5080000</wp:posOffset>
            </wp:positionV>
            <wp:extent cx="190500" cy="114300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9347200</wp:posOffset>
            </wp:positionH>
            <wp:positionV relativeFrom="page">
              <wp:posOffset>4864100</wp:posOffset>
            </wp:positionV>
            <wp:extent cx="127000" cy="8890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9982200</wp:posOffset>
            </wp:positionH>
            <wp:positionV relativeFrom="page">
              <wp:posOffset>4838700</wp:posOffset>
            </wp:positionV>
            <wp:extent cx="190500" cy="114300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9626600</wp:posOffset>
            </wp:positionH>
            <wp:positionV relativeFrom="page">
              <wp:posOffset>4826000</wp:posOffset>
            </wp:positionV>
            <wp:extent cx="266700" cy="127000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8115300</wp:posOffset>
            </wp:positionH>
            <wp:positionV relativeFrom="page">
              <wp:posOffset>4838700</wp:posOffset>
            </wp:positionV>
            <wp:extent cx="190500" cy="11430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7594600</wp:posOffset>
            </wp:positionH>
            <wp:positionV relativeFrom="page">
              <wp:posOffset>4838700</wp:posOffset>
            </wp:positionV>
            <wp:extent cx="152400" cy="114300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7835900</wp:posOffset>
            </wp:positionH>
            <wp:positionV relativeFrom="page">
              <wp:posOffset>4826000</wp:posOffset>
            </wp:positionV>
            <wp:extent cx="190500" cy="127000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6248400</wp:posOffset>
            </wp:positionH>
            <wp:positionV relativeFrom="page">
              <wp:posOffset>4838700</wp:posOffset>
            </wp:positionV>
            <wp:extent cx="190500" cy="114300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6057900</wp:posOffset>
            </wp:positionH>
            <wp:positionV relativeFrom="page">
              <wp:posOffset>4838700</wp:posOffset>
            </wp:positionV>
            <wp:extent cx="88900" cy="114300"/>
            <wp:wrapNone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6515100</wp:posOffset>
            </wp:positionH>
            <wp:positionV relativeFrom="page">
              <wp:posOffset>4826000</wp:posOffset>
            </wp:positionV>
            <wp:extent cx="190500" cy="127000"/>
            <wp:wrapNone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8991600</wp:posOffset>
            </wp:positionH>
            <wp:positionV relativeFrom="page">
              <wp:posOffset>4572000</wp:posOffset>
            </wp:positionV>
            <wp:extent cx="190500" cy="139700"/>
            <wp:wrapNone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8636000</wp:posOffset>
            </wp:positionH>
            <wp:positionV relativeFrom="page">
              <wp:posOffset>4572000</wp:posOffset>
            </wp:positionV>
            <wp:extent cx="266700" cy="139700"/>
            <wp:wrapNone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8445500</wp:posOffset>
            </wp:positionH>
            <wp:positionV relativeFrom="page">
              <wp:posOffset>4572000</wp:posOffset>
            </wp:positionV>
            <wp:extent cx="63500" cy="127000"/>
            <wp:wrapNone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6832600</wp:posOffset>
            </wp:positionH>
            <wp:positionV relativeFrom="page">
              <wp:posOffset>4584700</wp:posOffset>
            </wp:positionV>
            <wp:extent cx="101600" cy="114300"/>
            <wp:wrapNone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7302500</wp:posOffset>
            </wp:positionH>
            <wp:positionV relativeFrom="page">
              <wp:posOffset>4572000</wp:posOffset>
            </wp:positionV>
            <wp:extent cx="203200" cy="139700"/>
            <wp:wrapNone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7035800</wp:posOffset>
            </wp:positionH>
            <wp:positionV relativeFrom="page">
              <wp:posOffset>4572000</wp:posOffset>
            </wp:positionV>
            <wp:extent cx="190500" cy="1397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9359900</wp:posOffset>
            </wp:positionH>
            <wp:positionV relativeFrom="page">
              <wp:posOffset>4356100</wp:posOffset>
            </wp:positionV>
            <wp:extent cx="88900" cy="101600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9982200</wp:posOffset>
            </wp:positionH>
            <wp:positionV relativeFrom="page">
              <wp:posOffset>4330700</wp:posOffset>
            </wp:positionV>
            <wp:extent cx="190500" cy="127000"/>
            <wp:wrapNone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9804400</wp:posOffset>
            </wp:positionH>
            <wp:positionV relativeFrom="page">
              <wp:posOffset>4330700</wp:posOffset>
            </wp:positionV>
            <wp:extent cx="88900" cy="114300"/>
            <wp:wrapNone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9626600</wp:posOffset>
            </wp:positionH>
            <wp:positionV relativeFrom="page">
              <wp:posOffset>4330700</wp:posOffset>
            </wp:positionV>
            <wp:extent cx="177800" cy="114300"/>
            <wp:wrapNone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8115300</wp:posOffset>
            </wp:positionH>
            <wp:positionV relativeFrom="page">
              <wp:posOffset>4330700</wp:posOffset>
            </wp:positionV>
            <wp:extent cx="190500" cy="127000"/>
            <wp:wrapNone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7835900</wp:posOffset>
            </wp:positionH>
            <wp:positionV relativeFrom="page">
              <wp:posOffset>4330700</wp:posOffset>
            </wp:positionV>
            <wp:extent cx="190500" cy="127000"/>
            <wp:wrapNone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7620000</wp:posOffset>
            </wp:positionH>
            <wp:positionV relativeFrom="page">
              <wp:posOffset>4330700</wp:posOffset>
            </wp:positionV>
            <wp:extent cx="114300" cy="127000"/>
            <wp:wrapNone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6515100</wp:posOffset>
            </wp:positionH>
            <wp:positionV relativeFrom="page">
              <wp:posOffset>4330700</wp:posOffset>
            </wp:positionV>
            <wp:extent cx="190500" cy="127000"/>
            <wp:wrapNone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6248400</wp:posOffset>
            </wp:positionH>
            <wp:positionV relativeFrom="page">
              <wp:posOffset>4330700</wp:posOffset>
            </wp:positionV>
            <wp:extent cx="177800" cy="127000"/>
            <wp:wrapNone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6057900</wp:posOffset>
            </wp:positionH>
            <wp:positionV relativeFrom="page">
              <wp:posOffset>4330700</wp:posOffset>
            </wp:positionV>
            <wp:extent cx="88900" cy="127000"/>
            <wp:wrapNone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8991600</wp:posOffset>
            </wp:positionH>
            <wp:positionV relativeFrom="page">
              <wp:posOffset>4076700</wp:posOffset>
            </wp:positionV>
            <wp:extent cx="190500" cy="127000"/>
            <wp:wrapNone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8636000</wp:posOffset>
            </wp:positionH>
            <wp:positionV relativeFrom="page">
              <wp:posOffset>4076700</wp:posOffset>
            </wp:positionV>
            <wp:extent cx="266700" cy="127000"/>
            <wp:wrapNone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8420100</wp:posOffset>
            </wp:positionH>
            <wp:positionV relativeFrom="page">
              <wp:posOffset>4076700</wp:posOffset>
            </wp:positionV>
            <wp:extent cx="101600" cy="127000"/>
            <wp:wrapNone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7302500</wp:posOffset>
            </wp:positionH>
            <wp:positionV relativeFrom="page">
              <wp:posOffset>4089400</wp:posOffset>
            </wp:positionV>
            <wp:extent cx="190500" cy="101600"/>
            <wp:wrapNone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6819900</wp:posOffset>
            </wp:positionH>
            <wp:positionV relativeFrom="page">
              <wp:posOffset>4089400</wp:posOffset>
            </wp:positionV>
            <wp:extent cx="114300" cy="101600"/>
            <wp:wrapNone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7035800</wp:posOffset>
            </wp:positionH>
            <wp:positionV relativeFrom="page">
              <wp:posOffset>4076700</wp:posOffset>
            </wp:positionV>
            <wp:extent cx="190500" cy="127000"/>
            <wp:wrapNone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9359900</wp:posOffset>
            </wp:positionH>
            <wp:positionV relativeFrom="page">
              <wp:posOffset>3848100</wp:posOffset>
            </wp:positionV>
            <wp:extent cx="88900" cy="101600"/>
            <wp:wrapNone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9626600</wp:posOffset>
            </wp:positionH>
            <wp:positionV relativeFrom="page">
              <wp:posOffset>3835400</wp:posOffset>
            </wp:positionV>
            <wp:extent cx="266700" cy="114300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9982200</wp:posOffset>
            </wp:positionH>
            <wp:positionV relativeFrom="page">
              <wp:posOffset>3822700</wp:posOffset>
            </wp:positionV>
            <wp:extent cx="190500" cy="127000"/>
            <wp:wrapNone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8128000</wp:posOffset>
            </wp:positionH>
            <wp:positionV relativeFrom="page">
              <wp:posOffset>3822700</wp:posOffset>
            </wp:positionV>
            <wp:extent cx="165100" cy="127000"/>
            <wp:wrapNone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7835900</wp:posOffset>
            </wp:positionH>
            <wp:positionV relativeFrom="page">
              <wp:posOffset>3822700</wp:posOffset>
            </wp:positionV>
            <wp:extent cx="190500" cy="127000"/>
            <wp:wrapNone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7620000</wp:posOffset>
            </wp:positionH>
            <wp:positionV relativeFrom="page">
              <wp:posOffset>3822700</wp:posOffset>
            </wp:positionV>
            <wp:extent cx="114300" cy="127000"/>
            <wp:wrapNone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6350000</wp:posOffset>
            </wp:positionH>
            <wp:positionV relativeFrom="page">
              <wp:posOffset>3835400</wp:posOffset>
            </wp:positionV>
            <wp:extent cx="76200" cy="114300"/>
            <wp:wrapNone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6248400</wp:posOffset>
            </wp:positionH>
            <wp:positionV relativeFrom="page">
              <wp:posOffset>3835400</wp:posOffset>
            </wp:positionV>
            <wp:extent cx="88900" cy="114300"/>
            <wp:wrapNone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6515100</wp:posOffset>
            </wp:positionH>
            <wp:positionV relativeFrom="page">
              <wp:posOffset>3822700</wp:posOffset>
            </wp:positionV>
            <wp:extent cx="190500" cy="127000"/>
            <wp:wrapNone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6057900</wp:posOffset>
            </wp:positionH>
            <wp:positionV relativeFrom="page">
              <wp:posOffset>3822700</wp:posOffset>
            </wp:positionV>
            <wp:extent cx="88900" cy="127000"/>
            <wp:wrapNone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8991600</wp:posOffset>
            </wp:positionH>
            <wp:positionV relativeFrom="page">
              <wp:posOffset>3568700</wp:posOffset>
            </wp:positionV>
            <wp:extent cx="190500" cy="127000"/>
            <wp:wrapNone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8674100</wp:posOffset>
            </wp:positionH>
            <wp:positionV relativeFrom="page">
              <wp:posOffset>3568700</wp:posOffset>
            </wp:positionV>
            <wp:extent cx="190500" cy="139700"/>
            <wp:wrapNone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8432800</wp:posOffset>
            </wp:positionH>
            <wp:positionV relativeFrom="page">
              <wp:posOffset>3568700</wp:posOffset>
            </wp:positionV>
            <wp:extent cx="88900" cy="127000"/>
            <wp:wrapNone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6832600</wp:posOffset>
            </wp:positionH>
            <wp:positionV relativeFrom="page">
              <wp:posOffset>3581400</wp:posOffset>
            </wp:positionV>
            <wp:extent cx="101600" cy="114300"/>
            <wp:wrapNone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7302500</wp:posOffset>
            </wp:positionH>
            <wp:positionV relativeFrom="page">
              <wp:posOffset>3568700</wp:posOffset>
            </wp:positionV>
            <wp:extent cx="190500" cy="127000"/>
            <wp:wrapNone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7035800</wp:posOffset>
            </wp:positionH>
            <wp:positionV relativeFrom="page">
              <wp:posOffset>3568700</wp:posOffset>
            </wp:positionV>
            <wp:extent cx="190500" cy="127000"/>
            <wp:wrapNone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9347200</wp:posOffset>
            </wp:positionH>
            <wp:positionV relativeFrom="page">
              <wp:posOffset>3352800</wp:posOffset>
            </wp:positionV>
            <wp:extent cx="101600" cy="127000"/>
            <wp:wrapNone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9982200</wp:posOffset>
            </wp:positionH>
            <wp:positionV relativeFrom="page">
              <wp:posOffset>3327400</wp:posOffset>
            </wp:positionV>
            <wp:extent cx="177800" cy="114300"/>
            <wp:wrapNone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9626600</wp:posOffset>
            </wp:positionH>
            <wp:positionV relativeFrom="page">
              <wp:posOffset>3314700</wp:posOffset>
            </wp:positionV>
            <wp:extent cx="266700" cy="139700"/>
            <wp:wrapNone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8115300</wp:posOffset>
            </wp:positionH>
            <wp:positionV relativeFrom="page">
              <wp:posOffset>3327400</wp:posOffset>
            </wp:positionV>
            <wp:extent cx="177800" cy="127000"/>
            <wp:wrapNone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7835900</wp:posOffset>
            </wp:positionH>
            <wp:positionV relativeFrom="page">
              <wp:posOffset>3314700</wp:posOffset>
            </wp:positionV>
            <wp:extent cx="190500" cy="139700"/>
            <wp:wrapNone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7607300</wp:posOffset>
            </wp:positionH>
            <wp:positionV relativeFrom="page">
              <wp:posOffset>3314700</wp:posOffset>
            </wp:positionV>
            <wp:extent cx="127000" cy="16510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6057900</wp:posOffset>
            </wp:positionH>
            <wp:positionV relativeFrom="page">
              <wp:posOffset>3327400</wp:posOffset>
            </wp:positionV>
            <wp:extent cx="88900" cy="114300"/>
            <wp:wrapNone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6515100</wp:posOffset>
            </wp:positionH>
            <wp:positionV relativeFrom="page">
              <wp:posOffset>3314700</wp:posOffset>
            </wp:positionV>
            <wp:extent cx="190500" cy="139700"/>
            <wp:wrapNone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5153"/>
        <w:gridCol w:w="5153"/>
        <w:gridCol w:w="5153"/>
      </w:tblGrid>
      <w:tr>
        <w:trPr>
          <w:trHeight w:hRule="exact" w:val="1670"/>
        </w:trPr>
        <w:tc>
          <w:tcPr>
            <w:tcW w:type="dxa" w:w="2216"/>
            <w:tcBorders>
              <w:end w:sz="25.7333297729492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796" w:after="0"/>
              <w:ind w:left="1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解答例</w:t>
            </w:r>
          </w:p>
        </w:tc>
        <w:tc>
          <w:tcPr>
            <w:tcW w:type="dxa" w:w="7084"/>
            <w:tcBorders>
              <w:start w:sz="25.7333297729492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6" w:lineRule="exact" w:before="314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90"/>
              </w:rPr>
              <w:t>課題</w:t>
            </w:r>
            <w:r>
              <w:rPr>
                <w:rFonts w:ascii="" w:hAnsi="" w:eastAsia=""/>
                <w:b w:val="0"/>
                <w:i w:val="0"/>
                <w:color w:val="000000"/>
                <w:sz w:val="90"/>
              </w:rPr>
              <w:t>3</w:t>
            </w:r>
          </w:p>
        </w:tc>
        <w:tc>
          <w:tcPr>
            <w:tcW w:type="dxa" w:w="6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4" w:lineRule="exact" w:before="114" w:after="0"/>
              <w:ind w:left="0" w:right="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0000"/>
                <w:sz w:val="77"/>
              </w:rPr>
              <w:t>基礎</w:t>
            </w:r>
          </w:p>
        </w:tc>
      </w:tr>
    </w:tbl>
    <w:p>
      <w:pPr>
        <w:autoSpaceDN w:val="0"/>
        <w:autoSpaceDE w:val="0"/>
        <w:widowControl/>
        <w:spacing w:line="670" w:lineRule="exact" w:before="82" w:after="0"/>
        <w:ind w:left="92" w:right="0" w:firstLine="0"/>
        <w:jc w:val="left"/>
      </w:pPr>
      <w:r>
        <w:rPr>
          <w:rFonts w:ascii="" w:hAnsi="" w:eastAsia=""/>
          <w:b w:val="0"/>
          <w:i w:val="0"/>
          <w:color w:val="336666"/>
          <w:sz w:val="42"/>
        </w:rPr>
        <w:t>¢</w:t>
      </w:r>
      <w:r>
        <w:rPr>
          <w:rFonts w:ascii="" w:hAnsi="" w:eastAsia=""/>
          <w:b w:val="0"/>
          <w:i w:val="0"/>
          <w:color w:val="000000"/>
          <w:sz w:val="60"/>
        </w:rPr>
        <w:t xml:space="preserve"> 入力した文字から文字コード順に１０文字分を繰り返し</w:t>
      </w:r>
      <w:r>
        <w:rPr>
          <w:rFonts w:ascii="" w:hAnsi="" w:eastAsia=""/>
          <w:b w:val="0"/>
          <w:i w:val="0"/>
          <w:color w:val="000000"/>
          <w:sz w:val="60"/>
        </w:rPr>
        <w:t>5</w:t>
      </w:r>
      <w:r>
        <w:rPr>
          <w:rFonts w:ascii="" w:hAnsi="" w:eastAsia=""/>
          <w:b w:val="0"/>
          <w:i w:val="0"/>
          <w:color w:val="000000"/>
          <w:sz w:val="60"/>
        </w:rPr>
        <w:t>回</w:t>
      </w:r>
    </w:p>
    <w:p>
      <w:pPr>
        <w:autoSpaceDN w:val="0"/>
        <w:autoSpaceDE w:val="0"/>
        <w:widowControl/>
        <w:spacing w:line="600" w:lineRule="exact" w:before="78" w:after="0"/>
        <w:ind w:left="672" w:right="0" w:firstLine="0"/>
        <w:jc w:val="left"/>
      </w:pPr>
      <w:r>
        <w:rPr>
          <w:rFonts w:ascii="" w:hAnsi="" w:eastAsia=""/>
          <w:b w:val="0"/>
          <w:i w:val="0"/>
          <w:color w:val="000000"/>
          <w:sz w:val="60"/>
        </w:rPr>
        <w:t>表示するプログラムを作成せよ．</w:t>
      </w:r>
    </w:p>
    <w:p>
      <w:pPr>
        <w:autoSpaceDN w:val="0"/>
        <w:autoSpaceDE w:val="0"/>
        <w:widowControl/>
        <w:spacing w:line="498" w:lineRule="exact" w:before="818" w:after="26"/>
        <w:ind w:left="460" w:right="11520" w:firstLine="0"/>
        <w:jc w:val="left"/>
      </w:pPr>
      <w:r>
        <w:rPr>
          <w:rFonts w:ascii="" w:hAnsi="" w:eastAsia=""/>
          <w:b w:val="0"/>
          <w:i w:val="0"/>
          <w:color w:val="336666"/>
          <w:sz w:val="42"/>
        </w:rPr>
        <w:t xml:space="preserve">#include &lt;stdio.h&gt; </w:t>
      </w:r>
      <w:r>
        <w:br/>
      </w:r>
      <w:r>
        <w:rPr>
          <w:rFonts w:ascii="" w:hAnsi="" w:eastAsia=""/>
          <w:b w:val="0"/>
          <w:i w:val="0"/>
          <w:color w:val="336666"/>
          <w:sz w:val="42"/>
        </w:rPr>
        <w:t>int main(void)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5153"/>
        <w:gridCol w:w="5153"/>
        <w:gridCol w:w="5153"/>
      </w:tblGrid>
      <w:tr>
        <w:trPr>
          <w:trHeight w:hRule="exact" w:val="51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24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336666"/>
                <w:sz w:val="42"/>
              </w:rPr>
              <w:t>{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24" w:after="0"/>
              <w:ind w:left="7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336666"/>
                <w:sz w:val="42"/>
              </w:rPr>
              <w:t>int n, i, j;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30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0500" cy="139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2476" w:val="left"/>
        </w:tabs>
        <w:autoSpaceDE w:val="0"/>
        <w:widowControl/>
        <w:spacing w:line="506" w:lineRule="exact" w:before="0" w:after="0"/>
        <w:ind w:left="2004" w:right="8496" w:firstLine="0"/>
        <w:jc w:val="left"/>
      </w:pPr>
      <w:r>
        <w:rPr>
          <w:rFonts w:ascii="" w:hAnsi="" w:eastAsia=""/>
          <w:b w:val="0"/>
          <w:i w:val="0"/>
          <w:color w:val="336666"/>
          <w:sz w:val="42"/>
        </w:rPr>
        <w:t xml:space="preserve">printf("input char:"); </w:t>
      </w:r>
      <w:r>
        <w:br/>
      </w:r>
      <w:r>
        <w:rPr>
          <w:rFonts w:ascii="" w:hAnsi="" w:eastAsia=""/>
          <w:b w:val="0"/>
          <w:i w:val="0"/>
          <w:color w:val="336666"/>
          <w:sz w:val="42"/>
        </w:rPr>
        <w:t xml:space="preserve">n = getchar(); </w:t>
      </w:r>
      <w:r>
        <w:br/>
      </w:r>
      <w:r>
        <w:rPr>
          <w:rFonts w:ascii="" w:hAnsi="" w:eastAsia=""/>
          <w:b w:val="0"/>
          <w:i w:val="0"/>
          <w:color w:val="336666"/>
          <w:sz w:val="42"/>
        </w:rPr>
        <w:t xml:space="preserve">if ( 32 &lt;= n &amp;&amp; n &lt;= 117) </w:t>
      </w:r>
      <w:r>
        <w:br/>
      </w:r>
      <w:r>
        <w:tab/>
      </w:r>
      <w:r>
        <w:rPr>
          <w:rFonts w:ascii="" w:hAnsi="" w:eastAsia=""/>
          <w:b w:val="0"/>
          <w:i w:val="0"/>
          <w:color w:val="336666"/>
          <w:sz w:val="42"/>
        </w:rPr>
        <w:t xml:space="preserve">for(i=1; i &lt;=5; i++) </w:t>
      </w:r>
      <w:r>
        <w:br/>
      </w:r>
      <w:r>
        <w:tab/>
      </w:r>
      <w:r>
        <w:rPr>
          <w:rFonts w:ascii="" w:hAnsi="" w:eastAsia=""/>
          <w:b w:val="0"/>
          <w:i w:val="0"/>
          <w:color w:val="336666"/>
          <w:sz w:val="42"/>
        </w:rPr>
        <w:t>{    for(j=1; j &lt;= 10; j++)</w:t>
      </w:r>
    </w:p>
    <w:p>
      <w:pPr>
        <w:autoSpaceDN w:val="0"/>
        <w:tabs>
          <w:tab w:pos="3066" w:val="left"/>
          <w:tab w:pos="4020" w:val="left"/>
        </w:tabs>
        <w:autoSpaceDE w:val="0"/>
        <w:widowControl/>
        <w:spacing w:line="508" w:lineRule="exact" w:before="14" w:after="0"/>
        <w:ind w:left="2476" w:right="8208" w:firstLine="0"/>
        <w:jc w:val="left"/>
      </w:pPr>
      <w:r>
        <w:tab/>
      </w:r>
      <w:r>
        <w:rPr>
          <w:rFonts w:ascii="" w:hAnsi="" w:eastAsia=""/>
          <w:b w:val="0"/>
          <w:i w:val="0"/>
          <w:color w:val="336666"/>
          <w:sz w:val="42"/>
        </w:rPr>
        <w:t xml:space="preserve">printf("%c", n++); </w:t>
      </w:r>
      <w:r>
        <w:br/>
      </w:r>
      <w:r>
        <w:tab/>
      </w:r>
      <w:r>
        <w:rPr>
          <w:rFonts w:ascii="" w:hAnsi="" w:eastAsia=""/>
          <w:b w:val="0"/>
          <w:i w:val="0"/>
          <w:color w:val="336666"/>
          <w:sz w:val="42"/>
        </w:rPr>
        <w:t xml:space="preserve">n -= 10; </w:t>
      </w:r>
      <w:r>
        <w:br/>
      </w:r>
      <w:r>
        <w:rPr>
          <w:rFonts w:ascii="" w:hAnsi="" w:eastAsia=""/>
          <w:b w:val="0"/>
          <w:i w:val="0"/>
          <w:color w:val="336666"/>
          <w:sz w:val="42"/>
        </w:rPr>
        <w:t>}</w:t>
      </w:r>
    </w:p>
    <w:p>
      <w:pPr>
        <w:autoSpaceDN w:val="0"/>
        <w:autoSpaceDE w:val="0"/>
        <w:widowControl/>
        <w:spacing w:line="518" w:lineRule="exact" w:before="6" w:after="16"/>
        <w:ind w:left="2004" w:right="11232" w:firstLine="0"/>
        <w:jc w:val="left"/>
      </w:pPr>
      <w:r>
        <w:rPr>
          <w:rFonts w:ascii="" w:hAnsi="" w:eastAsia=""/>
          <w:b w:val="0"/>
          <w:i w:val="0"/>
          <w:color w:val="336666"/>
          <w:sz w:val="42"/>
        </w:rPr>
        <w:t xml:space="preserve">printf("¥n"); </w:t>
      </w:r>
      <w:r>
        <w:br/>
      </w:r>
      <w:r>
        <w:rPr>
          <w:rFonts w:ascii="" w:hAnsi="" w:eastAsia=""/>
          <w:b w:val="0"/>
          <w:i w:val="0"/>
          <w:color w:val="336666"/>
          <w:sz w:val="42"/>
        </w:rPr>
        <w:t>return 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7730"/>
        <w:gridCol w:w="7730"/>
      </w:tblGrid>
      <w:tr>
        <w:trPr>
          <w:trHeight w:hRule="exact" w:val="506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14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336666"/>
                <w:sz w:val="42"/>
              </w:rPr>
              <w:t>}</w:t>
            </w:r>
          </w:p>
        </w:tc>
        <w:tc>
          <w:tcPr>
            <w:tcW w:type="dxa" w:w="7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19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38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36" w:lineRule="exact" w:before="24" w:after="0"/>
        <w:ind w:left="0" w:right="176" w:firstLine="0"/>
        <w:jc w:val="right"/>
      </w:pPr>
      <w:r>
        <w:rPr>
          <w:rFonts w:ascii="" w:hAnsi="" w:eastAsia=""/>
          <w:b w:val="0"/>
          <w:i w:val="0"/>
          <w:color w:val="336666"/>
          <w:sz w:val="30"/>
        </w:rPr>
        <w:t>49</w:t>
      </w:r>
    </w:p>
    <w:p>
      <w:pPr>
        <w:sectPr>
          <w:pgSz w:w="16838" w:h="11906"/>
          <w:pgMar w:top="80" w:right="698" w:bottom="8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0" w:lineRule="exact" w:before="0" w:after="0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67"/>
        <w:gridCol w:w="5067"/>
        <w:gridCol w:w="5067"/>
      </w:tblGrid>
      <w:tr>
        <w:trPr>
          <w:trHeight w:hRule="exact" w:val="1286"/>
        </w:trPr>
        <w:tc>
          <w:tcPr>
            <w:tcW w:type="dxa" w:w="2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78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解答例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92200" cy="2540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4" w:lineRule="exact" w:before="222" w:after="0"/>
              <w:ind w:left="1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90"/>
              </w:rPr>
              <w:t>課題</w:t>
            </w:r>
            <w:r>
              <w:rPr>
                <w:rFonts w:ascii="" w:hAnsi="" w:eastAsia=""/>
                <w:b w:val="0"/>
                <w:i w:val="0"/>
                <w:color w:val="000000"/>
                <w:sz w:val="90"/>
              </w:rPr>
              <w:t>A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72" w:lineRule="exact" w:before="36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0000"/>
                <w:sz w:val="77"/>
              </w:rPr>
              <w:t>特講</w:t>
            </w:r>
            <w:r>
              <w:rPr>
                <w:rFonts w:ascii="" w:hAnsi="" w:eastAsia=""/>
                <w:b/>
                <w:i w:val="0"/>
                <w:color w:val="FF0000"/>
                <w:sz w:val="78"/>
              </w:rPr>
              <w:t>I</w:t>
            </w:r>
          </w:p>
        </w:tc>
      </w:tr>
    </w:tbl>
    <w:p>
      <w:pPr>
        <w:autoSpaceDN w:val="0"/>
        <w:autoSpaceDE w:val="0"/>
        <w:widowControl/>
        <w:spacing w:line="520" w:lineRule="exact" w:before="344" w:after="0"/>
        <w:ind w:left="160" w:right="0" w:firstLine="0"/>
        <w:jc w:val="left"/>
      </w:pPr>
      <w:r>
        <w:rPr>
          <w:rFonts w:ascii="" w:hAnsi="" w:eastAsia=""/>
          <w:b w:val="0"/>
          <w:i w:val="0"/>
          <w:color w:val="000000"/>
          <w:sz w:val="52"/>
        </w:rPr>
        <w:t>参加人数，無料招待人数、合計金額より，割り勘金額（小数点2桁ま</w:t>
      </w:r>
    </w:p>
    <w:p>
      <w:pPr>
        <w:autoSpaceDN w:val="0"/>
        <w:autoSpaceDE w:val="0"/>
        <w:widowControl/>
        <w:spacing w:line="520" w:lineRule="exact" w:before="100" w:after="0"/>
        <w:ind w:left="160" w:right="0" w:firstLine="0"/>
        <w:jc w:val="left"/>
      </w:pPr>
      <w:r>
        <w:rPr>
          <w:rFonts w:ascii="" w:hAnsi="" w:eastAsia=""/>
          <w:b w:val="0"/>
          <w:i w:val="0"/>
          <w:color w:val="000000"/>
          <w:sz w:val="52"/>
        </w:rPr>
        <w:t>で）を計算する関数</w:t>
      </w:r>
      <w:r>
        <w:rPr>
          <w:rFonts w:ascii="" w:hAnsi="" w:eastAsia=""/>
          <w:b w:val="0"/>
          <w:i w:val="0"/>
          <w:color w:val="FF0000"/>
          <w:sz w:val="52"/>
        </w:rPr>
        <w:t>warikan()</w:t>
      </w:r>
      <w:r>
        <w:rPr>
          <w:rFonts w:ascii="" w:hAnsi="" w:eastAsia=""/>
          <w:b w:val="0"/>
          <w:i w:val="0"/>
          <w:color w:val="000000"/>
          <w:sz w:val="52"/>
        </w:rPr>
        <w:t>を作成せよ．</w:t>
      </w:r>
      <w:r>
        <w:rPr>
          <w:rFonts w:ascii="" w:hAnsi="" w:eastAsia=""/>
          <w:b w:val="0"/>
          <w:i w:val="0"/>
          <w:color w:val="000000"/>
          <w:sz w:val="38"/>
        </w:rPr>
        <w:t>（参加者30名（無料招待者5名）、合</w:t>
      </w:r>
    </w:p>
    <w:p>
      <w:pPr>
        <w:autoSpaceDN w:val="0"/>
        <w:autoSpaceDE w:val="0"/>
        <w:widowControl/>
        <w:spacing w:line="380" w:lineRule="exact" w:before="80" w:after="0"/>
        <w:ind w:left="160" w:right="0" w:firstLine="0"/>
        <w:jc w:val="left"/>
      </w:pPr>
      <w:r>
        <w:rPr>
          <w:rFonts w:ascii="" w:hAnsi="" w:eastAsia=""/>
          <w:b w:val="0"/>
          <w:i w:val="0"/>
          <w:color w:val="000000"/>
          <w:sz w:val="38"/>
        </w:rPr>
        <w:t>計金額50,049円で宴会をした場合は割り勘金額が2001.96円）</w:t>
      </w:r>
    </w:p>
    <w:p>
      <w:pPr>
        <w:autoSpaceDN w:val="0"/>
        <w:tabs>
          <w:tab w:pos="728" w:val="left"/>
          <w:tab w:pos="14730" w:val="left"/>
        </w:tabs>
        <w:autoSpaceDE w:val="0"/>
        <w:widowControl/>
        <w:spacing w:line="618" w:lineRule="exact" w:before="150" w:after="0"/>
        <w:ind w:left="160" w:right="0" w:firstLine="0"/>
        <w:jc w:val="left"/>
      </w:pPr>
      <w:r>
        <w:rPr>
          <w:rFonts w:ascii="" w:hAnsi="" w:eastAsia=""/>
          <w:b w:val="0"/>
          <w:i w:val="0"/>
          <w:color w:val="000000"/>
          <w:sz w:val="52"/>
        </w:rPr>
        <w:t xml:space="preserve">#include &lt;stdio.h&gt; 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 xml:space="preserve">double </w:t>
      </w:r>
      <w:r>
        <w:rPr>
          <w:rFonts w:ascii="" w:hAnsi="" w:eastAsia=""/>
          <w:b w:val="0"/>
          <w:i w:val="0"/>
          <w:color w:val="FF0000"/>
          <w:sz w:val="52"/>
        </w:rPr>
        <w:t>warikan</w:t>
      </w:r>
      <w:r>
        <w:rPr>
          <w:rFonts w:ascii="" w:hAnsi="" w:eastAsia=""/>
          <w:b w:val="0"/>
          <w:i w:val="0"/>
          <w:color w:val="000000"/>
          <w:sz w:val="52"/>
        </w:rPr>
        <w:t xml:space="preserve">(int a, int b, int c); 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 xml:space="preserve">int main() 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 xml:space="preserve">{   int num=30, guest = 5;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 xml:space="preserve">int total=50049;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 xml:space="preserve">double each;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 xml:space="preserve">each = </w:t>
      </w:r>
      <w:r>
        <w:rPr>
          <w:rFonts w:ascii="" w:hAnsi="" w:eastAsia=""/>
          <w:b w:val="0"/>
          <w:i w:val="0"/>
          <w:color w:val="FF0000"/>
          <w:sz w:val="52"/>
        </w:rPr>
        <w:t>warikan</w:t>
      </w:r>
      <w:r>
        <w:rPr>
          <w:rFonts w:ascii="" w:hAnsi="" w:eastAsia=""/>
          <w:b w:val="0"/>
          <w:i w:val="0"/>
          <w:color w:val="000000"/>
          <w:sz w:val="52"/>
        </w:rPr>
        <w:t xml:space="preserve">(num, guest, total);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 xml:space="preserve">printf("%7.2f¥n", each); 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 xml:space="preserve">} 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 xml:space="preserve">double </w:t>
      </w:r>
      <w:r>
        <w:rPr>
          <w:rFonts w:ascii="" w:hAnsi="" w:eastAsia=""/>
          <w:b w:val="0"/>
          <w:i w:val="0"/>
          <w:color w:val="FF0000"/>
          <w:sz w:val="52"/>
        </w:rPr>
        <w:t>warikan</w:t>
      </w:r>
      <w:r>
        <w:rPr>
          <w:rFonts w:ascii="" w:hAnsi="" w:eastAsia=""/>
          <w:b w:val="0"/>
          <w:i w:val="0"/>
          <w:color w:val="000000"/>
          <w:sz w:val="52"/>
        </w:rPr>
        <w:t xml:space="preserve">(int a, int b, int c) 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 xml:space="preserve">{   return ((double)c/(double)(a-b)); 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>}</w:t>
      </w:r>
      <w:r>
        <w:rPr>
          <w:rFonts w:ascii="" w:hAnsi="" w:eastAsia=""/>
          <w:b w:val="0"/>
          <w:i w:val="0"/>
          <w:color w:val="FF0000"/>
          <w:sz w:val="52"/>
        </w:rPr>
        <w:t xml:space="preserve"> /* </w:t>
      </w:r>
      <w:r>
        <w:rPr>
          <w:rFonts w:ascii="" w:hAnsi="" w:eastAsia=""/>
          <w:b w:val="0"/>
          <w:i w:val="0"/>
          <w:color w:val="FF0000"/>
          <w:sz w:val="52"/>
        </w:rPr>
        <w:t>整数同士の割り算にならないように分母か分子のいずれかか</w:t>
      </w:r>
      <w:r>
        <w:rPr>
          <w:rFonts w:ascii="" w:hAnsi="" w:eastAsia=""/>
          <w:b w:val="0"/>
          <w:i w:val="0"/>
          <w:color w:val="FF0000"/>
          <w:sz w:val="52"/>
        </w:rPr>
        <w:t>両方をキャストする必要あり．</w:t>
      </w:r>
      <w:r>
        <w:rPr>
          <w:rFonts w:ascii="" w:hAnsi="" w:eastAsia=""/>
          <w:b w:val="0"/>
          <w:i w:val="0"/>
          <w:color w:val="FF0000"/>
          <w:sz w:val="52"/>
        </w:rPr>
        <w:t xml:space="preserve">*/ </w:t>
      </w:r>
      <w:r>
        <w:tab/>
      </w:r>
      <w:r>
        <w:rPr>
          <w:rFonts w:ascii="" w:hAnsi="" w:eastAsia=""/>
          <w:b w:val="0"/>
          <w:i w:val="0"/>
          <w:color w:val="336666"/>
          <w:sz w:val="30"/>
        </w:rPr>
        <w:t>50</w:t>
      </w:r>
    </w:p>
    <w:p>
      <w:pPr>
        <w:sectPr>
          <w:pgSz w:w="16838" w:h="11906"/>
          <w:pgMar w:top="88" w:right="782" w:bottom="144" w:left="8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6477000</wp:posOffset>
            </wp:positionH>
            <wp:positionV relativeFrom="page">
              <wp:posOffset>685800</wp:posOffset>
            </wp:positionV>
            <wp:extent cx="1485900" cy="1104900"/>
            <wp:wrapNone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04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6464300</wp:posOffset>
            </wp:positionH>
            <wp:positionV relativeFrom="page">
              <wp:posOffset>2171700</wp:posOffset>
            </wp:positionV>
            <wp:extent cx="1422400" cy="1155700"/>
            <wp:wrapNone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1557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89"/>
        <w:gridCol w:w="1689"/>
        <w:gridCol w:w="1689"/>
        <w:gridCol w:w="1689"/>
        <w:gridCol w:w="1689"/>
        <w:gridCol w:w="1689"/>
        <w:gridCol w:w="1689"/>
        <w:gridCol w:w="1689"/>
        <w:gridCol w:w="1689"/>
      </w:tblGrid>
      <w:tr>
        <w:trPr>
          <w:trHeight w:hRule="exact" w:val="1102"/>
        </w:trPr>
        <w:tc>
          <w:tcPr>
            <w:tcW w:type="dxa" w:w="2140"/>
            <w:vMerge w:val="restart"/>
            <w:tcBorders>
              <w:end w:sz="25.733329772949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11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解答例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92200" cy="2540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44"/>
            <w:gridSpan w:val="3"/>
            <w:tcBorders>
              <w:start w:sz="25.733329772949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0" w:lineRule="exact" w:before="11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86"/>
              </w:rPr>
              <w:t>課題</w:t>
            </w:r>
            <w:r>
              <w:rPr>
                <w:rFonts w:ascii="" w:hAnsi="" w:eastAsia=""/>
                <w:b w:val="0"/>
                <w:i w:val="0"/>
                <w:color w:val="000000"/>
                <w:sz w:val="86"/>
              </w:rPr>
              <w:t>B</w:t>
            </w:r>
          </w:p>
        </w:tc>
        <w:tc>
          <w:tcPr>
            <w:tcW w:type="dxa" w:w="2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564" w:after="0"/>
              <w:ind w:left="0" w:right="1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336666"/>
                <w:sz w:val="68"/>
              </w:rPr>
              <w:t>東京</w:t>
            </w:r>
          </w:p>
        </w:tc>
        <w:tc>
          <w:tcPr>
            <w:tcW w:type="dxa" w:w="1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72" w:lineRule="exact" w:before="72" w:after="0"/>
              <w:ind w:left="1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77"/>
              </w:rPr>
              <w:t>特講</w:t>
            </w:r>
            <w:r>
              <w:rPr>
                <w:rFonts w:ascii="" w:hAnsi="" w:eastAsia=""/>
                <w:b/>
                <w:i w:val="0"/>
                <w:color w:val="FF0000"/>
                <w:sz w:val="78"/>
              </w:rPr>
              <w:t>I</w:t>
            </w:r>
          </w:p>
        </w:tc>
      </w:tr>
      <w:tr>
        <w:trPr>
          <w:trHeight w:hRule="exact" w:val="1040"/>
        </w:trPr>
        <w:tc>
          <w:tcPr>
            <w:tcW w:type="dxa" w:w="1689"/>
            <w:vMerge/>
            <w:tcBorders>
              <w:end w:sz="25.73332977294922" w:val="single" w:color="#000000"/>
            </w:tcBorders>
          </w:tcPr>
          <w:p/>
        </w:tc>
        <w:tc>
          <w:tcPr>
            <w:tcW w:type="dxa" w:w="8244"/>
            <w:gridSpan w:val="3"/>
            <w:tcBorders>
              <w:start w:sz="25.733329772949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0" w:lineRule="exact" w:before="62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78"/>
              </w:rPr>
              <w:t>実行結果を示しなさい</w:t>
            </w:r>
          </w:p>
        </w:tc>
        <w:tc>
          <w:tcPr>
            <w:tcW w:type="dxa" w:w="5067"/>
            <w:gridSpan w:val="3"/>
            <w:vMerge/>
            <w:tcBorders/>
          </w:tcPr>
          <w:p/>
        </w:tc>
        <w:tc>
          <w:tcPr>
            <w:tcW w:type="dxa" w:w="3378"/>
            <w:gridSpan w:val="2"/>
            <w:vMerge/>
            <w:tcBorders/>
          </w:tcPr>
          <w:p/>
        </w:tc>
      </w:tr>
      <w:tr>
        <w:trPr>
          <w:trHeight w:hRule="exact" w:val="760"/>
        </w:trPr>
        <w:tc>
          <w:tcPr>
            <w:tcW w:type="dxa" w:w="69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184" w:after="0"/>
              <w:ind w:left="3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4"/>
              </w:rPr>
              <w:t>void tokyo(void);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452" w:after="0"/>
              <w:ind w:left="0" w:right="1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336666"/>
                <w:sz w:val="68"/>
              </w:rPr>
              <w:t>千葉</w:t>
            </w:r>
          </w:p>
        </w:tc>
        <w:tc>
          <w:tcPr>
            <w:tcW w:type="dxa" w:w="2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0" w:after="0"/>
              <w:ind w:left="3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79500" cy="1270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452" w:after="0"/>
              <w:ind w:left="2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336666"/>
                <w:sz w:val="68"/>
              </w:rPr>
              <w:t>名古屋</w:t>
            </w:r>
          </w:p>
        </w:tc>
      </w:tr>
      <w:tr>
        <w:trPr>
          <w:trHeight w:hRule="exact" w:val="64"/>
        </w:trPr>
        <w:tc>
          <w:tcPr>
            <w:tcW w:type="dxa" w:w="3378"/>
            <w:gridSpan w:val="2"/>
            <w:vMerge/>
            <w:tcBorders/>
          </w:tcPr>
          <w:p/>
        </w:tc>
        <w:tc>
          <w:tcPr>
            <w:tcW w:type="dxa" w:w="1689"/>
            <w:vMerge/>
            <w:tcBorders/>
          </w:tcPr>
          <w:p/>
        </w:tc>
        <w:tc>
          <w:tcPr>
            <w:tcW w:type="dxa" w:w="2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79500" cy="1397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56"/>
            <w:gridSpan w:val="4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69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0" w:after="0"/>
              <w:ind w:left="3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4"/>
              </w:rPr>
              <w:t>void nagoya(void);</w:t>
            </w:r>
          </w:p>
        </w:tc>
        <w:tc>
          <w:tcPr>
            <w:tcW w:type="dxa" w:w="1689"/>
            <w:vMerge/>
            <w:tcBorders/>
          </w:tcPr>
          <w:p/>
        </w:tc>
        <w:tc>
          <w:tcPr>
            <w:tcW w:type="dxa" w:w="3378"/>
            <w:gridSpan w:val="2"/>
            <w:vMerge/>
            <w:tcBorders/>
          </w:tcPr>
          <w:p/>
        </w:tc>
        <w:tc>
          <w:tcPr>
            <w:tcW w:type="dxa" w:w="6756"/>
            <w:gridSpan w:val="4"/>
            <w:vMerge/>
            <w:tcBorders/>
          </w:tcPr>
          <w:p/>
        </w:tc>
      </w:tr>
      <w:tr>
        <w:trPr>
          <w:trHeight w:hRule="exact" w:val="1162"/>
        </w:trPr>
        <w:tc>
          <w:tcPr>
            <w:tcW w:type="dxa" w:w="1518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0" w:lineRule="exact" w:before="60" w:after="0"/>
              <w:ind w:left="364" w:right="921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4"/>
              </w:rPr>
              <w:t xml:space="preserve">void kyoto(void);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64"/>
              </w:rPr>
              <w:t>int main()</w:t>
            </w:r>
          </w:p>
        </w:tc>
      </w:tr>
      <w:tr>
        <w:trPr>
          <w:trHeight w:hRule="exact" w:val="1156"/>
        </w:trPr>
        <w:tc>
          <w:tcPr>
            <w:tcW w:type="dxa" w:w="1038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52" w:val="left"/>
              </w:tabs>
              <w:autoSpaceDE w:val="0"/>
              <w:widowControl/>
              <w:spacing w:line="576" w:lineRule="exact" w:before="64" w:after="0"/>
              <w:ind w:left="364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4"/>
              </w:rPr>
              <w:t xml:space="preserve">{   printf("I'm in Chiba.¥n");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FF0000"/>
                <w:sz w:val="64"/>
              </w:rPr>
              <w:t>tokyo</w:t>
            </w:r>
            <w:r>
              <w:rPr>
                <w:rFonts w:ascii="" w:hAnsi="" w:eastAsia=""/>
                <w:b w:val="0"/>
                <w:i w:val="0"/>
                <w:color w:val="000000"/>
                <w:sz w:val="64"/>
              </w:rPr>
              <w:t>();</w:t>
            </w:r>
          </w:p>
        </w:tc>
        <w:tc>
          <w:tcPr>
            <w:tcW w:type="dxa" w:w="4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22" w:after="0"/>
              <w:ind w:left="0" w:right="187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336666"/>
                <w:sz w:val="68"/>
              </w:rPr>
              <w:t>京都</w:t>
            </w:r>
          </w:p>
        </w:tc>
      </w:tr>
      <w:tr>
        <w:trPr>
          <w:trHeight w:hRule="exact" w:val="582"/>
        </w:trPr>
        <w:tc>
          <w:tcPr>
            <w:tcW w:type="dxa" w:w="1038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0" w:after="0"/>
              <w:ind w:left="165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4"/>
              </w:rPr>
              <w:t>printf("I'm in Chiba.¥n");</w:t>
            </w:r>
          </w:p>
        </w:tc>
        <w:tc>
          <w:tcPr>
            <w:tcW w:type="dxa" w:w="17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124" w:after="0"/>
              <w:ind w:left="3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>解答例</w:t>
            </w:r>
          </w:p>
        </w:tc>
        <w:tc>
          <w:tcPr>
            <w:tcW w:type="dxa" w:w="30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120" w:after="0"/>
              <w:ind w:left="19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>I'm in Chiba.</w:t>
            </w:r>
          </w:p>
        </w:tc>
      </w:tr>
      <w:tr>
        <w:trPr>
          <w:trHeight w:hRule="exact" w:val="2298"/>
        </w:trPr>
        <w:tc>
          <w:tcPr>
            <w:tcW w:type="dxa" w:w="1038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2" w:lineRule="exact" w:before="68" w:after="0"/>
              <w:ind w:left="1652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B050"/>
                <w:sz w:val="64"/>
              </w:rPr>
              <w:t>nagoya</w:t>
            </w:r>
            <w:r>
              <w:rPr>
                <w:rFonts w:ascii="" w:hAnsi="" w:eastAsia=""/>
                <w:b w:val="0"/>
                <w:i w:val="0"/>
                <w:color w:val="000000"/>
                <w:sz w:val="64"/>
              </w:rPr>
              <w:t xml:space="preserve">();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64"/>
              </w:rPr>
              <w:t xml:space="preserve">printf("I'm in Chiba.¥n"); </w:t>
            </w:r>
            <w:r>
              <w:rPr>
                <w:rFonts w:ascii="" w:hAnsi="" w:eastAsia=""/>
                <w:b w:val="0"/>
                <w:i w:val="0"/>
                <w:color w:val="0000FF"/>
                <w:sz w:val="64"/>
              </w:rPr>
              <w:t>kyoto</w:t>
            </w:r>
            <w:r>
              <w:rPr>
                <w:rFonts w:ascii="" w:hAnsi="" w:eastAsia=""/>
                <w:b w:val="0"/>
                <w:i w:val="0"/>
                <w:color w:val="000000"/>
                <w:sz w:val="64"/>
              </w:rPr>
              <w:t xml:space="preserve">();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64"/>
              </w:rPr>
              <w:t>printf("I'm in Chiba.¥n");</w:t>
            </w:r>
          </w:p>
        </w:tc>
        <w:tc>
          <w:tcPr>
            <w:tcW w:type="dxa" w:w="4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0" w:after="0"/>
              <w:ind w:left="0" w:right="7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>I'm in Tokyo.</w:t>
            </w:r>
          </w:p>
          <w:p>
            <w:pPr>
              <w:autoSpaceDN w:val="0"/>
              <w:autoSpaceDE w:val="0"/>
              <w:widowControl/>
              <w:spacing w:line="424" w:lineRule="exact" w:before="38" w:after="0"/>
              <w:ind w:left="0" w:right="7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>I'm in Chiba.</w:t>
            </w:r>
          </w:p>
          <w:p>
            <w:pPr>
              <w:autoSpaceDN w:val="0"/>
              <w:autoSpaceDE w:val="0"/>
              <w:widowControl/>
              <w:spacing w:line="462" w:lineRule="exact" w:before="0" w:after="0"/>
              <w:ind w:left="1924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 xml:space="preserve">I'm in Nagoya. </w:t>
            </w: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>I'm in Chiba.</w:t>
            </w:r>
          </w:p>
          <w:p>
            <w:pPr>
              <w:autoSpaceDN w:val="0"/>
              <w:autoSpaceDE w:val="0"/>
              <w:widowControl/>
              <w:spacing w:line="424" w:lineRule="exact" w:before="36" w:after="0"/>
              <w:ind w:left="0" w:right="76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>I'm in Kyoto.</w:t>
            </w:r>
          </w:p>
        </w:tc>
      </w:tr>
      <w:tr>
        <w:trPr>
          <w:trHeight w:hRule="exact" w:val="582"/>
        </w:trPr>
        <w:tc>
          <w:tcPr>
            <w:tcW w:type="dxa" w:w="2140"/>
            <w:tcBorders>
              <w:end w:sz="25.733329772949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0" w:after="0"/>
              <w:ind w:left="3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4"/>
              </w:rPr>
              <w:t>}</w:t>
            </w:r>
          </w:p>
        </w:tc>
        <w:tc>
          <w:tcPr>
            <w:tcW w:type="dxa" w:w="13044"/>
            <w:gridSpan w:val="8"/>
            <w:tcBorders>
              <w:start w:sz="25.733329772949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0" w:after="0"/>
              <w:ind w:left="0" w:right="7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>I'm in Chiba.</w:t>
            </w:r>
          </w:p>
        </w:tc>
      </w:tr>
      <w:tr>
        <w:trPr>
          <w:trHeight w:hRule="exact" w:val="1162"/>
        </w:trPr>
        <w:tc>
          <w:tcPr>
            <w:tcW w:type="dxa" w:w="1518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2" w:lineRule="exact" w:before="58" w:after="0"/>
              <w:ind w:left="364" w:right="129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4"/>
              </w:rPr>
              <w:t xml:space="preserve">void </w:t>
            </w:r>
            <w:r>
              <w:rPr>
                <w:rFonts w:ascii="" w:hAnsi="" w:eastAsia=""/>
                <w:b w:val="0"/>
                <w:i w:val="0"/>
                <w:color w:val="FF0000"/>
                <w:sz w:val="64"/>
              </w:rPr>
              <w:t>tokyo</w:t>
            </w:r>
            <w:r>
              <w:rPr>
                <w:rFonts w:ascii="" w:hAnsi="" w:eastAsia=""/>
                <w:b w:val="0"/>
                <w:i w:val="0"/>
                <w:color w:val="000000"/>
                <w:sz w:val="64"/>
              </w:rPr>
              <w:t xml:space="preserve">() {printf("I'm in Tokyo.¥n");} </w:t>
            </w:r>
            <w:r>
              <w:rPr>
                <w:rFonts w:ascii="" w:hAnsi="" w:eastAsia=""/>
                <w:b w:val="0"/>
                <w:i w:val="0"/>
                <w:color w:val="000000"/>
                <w:sz w:val="64"/>
              </w:rPr>
              <w:t xml:space="preserve">void </w:t>
            </w:r>
            <w:r>
              <w:rPr>
                <w:rFonts w:ascii="" w:hAnsi="" w:eastAsia=""/>
                <w:b w:val="0"/>
                <w:i w:val="0"/>
                <w:color w:val="00B050"/>
                <w:sz w:val="64"/>
              </w:rPr>
              <w:t>nagoya</w:t>
            </w:r>
            <w:r>
              <w:rPr>
                <w:rFonts w:ascii="" w:hAnsi="" w:eastAsia=""/>
                <w:b w:val="0"/>
                <w:i w:val="0"/>
                <w:color w:val="000000"/>
                <w:sz w:val="64"/>
              </w:rPr>
              <w:t>(){printf("I'm in Nagoya.¥n");}</w:t>
            </w:r>
          </w:p>
        </w:tc>
      </w:tr>
      <w:tr>
        <w:trPr>
          <w:trHeight w:hRule="exact" w:val="722"/>
        </w:trPr>
        <w:tc>
          <w:tcPr>
            <w:tcW w:type="dxa" w:w="1396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64"/>
              </w:rPr>
              <w:t xml:space="preserve">void </w:t>
            </w:r>
            <w:r>
              <w:rPr>
                <w:rFonts w:ascii="" w:hAnsi="" w:eastAsia=""/>
                <w:b w:val="0"/>
                <w:i w:val="0"/>
                <w:color w:val="0000FF"/>
                <w:sz w:val="64"/>
              </w:rPr>
              <w:t>kyoto</w:t>
            </w:r>
            <w:r>
              <w:rPr>
                <w:rFonts w:ascii="" w:hAnsi="" w:eastAsia=""/>
                <w:b w:val="0"/>
                <w:i w:val="0"/>
                <w:color w:val="000000"/>
                <w:sz w:val="64"/>
              </w:rPr>
              <w:t>() {printf("I'm in Kyoto.¥n");}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4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336666"/>
                <w:sz w:val="30"/>
              </w:rPr>
              <w:t>51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8" w:right="782" w:bottom="248" w:left="8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67"/>
        <w:gridCol w:w="5067"/>
        <w:gridCol w:w="5067"/>
      </w:tblGrid>
      <w:tr>
        <w:trPr>
          <w:trHeight w:hRule="exact" w:val="1142"/>
        </w:trPr>
        <w:tc>
          <w:tcPr>
            <w:tcW w:type="dxa" w:w="2140"/>
            <w:tcBorders>
              <w:end w:sz="25.733329772949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11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解答例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92200" cy="2540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44"/>
            <w:tcBorders>
              <w:start w:sz="25.733329772949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70" w:lineRule="exact" w:before="174" w:after="0"/>
              <w:ind w:left="1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78"/>
              </w:rPr>
              <w:t>課題</w:t>
            </w:r>
            <w:r>
              <w:rPr>
                <w:rFonts w:ascii="" w:hAnsi="" w:eastAsia=""/>
                <w:b w:val="0"/>
                <w:i w:val="0"/>
                <w:color w:val="000000"/>
                <w:sz w:val="78"/>
              </w:rPr>
              <w:t>C</w:t>
            </w:r>
            <w:r>
              <w:rPr>
                <w:rFonts w:ascii="" w:hAnsi="" w:eastAsia=""/>
                <w:b w:val="0"/>
                <w:i w:val="0"/>
                <w:color w:val="000000"/>
                <w:sz w:val="78"/>
              </w:rPr>
              <w:t xml:space="preserve"> 実行結果を示しなさい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72" w:lineRule="exact" w:before="72" w:after="0"/>
              <w:ind w:left="2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77"/>
              </w:rPr>
              <w:t>特講</w:t>
            </w:r>
            <w:r>
              <w:rPr>
                <w:rFonts w:ascii="" w:hAnsi="" w:eastAsia=""/>
                <w:b/>
                <w:i w:val="0"/>
                <w:color w:val="FF0000"/>
                <w:sz w:val="78"/>
              </w:rPr>
              <w:t>I</w:t>
            </w:r>
          </w:p>
        </w:tc>
      </w:tr>
      <w:tr>
        <w:trPr>
          <w:trHeight w:hRule="exact" w:val="9680"/>
        </w:trPr>
        <w:tc>
          <w:tcPr>
            <w:tcW w:type="dxa" w:w="151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220" w:val="left"/>
              </w:tabs>
              <w:autoSpaceDE w:val="0"/>
              <w:widowControl/>
              <w:spacing w:line="424" w:lineRule="exact" w:before="38" w:after="0"/>
              <w:ind w:left="106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>解答例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>I'm in Chiba.</w:t>
            </w:r>
          </w:p>
          <w:p>
            <w:pPr>
              <w:autoSpaceDN w:val="0"/>
              <w:tabs>
                <w:tab w:pos="12220" w:val="left"/>
              </w:tabs>
              <w:autoSpaceDE w:val="0"/>
              <w:widowControl/>
              <w:spacing w:line="600" w:lineRule="exact" w:before="0" w:after="0"/>
              <w:ind w:left="3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 xml:space="preserve">void tokyo(void);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>I'm in Tokyo.</w:t>
            </w:r>
          </w:p>
          <w:p>
            <w:pPr>
              <w:autoSpaceDN w:val="0"/>
              <w:tabs>
                <w:tab w:pos="6926" w:val="left"/>
                <w:tab w:pos="12220" w:val="left"/>
              </w:tabs>
              <w:autoSpaceDE w:val="0"/>
              <w:widowControl/>
              <w:spacing w:line="600" w:lineRule="exact" w:before="0" w:after="0"/>
              <w:ind w:left="3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>void nagoya(void);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336666"/>
                <w:sz w:val="68"/>
              </w:rPr>
              <w:t>千葉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>I'm in Nagoya.</w:t>
            </w:r>
          </w:p>
          <w:p>
            <w:pPr>
              <w:autoSpaceDN w:val="0"/>
              <w:tabs>
                <w:tab w:pos="8444" w:val="left"/>
                <w:tab w:pos="12220" w:val="left"/>
              </w:tabs>
              <w:autoSpaceDE w:val="0"/>
              <w:widowControl/>
              <w:spacing w:line="240" w:lineRule="auto" w:before="0" w:after="0"/>
              <w:ind w:left="3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>void kyoto(void);</w:t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660400" cy="5334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53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>I'm in Kyoto.</w:t>
            </w:r>
          </w:p>
          <w:p>
            <w:pPr>
              <w:autoSpaceDN w:val="0"/>
              <w:autoSpaceDE w:val="0"/>
              <w:widowControl/>
              <w:spacing w:line="426" w:lineRule="exact" w:before="0" w:after="0"/>
              <w:ind w:left="0" w:right="1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>Back in Nagoya.</w:t>
            </w:r>
          </w:p>
          <w:p>
            <w:pPr>
              <w:autoSpaceDN w:val="0"/>
              <w:tabs>
                <w:tab w:pos="9114" w:val="left"/>
                <w:tab w:pos="12220" w:val="left"/>
              </w:tabs>
              <w:autoSpaceDE w:val="0"/>
              <w:widowControl/>
              <w:spacing w:line="600" w:lineRule="exact" w:before="0" w:after="0"/>
              <w:ind w:left="3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>int main()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336666"/>
                <w:sz w:val="68"/>
              </w:rPr>
              <w:t>東京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>Back in Tokyo.</w:t>
            </w:r>
          </w:p>
          <w:p>
            <w:pPr>
              <w:autoSpaceDN w:val="0"/>
              <w:tabs>
                <w:tab w:pos="10624" w:val="left"/>
                <w:tab w:pos="12220" w:val="left"/>
              </w:tabs>
              <w:autoSpaceDE w:val="0"/>
              <w:widowControl/>
              <w:spacing w:line="240" w:lineRule="auto" w:before="0" w:after="0"/>
              <w:ind w:left="3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>{   printf("I'm in Chiba.¥n");</w:t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660400" cy="5334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53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>Back in Chiba.</w:t>
            </w:r>
          </w:p>
          <w:p>
            <w:pPr>
              <w:autoSpaceDN w:val="0"/>
              <w:tabs>
                <w:tab w:pos="11044" w:val="left"/>
              </w:tabs>
              <w:autoSpaceDE w:val="0"/>
              <w:widowControl/>
              <w:spacing w:line="600" w:lineRule="exact" w:before="0" w:after="0"/>
              <w:ind w:left="156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tokyo()</w:t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>;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336666"/>
                <w:sz w:val="68"/>
              </w:rPr>
              <w:t>名古屋</w:t>
            </w:r>
          </w:p>
          <w:p>
            <w:pPr>
              <w:autoSpaceDN w:val="0"/>
              <w:tabs>
                <w:tab w:pos="1566" w:val="left"/>
                <w:tab w:pos="13204" w:val="left"/>
              </w:tabs>
              <w:autoSpaceDE w:val="0"/>
              <w:widowControl/>
              <w:spacing w:line="240" w:lineRule="auto" w:before="0" w:after="0"/>
              <w:ind w:left="3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 xml:space="preserve">} </w:t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>printf("Back in Chiba.¥n");</w:t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660400" cy="5334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53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13606" w:val="left"/>
              </w:tabs>
              <w:autoSpaceDE w:val="0"/>
              <w:widowControl/>
              <w:spacing w:line="600" w:lineRule="exact" w:before="0" w:after="0"/>
              <w:ind w:left="3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>void tokyo() { printf("I'm in Tokyo.¥n");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336666"/>
                <w:sz w:val="68"/>
              </w:rPr>
              <w:t>京都</w:t>
            </w:r>
          </w:p>
          <w:p>
            <w:pPr>
              <w:autoSpaceDN w:val="0"/>
              <w:autoSpaceDE w:val="0"/>
              <w:widowControl/>
              <w:spacing w:line="600" w:lineRule="exact" w:before="0" w:after="0"/>
              <w:ind w:left="0" w:right="761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nagoya()</w:t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>;</w:t>
            </w:r>
          </w:p>
          <w:p>
            <w:pPr>
              <w:autoSpaceDN w:val="0"/>
              <w:autoSpaceDE w:val="0"/>
              <w:widowControl/>
              <w:spacing w:line="600" w:lineRule="exact" w:before="0" w:after="0"/>
              <w:ind w:left="0" w:right="221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>printf("Back in Tokyo.¥n");</w:t>
            </w:r>
          </w:p>
          <w:p>
            <w:pPr>
              <w:autoSpaceDN w:val="0"/>
              <w:autoSpaceDE w:val="0"/>
              <w:widowControl/>
              <w:spacing w:line="600" w:lineRule="exact" w:before="0" w:after="0"/>
              <w:ind w:left="3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>}</w:t>
            </w:r>
          </w:p>
          <w:p>
            <w:pPr>
              <w:autoSpaceDN w:val="0"/>
              <w:autoSpaceDE w:val="0"/>
              <w:widowControl/>
              <w:spacing w:line="600" w:lineRule="exact" w:before="0" w:after="0"/>
              <w:ind w:left="3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>void nagoya(){ printf("I'm in Nagoya.¥n");</w:t>
            </w:r>
          </w:p>
          <w:p>
            <w:pPr>
              <w:autoSpaceDN w:val="0"/>
              <w:autoSpaceDE w:val="0"/>
              <w:widowControl/>
              <w:spacing w:line="600" w:lineRule="exact" w:before="0" w:after="0"/>
              <w:ind w:left="0" w:right="791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kyoto()</w:t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>;</w:t>
            </w:r>
          </w:p>
          <w:p>
            <w:pPr>
              <w:autoSpaceDN w:val="0"/>
              <w:autoSpaceDE w:val="0"/>
              <w:widowControl/>
              <w:spacing w:line="600" w:lineRule="exact" w:before="0" w:after="0"/>
              <w:ind w:left="0" w:right="191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>printf("Back in Nagoya.¥n");</w:t>
            </w:r>
          </w:p>
          <w:p>
            <w:pPr>
              <w:autoSpaceDN w:val="0"/>
              <w:autoSpaceDE w:val="0"/>
              <w:widowControl/>
              <w:spacing w:line="600" w:lineRule="exact" w:before="0" w:after="0"/>
              <w:ind w:left="3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>}</w:t>
            </w:r>
          </w:p>
        </w:tc>
      </w:tr>
      <w:tr>
        <w:trPr>
          <w:trHeight w:hRule="exact" w:val="598"/>
        </w:trPr>
        <w:tc>
          <w:tcPr>
            <w:tcW w:type="dxa" w:w="131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0" w:after="0"/>
              <w:ind w:left="3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>void kyoto() { printf("I'm in Kyoto.¥n");}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84" w:after="0"/>
              <w:ind w:left="0" w:right="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336666"/>
                <w:sz w:val="30"/>
              </w:rPr>
              <w:t>52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8" w:right="782" w:bottom="144" w:left="8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74"/>
        <w:gridCol w:w="5074"/>
        <w:gridCol w:w="5074"/>
      </w:tblGrid>
      <w:tr>
        <w:trPr>
          <w:trHeight w:hRule="exact" w:val="1670"/>
        </w:trPr>
        <w:tc>
          <w:tcPr>
            <w:tcW w:type="dxa" w:w="2156"/>
            <w:tcBorders>
              <w:end w:sz="25.733329772949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11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解答例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92200" cy="2540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904"/>
            <w:tcBorders>
              <w:start w:sz="25.733329772949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0" w:lineRule="exact" w:before="54" w:after="0"/>
              <w:ind w:left="1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86"/>
              </w:rPr>
              <w:t>課題</w:t>
            </w:r>
            <w:r>
              <w:rPr>
                <w:rFonts w:ascii="" w:hAnsi="" w:eastAsia=""/>
                <w:b w:val="0"/>
                <w:i w:val="0"/>
                <w:color w:val="000000"/>
                <w:sz w:val="86"/>
              </w:rPr>
              <w:t>D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72" w:lineRule="exact" w:before="72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0000"/>
                <w:sz w:val="77"/>
              </w:rPr>
              <w:t>特講</w:t>
            </w:r>
            <w:r>
              <w:rPr>
                <w:rFonts w:ascii="" w:hAnsi="" w:eastAsia=""/>
                <w:b/>
                <w:i w:val="0"/>
                <w:color w:val="FF0000"/>
                <w:sz w:val="78"/>
              </w:rPr>
              <w:t>I</w:t>
            </w:r>
          </w:p>
        </w:tc>
      </w:tr>
    </w:tbl>
    <w:p>
      <w:pPr>
        <w:autoSpaceDN w:val="0"/>
        <w:autoSpaceDE w:val="0"/>
        <w:widowControl/>
        <w:spacing w:line="540" w:lineRule="exact" w:before="128" w:after="78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54"/>
        </w:rPr>
        <w:t>２つの整数値の小さい方の値を返す関数を作成せよ．</w:t>
      </w:r>
    </w:p>
    <w:p>
      <w:pPr>
        <w:sectPr>
          <w:pgSz w:w="16838" w:h="11906"/>
          <w:pgMar w:top="88" w:right="782" w:bottom="136" w:left="8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632" w:lineRule="exact" w:before="0" w:after="0"/>
        <w:ind w:left="0" w:right="576" w:firstLine="0"/>
        <w:jc w:val="left"/>
      </w:pPr>
      <w:r>
        <w:rPr>
          <w:rFonts w:ascii="" w:hAnsi="" w:eastAsia=""/>
          <w:b w:val="0"/>
          <w:i w:val="0"/>
          <w:color w:val="000000"/>
          <w:sz w:val="54"/>
        </w:rPr>
        <w:t xml:space="preserve">#include &lt;stdio.h&gt; </w:t>
      </w:r>
      <w:r>
        <w:br/>
      </w:r>
      <w:r>
        <w:rPr>
          <w:rFonts w:ascii="" w:hAnsi="" w:eastAsia=""/>
          <w:b w:val="0"/>
          <w:i w:val="0"/>
          <w:color w:val="FF0000"/>
          <w:sz w:val="54"/>
        </w:rPr>
        <w:t xml:space="preserve">int min_int(int x, int y); </w:t>
      </w:r>
      <w:r>
        <w:rPr>
          <w:rFonts w:ascii="" w:hAnsi="" w:eastAsia=""/>
          <w:b w:val="0"/>
          <w:i w:val="0"/>
          <w:color w:val="000000"/>
          <w:sz w:val="54"/>
        </w:rPr>
        <w:t xml:space="preserve">int main(void) </w:t>
      </w:r>
      <w:r>
        <w:br/>
      </w:r>
      <w:r>
        <w:rPr>
          <w:rFonts w:ascii="" w:hAnsi="" w:eastAsia=""/>
          <w:b w:val="0"/>
          <w:i w:val="0"/>
          <w:color w:val="000000"/>
          <w:sz w:val="54"/>
        </w:rPr>
        <w:t>{ int  a, b;</w:t>
      </w:r>
    </w:p>
    <w:p>
      <w:pPr>
        <w:sectPr>
          <w:type w:val="continuous"/>
          <w:pgSz w:w="16838" w:h="11906"/>
          <w:pgMar w:top="88" w:right="782" w:bottom="136" w:left="834" w:header="720" w:footer="720" w:gutter="0"/>
          <w:cols w:num="2" w:equalWidth="0">
            <w:col w:w="5872" w:space="0"/>
            <w:col w:w="9349" w:space="0"/>
          </w:cols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7.9999999999995" w:type="dxa"/>
      </w:tblPr>
      <w:tblGrid>
        <w:gridCol w:w="15222"/>
      </w:tblGrid>
      <w:tr>
        <w:trPr>
          <w:trHeight w:hRule="exact" w:val="2334"/>
        </w:trPr>
        <w:tc>
          <w:tcPr>
            <w:tcW w:type="dxa" w:w="8636"/>
            <w:tcBorders>
              <w:start w:sz="12.86666488647461" w:val="single" w:color="#000090"/>
              <w:top w:sz="12.86666488647461" w:val="single" w:color="#000090"/>
              <w:end w:sz="12.86666488647461" w:val="single" w:color="#000090"/>
              <w:bottom w:sz="12.86666488647461" w:val="single" w:color="#000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60" w:lineRule="exact" w:before="60" w:after="0"/>
              <w:ind w:left="138" w:right="86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90"/>
                <w:sz w:val="52"/>
              </w:rPr>
              <w:t>実行結果例：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90"/>
                <w:sz w:val="52"/>
              </w:rPr>
              <w:t>2</w:t>
            </w:r>
            <w:r>
              <w:rPr>
                <w:rFonts w:ascii="" w:hAnsi="" w:eastAsia=""/>
                <w:b w:val="0"/>
                <w:i w:val="0"/>
                <w:color w:val="000090"/>
                <w:sz w:val="52"/>
              </w:rPr>
              <w:t>つの整数値を入力して下さい．</w:t>
            </w:r>
          </w:p>
          <w:p>
            <w:pPr>
              <w:autoSpaceDN w:val="0"/>
              <w:autoSpaceDE w:val="0"/>
              <w:widowControl/>
              <w:spacing w:line="432" w:lineRule="exact" w:before="148" w:after="0"/>
              <w:ind w:left="824" w:right="259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90"/>
                <w:sz w:val="52"/>
              </w:rPr>
              <w:t>整数</w:t>
            </w:r>
            <w:r>
              <w:rPr>
                <w:rFonts w:ascii="" w:hAnsi="" w:eastAsia=""/>
                <w:b w:val="0"/>
                <w:i w:val="0"/>
                <w:color w:val="000090"/>
                <w:sz w:val="52"/>
              </w:rPr>
              <w:t>a</w:t>
            </w:r>
            <w:r>
              <w:rPr>
                <w:rFonts w:ascii="" w:hAnsi="" w:eastAsia=""/>
                <w:b w:val="0"/>
                <w:i w:val="0"/>
                <w:color w:val="000090"/>
                <w:sz w:val="52"/>
              </w:rPr>
              <w:t>：</w:t>
            </w:r>
            <w:r>
              <w:rPr>
                <w:rFonts w:ascii="" w:hAnsi="" w:eastAsia=""/>
                <w:b w:val="0"/>
                <w:i w:val="0"/>
                <w:color w:val="000090"/>
                <w:sz w:val="52"/>
              </w:rPr>
              <w:t>41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90"/>
                <w:sz w:val="52"/>
              </w:rPr>
              <w:t>整数</w:t>
            </w:r>
            <w:r>
              <w:rPr>
                <w:rFonts w:ascii="" w:hAnsi="" w:eastAsia=""/>
                <w:b w:val="0"/>
                <w:i w:val="0"/>
                <w:color w:val="000090"/>
                <w:sz w:val="52"/>
              </w:rPr>
              <w:t>b</w:t>
            </w:r>
            <w:r>
              <w:rPr>
                <w:rFonts w:ascii="" w:hAnsi="" w:eastAsia=""/>
                <w:b w:val="0"/>
                <w:i w:val="0"/>
                <w:color w:val="000090"/>
                <w:sz w:val="52"/>
              </w:rPr>
              <w:t>：</w:t>
            </w:r>
            <w:r>
              <w:rPr>
                <w:rFonts w:ascii="" w:hAnsi="" w:eastAsia=""/>
                <w:b w:val="0"/>
                <w:i w:val="0"/>
                <w:color w:val="000090"/>
                <w:sz w:val="52"/>
              </w:rPr>
              <w:t>3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90"/>
                <w:sz w:val="52"/>
              </w:rPr>
              <w:t>小さい方の値は</w:t>
            </w:r>
            <w:r>
              <w:rPr>
                <w:rFonts w:ascii="" w:hAnsi="" w:eastAsia=""/>
                <w:b w:val="0"/>
                <w:i w:val="0"/>
                <w:color w:val="000090"/>
                <w:sz w:val="52"/>
              </w:rPr>
              <w:t>3</w:t>
            </w:r>
            <w:r>
              <w:rPr>
                <w:rFonts w:ascii="" w:hAnsi="" w:eastAsia=""/>
                <w:b w:val="0"/>
                <w:i w:val="0"/>
                <w:color w:val="000090"/>
                <w:sz w:val="52"/>
              </w:rPr>
              <w:t>です．</w:t>
            </w:r>
          </w:p>
        </w:tc>
      </w:tr>
    </w:tbl>
    <w:p>
      <w:pPr>
        <w:autoSpaceDN w:val="0"/>
        <w:autoSpaceDE w:val="0"/>
        <w:widowControl/>
        <w:spacing w:line="14" w:lineRule="exact" w:before="0" w:after="38"/>
        <w:ind w:left="0" w:right="0"/>
      </w:pPr>
    </w:p>
    <w:p>
      <w:pPr>
        <w:sectPr>
          <w:type w:val="nextColumn"/>
          <w:pgSz w:w="16838" w:h="11906"/>
          <w:pgMar w:top="88" w:right="782" w:bottom="136" w:left="834" w:header="720" w:footer="720" w:gutter="0"/>
          <w:cols w:num="2" w:equalWidth="0">
            <w:col w:w="5872" w:space="0"/>
            <w:col w:w="9349" w:space="0"/>
          </w:cols>
          <w:docGrid w:linePitch="360"/>
        </w:sectPr>
      </w:pPr>
    </w:p>
    <w:p>
      <w:pPr>
        <w:autoSpaceDN w:val="0"/>
        <w:tabs>
          <w:tab w:pos="300" w:val="left"/>
        </w:tabs>
        <w:autoSpaceDE w:val="0"/>
        <w:widowControl/>
        <w:spacing w:line="634" w:lineRule="exact" w:before="0" w:after="0"/>
        <w:ind w:left="0" w:right="3168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54"/>
        </w:rPr>
        <w:t>printf("2</w:t>
      </w:r>
      <w:r>
        <w:rPr>
          <w:rFonts w:ascii="" w:hAnsi="" w:eastAsia=""/>
          <w:b w:val="0"/>
          <w:i w:val="0"/>
          <w:color w:val="000000"/>
          <w:sz w:val="54"/>
        </w:rPr>
        <w:t>つの整数値を入力して下さい．</w:t>
      </w:r>
      <w:r>
        <w:rPr>
          <w:rFonts w:ascii="" w:hAnsi="" w:eastAsia=""/>
          <w:b w:val="0"/>
          <w:i w:val="0"/>
          <w:color w:val="000000"/>
          <w:sz w:val="54"/>
        </w:rPr>
        <w:t xml:space="preserve">¥n");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54"/>
        </w:rPr>
        <w:t>printf("</w:t>
      </w:r>
      <w:r>
        <w:rPr>
          <w:rFonts w:ascii="" w:hAnsi="" w:eastAsia=""/>
          <w:b w:val="0"/>
          <w:i w:val="0"/>
          <w:color w:val="000000"/>
          <w:sz w:val="54"/>
        </w:rPr>
        <w:t>整数</w:t>
      </w:r>
      <w:r>
        <w:rPr>
          <w:rFonts w:ascii="" w:hAnsi="" w:eastAsia=""/>
          <w:b w:val="0"/>
          <w:i w:val="0"/>
          <w:color w:val="000000"/>
          <w:sz w:val="54"/>
        </w:rPr>
        <w:t>a</w:t>
      </w:r>
      <w:r>
        <w:rPr>
          <w:rFonts w:ascii="" w:hAnsi="" w:eastAsia=""/>
          <w:b w:val="0"/>
          <w:i w:val="0"/>
          <w:color w:val="000000"/>
          <w:sz w:val="54"/>
        </w:rPr>
        <w:t>：</w:t>
      </w:r>
      <w:r>
        <w:rPr>
          <w:rFonts w:ascii="" w:hAnsi="" w:eastAsia=""/>
          <w:b w:val="0"/>
          <w:i w:val="0"/>
          <w:color w:val="000000"/>
          <w:sz w:val="54"/>
        </w:rPr>
        <w:t xml:space="preserve">"); scanf("%d", &amp;a);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54"/>
        </w:rPr>
        <w:t>printf("</w:t>
      </w:r>
      <w:r>
        <w:rPr>
          <w:rFonts w:ascii="" w:hAnsi="" w:eastAsia=""/>
          <w:b w:val="0"/>
          <w:i w:val="0"/>
          <w:color w:val="000000"/>
          <w:sz w:val="54"/>
        </w:rPr>
        <w:t>整数</w:t>
      </w:r>
      <w:r>
        <w:rPr>
          <w:rFonts w:ascii="" w:hAnsi="" w:eastAsia=""/>
          <w:b w:val="0"/>
          <w:i w:val="0"/>
          <w:color w:val="000000"/>
          <w:sz w:val="54"/>
        </w:rPr>
        <w:t>b</w:t>
      </w:r>
      <w:r>
        <w:rPr>
          <w:rFonts w:ascii="" w:hAnsi="" w:eastAsia=""/>
          <w:b w:val="0"/>
          <w:i w:val="0"/>
          <w:color w:val="000000"/>
          <w:sz w:val="54"/>
        </w:rPr>
        <w:t>：</w:t>
      </w:r>
      <w:r>
        <w:rPr>
          <w:rFonts w:ascii="" w:hAnsi="" w:eastAsia=""/>
          <w:b w:val="0"/>
          <w:i w:val="0"/>
          <w:color w:val="000000"/>
          <w:sz w:val="54"/>
        </w:rPr>
        <w:t xml:space="preserve">"); scanf("%d", &amp;b);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54"/>
        </w:rPr>
        <w:t>printf("</w:t>
      </w:r>
      <w:r>
        <w:rPr>
          <w:rFonts w:ascii="" w:hAnsi="" w:eastAsia=""/>
          <w:b w:val="0"/>
          <w:i w:val="0"/>
          <w:color w:val="000000"/>
          <w:sz w:val="54"/>
        </w:rPr>
        <w:t>小さい方の値は</w:t>
      </w:r>
      <w:r>
        <w:rPr>
          <w:rFonts w:ascii="" w:hAnsi="" w:eastAsia=""/>
          <w:b w:val="0"/>
          <w:i w:val="0"/>
          <w:color w:val="000000"/>
          <w:sz w:val="54"/>
        </w:rPr>
        <w:t>%d</w:t>
      </w:r>
      <w:r>
        <w:rPr>
          <w:rFonts w:ascii="" w:hAnsi="" w:eastAsia=""/>
          <w:b w:val="0"/>
          <w:i w:val="0"/>
          <w:color w:val="000000"/>
          <w:sz w:val="54"/>
        </w:rPr>
        <w:t>です．</w:t>
      </w:r>
      <w:r>
        <w:rPr>
          <w:rFonts w:ascii="" w:hAnsi="" w:eastAsia=""/>
          <w:b w:val="0"/>
          <w:i w:val="0"/>
          <w:color w:val="000000"/>
          <w:sz w:val="54"/>
        </w:rPr>
        <w:t xml:space="preserve">¥n", min_int(a, b)); </w:t>
      </w:r>
      <w:r>
        <w:tab/>
      </w:r>
      <w:r>
        <w:rPr>
          <w:rFonts w:ascii="" w:hAnsi="" w:eastAsia=""/>
          <w:b w:val="0"/>
          <w:i w:val="0"/>
          <w:color w:val="000000"/>
          <w:sz w:val="54"/>
        </w:rPr>
        <w:t xml:space="preserve">return 0; </w:t>
      </w:r>
      <w:r>
        <w:br/>
      </w:r>
      <w:r>
        <w:rPr>
          <w:rFonts w:ascii="" w:hAnsi="" w:eastAsia=""/>
          <w:b w:val="0"/>
          <w:i w:val="0"/>
          <w:color w:val="000000"/>
          <w:sz w:val="54"/>
        </w:rPr>
        <w:t xml:space="preserve">} </w:t>
      </w:r>
      <w:r>
        <w:br/>
      </w:r>
      <w:r>
        <w:rPr>
          <w:rFonts w:ascii="" w:hAnsi="" w:eastAsia=""/>
          <w:b w:val="0"/>
          <w:i w:val="0"/>
          <w:color w:val="FF0000"/>
          <w:sz w:val="54"/>
        </w:rPr>
        <w:t>int min_int(int x, int y)</w:t>
      </w:r>
    </w:p>
    <w:p>
      <w:pPr>
        <w:autoSpaceDN w:val="0"/>
        <w:autoSpaceDE w:val="0"/>
        <w:widowControl/>
        <w:spacing w:line="602" w:lineRule="exact" w:before="60" w:after="18"/>
        <w:ind w:left="0" w:right="0" w:firstLine="0"/>
        <w:jc w:val="left"/>
      </w:pPr>
      <w:r>
        <w:rPr>
          <w:rFonts w:ascii="" w:hAnsi="" w:eastAsia=""/>
          <w:b w:val="0"/>
          <w:i w:val="0"/>
          <w:color w:val="FF0000"/>
          <w:sz w:val="54"/>
        </w:rPr>
        <w:t>{  if (x &lt;= y) return x;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05"/>
        <w:gridCol w:w="3805"/>
        <w:gridCol w:w="3805"/>
        <w:gridCol w:w="3805"/>
      </w:tblGrid>
      <w:tr>
        <w:trPr>
          <w:trHeight w:hRule="exact" w:val="1338"/>
        </w:trPr>
        <w:tc>
          <w:tcPr>
            <w:tcW w:type="dxa" w:w="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4" w:lineRule="exact" w:before="65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54"/>
              </w:rPr>
              <w:t>}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2" w:lineRule="exact" w:before="18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54"/>
              </w:rPr>
              <w:t>else</w:t>
            </w:r>
          </w:p>
        </w:tc>
        <w:tc>
          <w:tcPr>
            <w:tcW w:type="dxa" w:w="7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2" w:lineRule="exact" w:before="18" w:after="0"/>
              <w:ind w:left="8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54"/>
              </w:rPr>
              <w:t>return y;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1022" w:after="0"/>
              <w:ind w:left="0" w:right="3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336666"/>
                <w:sz w:val="30"/>
              </w:rPr>
              <w:t>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6838" w:h="11906"/>
      <w:pgMar w:top="88" w:right="782" w:bottom="136" w:left="8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