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541"/>
        <w:gridCol w:w="7541"/>
      </w:tblGrid>
      <w:tr>
        <w:trPr>
          <w:trHeight w:hRule="exact" w:val="1670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64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0" w:lineRule="exact" w:before="29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課題１</w:t>
            </w:r>
          </w:p>
        </w:tc>
      </w:tr>
    </w:tbl>
    <w:p>
      <w:pPr>
        <w:autoSpaceDN w:val="0"/>
        <w:autoSpaceDE w:val="0"/>
        <w:widowControl/>
        <w:spacing w:line="580" w:lineRule="exact" w:before="218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以下のような画面表示をする関数</w:t>
      </w:r>
      <w:r>
        <w:rPr>
          <w:rFonts w:ascii="" w:hAnsi="" w:eastAsia=""/>
          <w:b w:val="0"/>
          <w:i w:val="0"/>
          <w:color w:val="0000FF"/>
          <w:sz w:val="52"/>
        </w:rPr>
        <w:t>prin0</w:t>
      </w:r>
      <w:r>
        <w:rPr>
          <w:rFonts w:ascii="" w:hAnsi="" w:eastAsia=""/>
          <w:b w:val="0"/>
          <w:i w:val="0"/>
          <w:color w:val="000000"/>
          <w:sz w:val="52"/>
        </w:rPr>
        <w:t>を作成してください．</w:t>
      </w:r>
    </w:p>
    <w:p>
      <w:pPr>
        <w:autoSpaceDN w:val="0"/>
        <w:autoSpaceDE w:val="0"/>
        <w:widowControl/>
        <w:spacing w:line="616" w:lineRule="exact" w:before="0" w:after="228"/>
        <w:ind w:left="504" w:right="720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関数名：prin0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引数：整数値1つ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戻り値：なし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実行内容：引数を画面に表示する</w:t>
      </w:r>
    </w:p>
    <w:p>
      <w:pPr>
        <w:sectPr>
          <w:pgSz w:w="16838" w:h="11906"/>
          <w:pgMar w:top="88" w:right="900" w:bottom="128" w:left="856" w:header="720" w:footer="720" w:gutter="0"/>
          <w:cols/>
          <w:docGrid w:linePitch="360"/>
        </w:sectPr>
      </w:pPr>
    </w:p>
    <w:p>
      <w:pPr>
        <w:autoSpaceDN w:val="0"/>
        <w:tabs>
          <w:tab w:pos="1582" w:val="left"/>
        </w:tabs>
        <w:autoSpaceDE w:val="0"/>
        <w:widowControl/>
        <w:spacing w:line="600" w:lineRule="exact" w:before="70" w:after="0"/>
        <w:ind w:left="38" w:right="3456" w:firstLine="0"/>
        <w:jc w:val="left"/>
      </w:pPr>
      <w:r>
        <w:rPr>
          <w:rFonts w:ascii="" w:hAnsi="" w:eastAsia=""/>
          <w:b w:val="0"/>
          <w:i w:val="0"/>
          <w:color w:val="0000FF"/>
          <w:sz w:val="60"/>
        </w:rPr>
        <w:t xml:space="preserve">void  prin0(int x); </w:t>
      </w:r>
      <w:r>
        <w:rPr>
          <w:rFonts w:ascii="" w:hAnsi="" w:eastAsia=""/>
          <w:b w:val="0"/>
          <w:i w:val="0"/>
          <w:color w:val="000000"/>
          <w:sz w:val="60"/>
        </w:rPr>
        <w:t xml:space="preserve">main() </w:t>
      </w:r>
      <w:r>
        <w:br/>
      </w:r>
      <w:r>
        <w:rPr>
          <w:rFonts w:ascii="" w:hAnsi="" w:eastAsia=""/>
          <w:b w:val="0"/>
          <w:i w:val="0"/>
          <w:color w:val="000000"/>
          <w:sz w:val="60"/>
        </w:rPr>
        <w:t xml:space="preserve">{ </w:t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int  i = 1;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prin0(i);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i++;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prin0(i); </w:t>
      </w:r>
      <w:r>
        <w:br/>
      </w:r>
      <w:r>
        <w:rPr>
          <w:rFonts w:ascii="" w:hAnsi="" w:eastAsia=""/>
          <w:b w:val="0"/>
          <w:i w:val="0"/>
          <w:color w:val="000000"/>
          <w:sz w:val="60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0000FF"/>
          <w:sz w:val="60"/>
        </w:rPr>
        <w:t>void  prin0(int x)</w:t>
      </w:r>
    </w:p>
    <w:p>
      <w:pPr>
        <w:sectPr>
          <w:type w:val="continuous"/>
          <w:pgSz w:w="16838" w:h="11906"/>
          <w:pgMar w:top="88" w:right="900" w:bottom="128" w:left="856" w:header="720" w:footer="720" w:gutter="0"/>
          <w:cols w:num="2" w:equalWidth="0">
            <w:col w:w="7951" w:space="0"/>
            <w:col w:w="71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82.0000000000005" w:type="dxa"/>
      </w:tblPr>
      <w:tblGrid>
        <w:gridCol w:w="15082"/>
      </w:tblGrid>
      <w:tr>
        <w:trPr>
          <w:trHeight w:hRule="exact" w:val="1540"/>
        </w:trPr>
        <w:tc>
          <w:tcPr>
            <w:tcW w:type="dxa" w:w="2346"/>
            <w:tcBorders>
              <w:start w:sz="12.86666488647461" w:val="single" w:color="#FF0000"/>
              <w:top w:sz="12.86666488647461" w:val="single" w:color="#FF0000"/>
              <w:end w:sz="12.86666488647461" w:val="single" w:color="#FF0000"/>
              <w:bottom w:sz="12.86666488647461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54" w:after="0"/>
              <w:ind w:left="13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>実行結果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Input no. = 1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>Input no. =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0"/>
        <w:ind w:left="0" w:right="0"/>
      </w:pPr>
    </w:p>
    <w:p>
      <w:pPr>
        <w:sectPr>
          <w:type w:val="nextColumn"/>
          <w:pgSz w:w="16838" w:h="11906"/>
          <w:pgMar w:top="88" w:right="900" w:bottom="128" w:left="856" w:header="720" w:footer="720" w:gutter="0"/>
          <w:cols w:num="2" w:equalWidth="0">
            <w:col w:w="7951" w:space="0"/>
            <w:col w:w="71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27"/>
        <w:gridCol w:w="5027"/>
        <w:gridCol w:w="5027"/>
      </w:tblGrid>
      <w:tr>
        <w:trPr>
          <w:trHeight w:hRule="exact" w:val="68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{</w:t>
            </w:r>
          </w:p>
        </w:tc>
        <w:tc>
          <w:tcPr>
            <w:tcW w:type="dxa" w:w="10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6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printf("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 Input no. = %d¥n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 ", x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);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026" w:after="0"/>
              <w:ind w:left="0" w:right="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22</w:t>
            </w:r>
          </w:p>
        </w:tc>
      </w:tr>
      <w:tr>
        <w:trPr>
          <w:trHeight w:hRule="exact" w:val="68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38" w:after="0"/>
              <w:ind w:left="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}</w:t>
            </w:r>
          </w:p>
        </w:tc>
        <w:tc>
          <w:tcPr>
            <w:tcW w:type="dxa" w:w="5027"/>
            <w:vMerge/>
            <w:tcBorders/>
          </w:tcPr>
          <w:p/>
        </w:tc>
        <w:tc>
          <w:tcPr>
            <w:tcW w:type="dxa" w:w="50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38" w:h="11906"/>
          <w:pgMar w:top="88" w:right="900" w:bottom="128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p>
      <w:pPr>
        <w:autoSpaceDN w:val="0"/>
        <w:autoSpaceDE w:val="0"/>
        <w:widowControl/>
        <w:spacing w:line="680" w:lineRule="exact" w:before="11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FF0000"/>
          <w:sz w:val="68"/>
        </w:rPr>
        <w:t>解答例</w:t>
      </w:r>
    </w:p>
    <w:p>
      <w:pPr>
        <w:autoSpaceDN w:val="0"/>
        <w:tabs>
          <w:tab w:pos="2348" w:val="left"/>
        </w:tabs>
        <w:autoSpaceDE w:val="0"/>
        <w:widowControl/>
        <w:spacing w:line="240" w:lineRule="auto" w:before="0" w:after="0"/>
        <w:ind w:left="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22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90"/>
        </w:rPr>
        <w:t>課題２</w:t>
      </w:r>
    </w:p>
    <w:p>
      <w:pPr>
        <w:autoSpaceDN w:val="0"/>
        <w:autoSpaceDE w:val="0"/>
        <w:widowControl/>
        <w:spacing w:line="470" w:lineRule="exact" w:before="4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42"/>
        </w:rPr>
        <w:t>以下のような画面表示をするstatic記憶クラス指定子を用いる関数</w:t>
      </w:r>
      <w:r>
        <w:rPr>
          <w:rFonts w:ascii="" w:hAnsi="" w:eastAsia=""/>
          <w:b w:val="0"/>
          <w:i w:val="0"/>
          <w:color w:val="0000FF"/>
          <w:sz w:val="42"/>
        </w:rPr>
        <w:t>prin1</w:t>
      </w:r>
      <w:r>
        <w:rPr>
          <w:rFonts w:ascii="" w:hAnsi="" w:eastAsia=""/>
          <w:b w:val="0"/>
          <w:i w:val="0"/>
          <w:color w:val="000000"/>
          <w:sz w:val="42"/>
        </w:rPr>
        <w:t>を作成して</w:t>
      </w:r>
    </w:p>
    <w:p>
      <w:pPr>
        <w:autoSpaceDN w:val="0"/>
        <w:autoSpaceDE w:val="0"/>
        <w:widowControl/>
        <w:spacing w:line="420" w:lineRule="exact" w:before="86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ください．</w:t>
      </w:r>
    </w:p>
    <w:p>
      <w:pPr>
        <w:autoSpaceDN w:val="0"/>
        <w:autoSpaceDE w:val="0"/>
        <w:widowControl/>
        <w:spacing w:line="420" w:lineRule="exact" w:before="80" w:after="0"/>
        <w:ind w:left="292" w:right="0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関数名：prin1</w:t>
      </w:r>
    </w:p>
    <w:p>
      <w:pPr>
        <w:autoSpaceDN w:val="0"/>
        <w:autoSpaceDE w:val="0"/>
        <w:widowControl/>
        <w:spacing w:line="420" w:lineRule="exact" w:before="104" w:after="0"/>
        <w:ind w:left="292" w:right="0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引数：なし</w:t>
      </w:r>
    </w:p>
    <w:p>
      <w:pPr>
        <w:autoSpaceDN w:val="0"/>
        <w:autoSpaceDE w:val="0"/>
        <w:widowControl/>
        <w:spacing w:line="420" w:lineRule="exact" w:before="98" w:after="0"/>
        <w:ind w:left="292" w:right="0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戻り値：なし</w:t>
      </w:r>
    </w:p>
    <w:p>
      <w:pPr>
        <w:autoSpaceDN w:val="0"/>
        <w:autoSpaceDE w:val="0"/>
        <w:widowControl/>
        <w:spacing w:line="420" w:lineRule="exact" w:before="78" w:after="104"/>
        <w:ind w:left="292" w:right="0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実行内容：“in function prin1()”の後に関数が呼び出されて何回目かを画面に表</w:t>
      </w:r>
    </w:p>
    <w:p>
      <w:pPr>
        <w:sectPr>
          <w:pgSz w:w="16838" w:h="11906"/>
          <w:pgMar w:top="88" w:right="900" w:bottom="130" w:left="856" w:header="720" w:footer="720" w:gutter="0"/>
          <w:cols/>
          <w:docGrid w:linePitch="360"/>
        </w:sectPr>
      </w:pPr>
    </w:p>
    <w:p>
      <w:pPr>
        <w:autoSpaceDN w:val="0"/>
        <w:tabs>
          <w:tab w:pos="1702" w:val="left"/>
          <w:tab w:pos="1868" w:val="left"/>
        </w:tabs>
        <w:autoSpaceDE w:val="0"/>
        <w:widowControl/>
        <w:spacing w:line="658" w:lineRule="exact" w:before="0" w:after="0"/>
        <w:ind w:left="158" w:right="1872" w:firstLine="0"/>
        <w:jc w:val="left"/>
      </w:pPr>
      <w:r>
        <w:rPr>
          <w:rFonts w:ascii="" w:hAnsi="" w:eastAsia=""/>
          <w:b w:val="0"/>
          <w:i w:val="0"/>
          <w:color w:val="000000"/>
          <w:sz w:val="42"/>
        </w:rPr>
        <w:t>示する</w:t>
      </w:r>
      <w:r>
        <w:br/>
      </w:r>
      <w:r>
        <w:rPr>
          <w:rFonts w:ascii="" w:hAnsi="" w:eastAsia=""/>
          <w:b w:val="0"/>
          <w:i w:val="0"/>
          <w:color w:val="0000FF"/>
          <w:sz w:val="60"/>
        </w:rPr>
        <w:t xml:space="preserve">void  prin1(void); </w:t>
      </w:r>
      <w:r>
        <w:br/>
      </w:r>
      <w:r>
        <w:rPr>
          <w:rFonts w:ascii="" w:hAnsi="" w:eastAsia=""/>
          <w:b w:val="0"/>
          <w:i w:val="0"/>
          <w:color w:val="000000"/>
          <w:sz w:val="60"/>
        </w:rPr>
        <w:t xml:space="preserve">main() </w:t>
      </w:r>
      <w:r>
        <w:br/>
      </w:r>
      <w:r>
        <w:rPr>
          <w:rFonts w:ascii="" w:hAnsi="" w:eastAsia=""/>
          <w:b w:val="0"/>
          <w:i w:val="0"/>
          <w:color w:val="000000"/>
          <w:sz w:val="60"/>
        </w:rPr>
        <w:t xml:space="preserve">{ </w:t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prin1(); prin1(); prin1(); </w:t>
      </w:r>
      <w:r>
        <w:tab/>
      </w:r>
      <w:r>
        <w:rPr>
          <w:rFonts w:ascii="" w:hAnsi="" w:eastAsia=""/>
          <w:b w:val="0"/>
          <w:i w:val="0"/>
          <w:color w:val="000000"/>
          <w:sz w:val="60"/>
        </w:rPr>
        <w:t xml:space="preserve">prin1(); prin1(); prin1(); </w:t>
      </w:r>
      <w:r>
        <w:rPr>
          <w:rFonts w:ascii="" w:hAnsi="" w:eastAsia=""/>
          <w:b w:val="0"/>
          <w:i w:val="0"/>
          <w:color w:val="000000"/>
          <w:sz w:val="60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0000FF"/>
          <w:sz w:val="60"/>
        </w:rPr>
        <w:t xml:space="preserve">void  prin1(void) </w:t>
      </w:r>
      <w:r>
        <w:br/>
      </w:r>
      <w:r>
        <w:rPr>
          <w:rFonts w:ascii="" w:hAnsi="" w:eastAsia=""/>
          <w:b w:val="0"/>
          <w:i w:val="0"/>
          <w:color w:val="0000FF"/>
          <w:sz w:val="60"/>
        </w:rPr>
        <w:t xml:space="preserve">{ </w:t>
      </w:r>
      <w:r>
        <w:tab/>
      </w:r>
      <w:r>
        <w:rPr>
          <w:rFonts w:ascii="" w:hAnsi="" w:eastAsia=""/>
          <w:b w:val="0"/>
          <w:i w:val="0"/>
          <w:color w:val="FF0000"/>
          <w:sz w:val="60"/>
        </w:rPr>
        <w:t>static</w:t>
      </w:r>
      <w:r>
        <w:rPr>
          <w:rFonts w:ascii="" w:hAnsi="" w:eastAsia=""/>
          <w:b w:val="0"/>
          <w:i w:val="0"/>
          <w:color w:val="0000FF"/>
          <w:sz w:val="60"/>
        </w:rPr>
        <w:t xml:space="preserve"> int num= 1; </w:t>
      </w:r>
    </w:p>
    <w:p>
      <w:pPr>
        <w:sectPr>
          <w:type w:val="continuous"/>
          <w:pgSz w:w="16838" w:h="11906"/>
          <w:pgMar w:top="88" w:right="900" w:bottom="130" w:left="856" w:header="720" w:footer="720" w:gutter="0"/>
          <w:cols w:num="2" w:equalWidth="0">
            <w:col w:w="9652" w:space="0"/>
            <w:col w:w="5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4.000000000001" w:type="dxa"/>
      </w:tblPr>
      <w:tblGrid>
        <w:gridCol w:w="15082"/>
      </w:tblGrid>
      <w:tr>
        <w:trPr>
          <w:trHeight w:hRule="exact" w:val="3412"/>
        </w:trPr>
        <w:tc>
          <w:tcPr>
            <w:tcW w:type="dxa" w:w="3454"/>
            <w:tcBorders>
              <w:start w:sz="12.86666488647461" w:val="single" w:color="#FF0000"/>
              <w:top w:sz="12.86666488647461" w:val="single" w:color="#FF0000"/>
              <w:end w:sz="12.86666488647461" w:val="single" w:color="#FF0000"/>
              <w:bottom w:sz="12.86666488647461" w:val="single" w:color="#FF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56" w:after="0"/>
              <w:ind w:left="14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>実行結果例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 function prin1():1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 function prin1():2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 function prin1():3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 function prin1():4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 xml:space="preserve">in function prin1():5 </w:t>
            </w:r>
            <w:r>
              <w:rPr>
                <w:rFonts w:ascii="" w:hAnsi="" w:eastAsia=""/>
                <w:b w:val="0"/>
                <w:i w:val="0"/>
                <w:color w:val="000000"/>
                <w:sz w:val="38"/>
              </w:rPr>
              <w:t>in function prin1():6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00"/>
        <w:ind w:left="0" w:right="0"/>
      </w:pPr>
    </w:p>
    <w:p>
      <w:pPr>
        <w:sectPr>
          <w:type w:val="nextColumn"/>
          <w:pgSz w:w="16838" w:h="11906"/>
          <w:pgMar w:top="88" w:right="900" w:bottom="130" w:left="856" w:header="720" w:footer="720" w:gutter="0"/>
          <w:cols w:num="2" w:equalWidth="0">
            <w:col w:w="9652" w:space="0"/>
            <w:col w:w="5430" w:space="0"/>
          </w:cols>
          <w:docGrid w:linePitch="360"/>
        </w:sectPr>
      </w:pPr>
    </w:p>
    <w:p>
      <w:pPr>
        <w:autoSpaceDN w:val="0"/>
        <w:tabs>
          <w:tab w:pos="1702" w:val="left"/>
          <w:tab w:pos="14730" w:val="left"/>
        </w:tabs>
        <w:autoSpaceDE w:val="0"/>
        <w:widowControl/>
        <w:spacing w:line="696" w:lineRule="exact" w:before="0" w:after="0"/>
        <w:ind w:left="158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FF"/>
          <w:sz w:val="60"/>
        </w:rPr>
        <w:t>printf("</w:t>
      </w:r>
      <w:r>
        <w:rPr>
          <w:rFonts w:ascii="" w:hAnsi="" w:eastAsia=""/>
          <w:b w:val="0"/>
          <w:i w:val="0"/>
          <w:color w:val="0000FF"/>
          <w:sz w:val="60"/>
        </w:rPr>
        <w:t xml:space="preserve"> in function prin1():%d</w:t>
      </w:r>
      <w:r>
        <w:rPr>
          <w:rFonts w:ascii="" w:hAnsi="" w:eastAsia=""/>
          <w:b w:val="0"/>
          <w:i w:val="0"/>
          <w:color w:val="0000FF"/>
          <w:sz w:val="60"/>
        </w:rPr>
        <w:t xml:space="preserve"> ¥n", num++</w:t>
      </w:r>
      <w:r>
        <w:rPr>
          <w:rFonts w:ascii="" w:hAnsi="" w:eastAsia=""/>
          <w:b w:val="0"/>
          <w:i w:val="0"/>
          <w:color w:val="0000FF"/>
          <w:sz w:val="60"/>
        </w:rPr>
        <w:t xml:space="preserve">); </w:t>
      </w:r>
      <w:r>
        <w:br/>
      </w:r>
      <w:r>
        <w:rPr>
          <w:rFonts w:ascii="" w:hAnsi="" w:eastAsia=""/>
          <w:b w:val="0"/>
          <w:i w:val="0"/>
          <w:color w:val="0000FF"/>
          <w:sz w:val="60"/>
        </w:rPr>
        <w:t xml:space="preserve">} </w:t>
      </w:r>
      <w:r>
        <w:tab/>
      </w:r>
      <w:r>
        <w:rPr>
          <w:rFonts w:ascii="" w:hAnsi="" w:eastAsia=""/>
          <w:b w:val="0"/>
          <w:i w:val="0"/>
          <w:color w:val="336666"/>
          <w:sz w:val="30"/>
        </w:rPr>
        <w:t>23</w:t>
      </w:r>
    </w:p>
    <w:p>
      <w:pPr>
        <w:sectPr>
          <w:type w:val="continuous"/>
          <w:pgSz w:w="16838" w:h="11906"/>
          <w:pgMar w:top="88" w:right="900" w:bottom="130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541"/>
        <w:gridCol w:w="7541"/>
      </w:tblGrid>
      <w:tr>
        <w:trPr>
          <w:trHeight w:hRule="exact" w:val="1670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4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4" w:lineRule="exact" w:before="25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520" w:lineRule="exact" w:before="260" w:after="0"/>
        <w:ind w:left="160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以下の関数を作成し，プログラムを完成させてください．</w:t>
      </w:r>
    </w:p>
    <w:p>
      <w:pPr>
        <w:autoSpaceDN w:val="0"/>
        <w:autoSpaceDE w:val="0"/>
        <w:widowControl/>
        <w:spacing w:line="614" w:lineRule="exact" w:before="24" w:after="46"/>
        <w:ind w:left="504" w:right="2304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関数名：</w:t>
      </w:r>
      <w:r>
        <w:rPr>
          <w:rFonts w:ascii="" w:hAnsi="" w:eastAsia=""/>
          <w:b w:val="0"/>
          <w:i w:val="0"/>
          <w:color w:val="000000"/>
          <w:sz w:val="52"/>
        </w:rPr>
        <w:t>pw3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引数：整数値1つ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戻り値：整数値１つ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実行内容：引数で受け取った値の3乗を戻り値として返す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7541"/>
        <w:gridCol w:w="7541"/>
      </w:tblGrid>
      <w:tr>
        <w:trPr>
          <w:trHeight w:hRule="exact" w:val="5664"/>
        </w:trPr>
        <w:tc>
          <w:tcPr>
            <w:tcW w:type="dxa" w:w="1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78" w:val="left"/>
              </w:tabs>
              <w:autoSpaceDE w:val="0"/>
              <w:widowControl/>
              <w:spacing w:line="600" w:lineRule="exact" w:before="114" w:after="0"/>
              <w:ind w:left="34" w:right="187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int 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pw3 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(int x);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{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int x, y;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printf("x = "); scanf("%d", &amp;x);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y = pw3(x);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printf("the third power of %d = %d¥n", x, y); 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int 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pw3 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(int x)</w:t>
            </w:r>
          </w:p>
          <w:p>
            <w:pPr>
              <w:autoSpaceDN w:val="0"/>
              <w:tabs>
                <w:tab w:pos="1578" w:val="left"/>
              </w:tabs>
              <w:autoSpaceDE w:val="0"/>
              <w:widowControl/>
              <w:spacing w:line="670" w:lineRule="exact" w:before="50" w:after="0"/>
              <w:ind w:left="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{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return (x*x*x)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94.0" w:type="dxa"/>
            </w:tblPr>
            <w:tblGrid>
              <w:gridCol w:w="15060"/>
            </w:tblGrid>
            <w:tr>
              <w:trPr>
                <w:trHeight w:hRule="exact" w:val="1536"/>
              </w:trPr>
              <w:tc>
                <w:tcPr>
                  <w:tcW w:type="dxa" w:w="4740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6" w:lineRule="exact" w:before="46" w:after="0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実行結果例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x = 5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the third power of 5 = 125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8"/>
        </w:trPr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20" w:after="0"/>
              <w:ind w:left="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}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64" w:after="0"/>
              <w:ind w:left="0" w:right="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8" w:right="900" w:bottom="144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0"/>
        <w:gridCol w:w="3770"/>
        <w:gridCol w:w="3770"/>
        <w:gridCol w:w="3770"/>
      </w:tblGrid>
      <w:tr>
        <w:trPr>
          <w:trHeight w:hRule="exact" w:val="1402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24"/>
            <w:gridSpan w:val="2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4" w:lineRule="exact" w:before="25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1106" w:after="0"/>
              <w:ind w:left="0" w:right="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25</w:t>
            </w:r>
          </w:p>
        </w:tc>
      </w:tr>
      <w:tr>
        <w:trPr>
          <w:trHeight w:hRule="exact" w:val="1586"/>
        </w:trPr>
        <w:tc>
          <w:tcPr>
            <w:tcW w:type="dxa" w:w="144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84" w:after="0"/>
              <w:ind w:left="160" w:right="43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以下の関数を作成し，実行結果とともに示せ．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関数名：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pw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引数：整数値2つ→x, y</w:t>
            </w:r>
          </w:p>
        </w:tc>
        <w:tc>
          <w:tcPr>
            <w:tcW w:type="dxa" w:w="3770"/>
            <w:vMerge/>
            <w:tcBorders/>
          </w:tcPr>
          <w:p/>
        </w:tc>
      </w:tr>
      <w:tr>
        <w:trPr>
          <w:trHeight w:hRule="exact" w:val="2794"/>
        </w:trPr>
        <w:tc>
          <w:tcPr>
            <w:tcW w:type="dxa" w:w="13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60" w:after="0"/>
              <w:ind w:left="16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戻り値：整数値１つ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実行内容：（第1引数）の（第2引数）乗を戻り値として返す→</w:t>
            </w:r>
          </w:p>
          <w:p>
            <w:pPr>
              <w:autoSpaceDN w:val="0"/>
              <w:tabs>
                <w:tab w:pos="1582" w:val="left"/>
              </w:tabs>
              <w:autoSpaceDE w:val="0"/>
              <w:widowControl/>
              <w:spacing w:line="560" w:lineRule="exact" w:before="142" w:after="0"/>
              <w:ind w:left="38" w:right="79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int  pw(int x, int y);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{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int x, y, z;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78" w:lineRule="exact" w:before="312" w:after="0"/>
              <w:ind w:left="1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>x</w:t>
            </w:r>
            <w:r>
              <w:rPr>
                <w:rFonts w:ascii="" w:hAnsi="" w:eastAsia=""/>
                <w:b w:val="0"/>
                <w:i w:val="0"/>
                <w:color w:val="000000"/>
                <w:sz w:val="58"/>
              </w:rPr>
              <w:t>y</w:t>
            </w:r>
          </w:p>
        </w:tc>
        <w:tc>
          <w:tcPr>
            <w:tcW w:type="dxa" w:w="3770"/>
            <w:vMerge/>
            <w:tcBorders/>
          </w:tcPr>
          <w:p/>
        </w:tc>
      </w:tr>
      <w:tr>
        <w:trPr>
          <w:trHeight w:hRule="exact" w:val="5638"/>
        </w:trPr>
        <w:tc>
          <w:tcPr>
            <w:tcW w:type="dxa" w:w="144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printf("x = "); scanf("%d", &amp;x); printf("y = "); scanf("%d", &amp;y);</w:t>
            </w:r>
          </w:p>
          <w:p>
            <w:pPr>
              <w:autoSpaceDN w:val="0"/>
              <w:tabs>
                <w:tab w:pos="1582" w:val="left"/>
                <w:tab w:pos="3126" w:val="left"/>
              </w:tabs>
              <w:autoSpaceDE w:val="0"/>
              <w:widowControl/>
              <w:spacing w:line="556" w:lineRule="exact" w:before="114" w:after="0"/>
              <w:ind w:left="38" w:right="3168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z = pw(x, y);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printf(" %d^%d = %d¥n", x, y, z); </w:t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int  pw(int x, int y)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{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int i, p = 1;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 /* 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初期値を１にすること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*/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for (i = 1; i &lt;= y; i++)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p *= x;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22.0" w:type="dxa"/>
            </w:tblPr>
            <w:tblGrid>
              <w:gridCol w:w="14464"/>
            </w:tblGrid>
            <w:tr>
              <w:trPr>
                <w:trHeight w:hRule="exact" w:val="2028"/>
              </w:trPr>
              <w:tc>
                <w:tcPr>
                  <w:tcW w:type="dxa" w:w="2260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2" w:lineRule="exact" w:before="56" w:after="0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実行結果例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x = 5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y = 3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5^3 = 125</w:t>
                  </w:r>
                </w:p>
              </w:tc>
            </w:tr>
          </w:tbl>
          <w:p>
            <w:pPr>
              <w:autoSpaceDN w:val="0"/>
              <w:tabs>
                <w:tab w:pos="1582" w:val="left"/>
              </w:tabs>
              <w:autoSpaceDE w:val="0"/>
              <w:widowControl/>
              <w:spacing w:line="562" w:lineRule="exact" w:before="204" w:after="0"/>
              <w:ind w:left="38" w:right="10512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 xml:space="preserve">return p;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60"/>
              </w:rPr>
              <w:t>}</w:t>
            </w:r>
          </w:p>
        </w:tc>
        <w:tc>
          <w:tcPr>
            <w:tcW w:type="dxa" w:w="37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8" w:right="900" w:bottom="144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81"/>
        <w:gridCol w:w="5081"/>
        <w:gridCol w:w="5081"/>
      </w:tblGrid>
      <w:tr>
        <w:trPr>
          <w:trHeight w:hRule="exact" w:val="1402"/>
        </w:trPr>
        <w:tc>
          <w:tcPr>
            <w:tcW w:type="dxa" w:w="2140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84"/>
            <w:gridSpan w:val="2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4" w:lineRule="exact" w:before="25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5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再帰呼び出しを利用すること</w:t>
            </w:r>
          </w:p>
        </w:tc>
      </w:tr>
      <w:tr>
        <w:trPr>
          <w:trHeight w:hRule="exact" w:val="2540"/>
        </w:trPr>
        <w:tc>
          <w:tcPr>
            <w:tcW w:type="dxa" w:w="152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84" w:after="0"/>
              <w:ind w:left="38" w:right="51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以下の関数を作成し，実行結果とともに示せ．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関数名：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func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引数：整数値2つ，ただし，（第1引数）≦（第2引数）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戻り値：整数値１つ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実行内容：</w:t>
            </w:r>
            <w:r>
              <w:rPr>
                <w:rFonts w:ascii="" w:hAnsi="" w:eastAsia=""/>
                <w:b w:val="0"/>
                <w:i w:val="0"/>
                <w:color w:val="000000"/>
                <w:sz w:val="51"/>
              </w:rPr>
              <w:t>（第1引数）から（第2引数）までの和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を戻り値として返す</w:t>
            </w:r>
          </w:p>
        </w:tc>
      </w:tr>
      <w:tr>
        <w:trPr>
          <w:trHeight w:hRule="exact" w:val="7646"/>
        </w:trPr>
        <w:tc>
          <w:tcPr>
            <w:tcW w:type="dxa" w:w="104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174" w:val="left"/>
                <w:tab w:pos="1582" w:val="left"/>
              </w:tabs>
              <w:autoSpaceDE w:val="0"/>
              <w:widowControl/>
              <w:spacing w:line="492" w:lineRule="exact" w:before="90" w:after="0"/>
              <w:ind w:left="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#include &lt;stdio.h&gt;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int func(int a, int b);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{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int x , y, z;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printf("x = "); scanf("%d", &amp;x);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printf("y = "); scanf("%d", &amp;y);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z = func(x, y);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printf("%d 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〜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%d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の和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= %d¥n", x, y, z); 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int func(int a, int b) 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 xml:space="preserve">/* 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最初に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a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≦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b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>のチェックをすべき</w:t>
            </w:r>
            <w:r>
              <w:rPr>
                <w:rFonts w:ascii="" w:hAnsi="" w:eastAsia=""/>
                <w:b w:val="0"/>
                <w:i w:val="0"/>
                <w:color w:val="FF0000"/>
                <w:sz w:val="38"/>
              </w:rPr>
              <w:t xml:space="preserve">*/ 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{   if(a==b)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return(b);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else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 xml:space="preserve">return(a + func(a+1, b));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}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4820"/>
            </w:tblGrid>
            <w:tr>
              <w:trPr>
                <w:trHeight w:hRule="exact" w:val="2756"/>
              </w:trPr>
              <w:tc>
                <w:tcPr>
                  <w:tcW w:type="dxa" w:w="4762"/>
                  <w:tcBorders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8" w:lineRule="exact" w:before="46" w:after="0"/>
                    <w:ind w:left="17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3〜5の和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→ 3 + （4〜5の和）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→ 3 + (4 + （5〜5の和）)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 xml:space="preserve">→ 3 + (4 + (5))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3 ~ 5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の和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= 12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1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.99999999999909" w:type="dxa"/>
            </w:tblPr>
            <w:tblGrid>
              <w:gridCol w:w="4820"/>
            </w:tblGrid>
            <w:tr>
              <w:trPr>
                <w:trHeight w:hRule="exact" w:val="2754"/>
              </w:trPr>
              <w:tc>
                <w:tcPr>
                  <w:tcW w:type="dxa" w:w="4746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8" w:lineRule="exact" w:before="42" w:after="0"/>
                    <w:ind w:left="138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func(3,5)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→ 3 + func(4, 5)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→ 3 + (4 + func(5, 5))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 xml:space="preserve">→ 3 + (4 + (5))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3 ~ 5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の和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= 12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4" w:lineRule="exact" w:before="178" w:after="0"/>
              <w:ind w:left="0" w:right="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8" w:right="740" w:bottom="60" w:left="8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7"/>
        <w:gridCol w:w="3037"/>
        <w:gridCol w:w="3037"/>
        <w:gridCol w:w="3037"/>
        <w:gridCol w:w="3037"/>
      </w:tblGrid>
      <w:tr>
        <w:trPr>
          <w:trHeight w:hRule="exact" w:val="1442"/>
        </w:trPr>
        <w:tc>
          <w:tcPr>
            <w:tcW w:type="dxa" w:w="2162"/>
            <w:gridSpan w:val="2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1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解答例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2200" cy="254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44"/>
            <w:gridSpan w:val="2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4" w:lineRule="exact" w:before="25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000000"/>
                <w:sz w:val="90"/>
              </w:rPr>
              <w:t>6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5.9999999999991" w:type="dxa"/>
            </w:tblPr>
            <w:tblGrid>
              <w:gridCol w:w="3660"/>
            </w:tblGrid>
            <w:tr>
              <w:trPr>
                <w:trHeight w:hRule="exact" w:val="5282"/>
              </w:trPr>
              <w:tc>
                <w:tcPr>
                  <w:tcW w:type="dxa" w:w="3328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2" w:lineRule="exact" w:before="52" w:after="0"/>
                    <w:ind w:left="140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実行結果例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入力= 20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(min=20, max=20)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入力= 11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(min=11, max=20)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入力= 100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(min=11, max=100)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入力= -7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(min=-7, max=100)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 xml:space="preserve">入力= 77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8"/>
                    </w:rPr>
                    <w:t>(min=-7, max=100)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80"/>
        </w:trPr>
        <w:tc>
          <w:tcPr>
            <w:tcW w:type="dxa" w:w="1150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9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以下の関数を作成し，実行結果とともに示せ．</w:t>
            </w:r>
          </w:p>
          <w:p>
            <w:pPr>
              <w:autoSpaceDN w:val="0"/>
              <w:autoSpaceDE w:val="0"/>
              <w:widowControl/>
              <w:spacing w:line="498" w:lineRule="exact" w:before="26" w:after="0"/>
              <w:ind w:left="0" w:right="720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関数名：min_max_char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引数：char型の整数1つ</w:t>
            </w:r>
          </w:p>
          <w:p>
            <w:pPr>
              <w:autoSpaceDN w:val="0"/>
              <w:autoSpaceDE w:val="0"/>
              <w:widowControl/>
              <w:spacing w:line="508" w:lineRule="exact" w:before="12" w:after="0"/>
              <w:ind w:left="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戻り値：無し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実行内容：これまでに入力されたchar型の整数の中で最小値と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最大値を答える関数を作成し，実行結果とともに示せ．</w:t>
            </w:r>
          </w:p>
        </w:tc>
        <w:tc>
          <w:tcPr>
            <w:tcW w:type="dxa" w:w="303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60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20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42"/>
              </w:rPr>
              <w:t>void min_max_char(char c);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46" w:after="0"/>
              <w:ind w:left="3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6666"/>
                <w:sz w:val="38"/>
              </w:rPr>
              <w:t>static</w:t>
            </w:r>
            <w:r>
              <w:rPr>
                <w:rFonts w:ascii="" w:hAnsi="" w:eastAsia=""/>
                <w:b w:val="0"/>
                <w:i w:val="0"/>
                <w:color w:val="336666"/>
                <w:sz w:val="38"/>
              </w:rPr>
              <w:t>記憶クラス指定子</w:t>
            </w:r>
          </w:p>
        </w:tc>
        <w:tc>
          <w:tcPr>
            <w:tcW w:type="dxa" w:w="303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162"/>
            <w:gridSpan w:val="2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main()</w:t>
            </w:r>
          </w:p>
        </w:tc>
        <w:tc>
          <w:tcPr>
            <w:tcW w:type="dxa" w:w="9344"/>
            <w:gridSpan w:val="2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25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8"/>
              </w:rPr>
              <w:t>を利用する場合</w:t>
            </w:r>
          </w:p>
        </w:tc>
        <w:tc>
          <w:tcPr>
            <w:tcW w:type="dxa" w:w="3037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9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{</w:t>
            </w:r>
          </w:p>
        </w:tc>
        <w:tc>
          <w:tcPr>
            <w:tcW w:type="dxa" w:w="10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54" w:after="0"/>
              <w:ind w:left="658" w:right="662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 xml:space="preserve">char x, i;  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 xml:space="preserve">int xx;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for(i=0; i&lt;5; i++) {</w:t>
            </w:r>
          </w:p>
        </w:tc>
        <w:tc>
          <w:tcPr>
            <w:tcW w:type="dxa" w:w="3037"/>
            <w:vMerge/>
            <w:tcBorders/>
          </w:tcPr>
          <w:p/>
        </w:tc>
      </w:tr>
      <w:tr>
        <w:trPr>
          <w:trHeight w:hRule="exact" w:val="2220"/>
        </w:trPr>
        <w:tc>
          <w:tcPr>
            <w:tcW w:type="dxa" w:w="151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6.0" w:type="dxa"/>
            </w:tblPr>
            <w:tblGrid>
              <w:gridCol w:w="7583"/>
              <w:gridCol w:w="7583"/>
            </w:tblGrid>
            <w:tr>
              <w:trPr>
                <w:trHeight w:hRule="exact" w:val="1322"/>
              </w:trPr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8" w:lineRule="exact" w:before="848" w:after="0"/>
                    <w:ind w:left="0" w:right="702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}</w:t>
                  </w:r>
                </w:p>
              </w:tc>
              <w:tc>
                <w:tcPr>
                  <w:tcW w:type="dxa" w:w="1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6" w:lineRule="exact" w:before="54" w:after="0"/>
                    <w:ind w:left="702" w:right="158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printf(“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入力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= "); scanf("%d", &amp;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42"/>
                    </w:rPr>
                    <w:t>xx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 xml:space="preserve">);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42"/>
                    </w:rPr>
                    <w:t xml:space="preserve">x=(char)xx; </w:t>
                  </w:r>
                  <w:r>
                    <w:rPr>
                      <w:rFonts w:ascii="" w:hAnsi="" w:eastAsia=""/>
                      <w:b w:val="0"/>
                      <w:i w:val="0"/>
                      <w:color w:val="0000FF"/>
                      <w:sz w:val="42"/>
                    </w:rPr>
                    <w:t>min_max_char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42"/>
                    </w:rPr>
                    <w:t>(x);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56" w:lineRule="exact" w:before="0" w:after="0"/>
              <w:ind w:left="60" w:right="86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void min_max_char(char c)</w:t>
            </w:r>
          </w:p>
        </w:tc>
      </w:tr>
      <w:tr>
        <w:trPr>
          <w:trHeight w:hRule="exact" w:val="520"/>
        </w:trPr>
        <w:tc>
          <w:tcPr>
            <w:tcW w:type="dxa" w:w="9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0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{</w:t>
            </w:r>
          </w:p>
        </w:tc>
        <w:tc>
          <w:tcPr>
            <w:tcW w:type="dxa" w:w="14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static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 char max = -128, min=127;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/* 初期値に注意*/</w:t>
            </w:r>
          </w:p>
        </w:tc>
      </w:tr>
      <w:tr>
        <w:trPr>
          <w:trHeight w:hRule="exact" w:val="1540"/>
        </w:trPr>
        <w:tc>
          <w:tcPr>
            <w:tcW w:type="dxa" w:w="151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10" w:after="0"/>
              <w:ind w:left="1604" w:right="275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if(c &lt; min)  min = c;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if(c &gt; max)  max = c;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printf(”min = %d, max = %d¥n", min, max);</w:t>
            </w:r>
          </w:p>
        </w:tc>
      </w:tr>
      <w:tr>
        <w:trPr>
          <w:trHeight w:hRule="exact" w:val="698"/>
        </w:trPr>
        <w:tc>
          <w:tcPr>
            <w:tcW w:type="dxa" w:w="2162"/>
            <w:gridSpan w:val="2"/>
            <w:tcBorders>
              <w:end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}</w:t>
            </w:r>
          </w:p>
        </w:tc>
        <w:tc>
          <w:tcPr>
            <w:tcW w:type="dxa" w:w="13004"/>
            <w:gridSpan w:val="3"/>
            <w:tcBorders>
              <w:start w:sz="25.733329772949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384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6666"/>
                <w:sz w:val="3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8" w:right="818" w:bottom="144" w:left="8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