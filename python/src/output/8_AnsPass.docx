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90" w:lineRule="exact" w:before="0" w:after="0"/>
        <w:ind w:left="0" w:right="0"/>
      </w:pPr>
    </w:p>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0.0" w:type="dxa"/>
      </w:tblPr>
      <w:tblGrid>
        <w:gridCol w:w="7561"/>
        <w:gridCol w:w="7561"/>
      </w:tblGrid>
      <w:tr>
        <w:trPr>
          <w:trHeight w:hRule="exact" w:val="1322"/>
        </w:trPr>
        <w:tc>
          <w:tcPr>
            <w:tcW w:type="dxa" w:w="2300"/>
            <w:tcBorders/>
            <w:tcMar>
              <w:start w:w="0" w:type="dxa"/>
              <w:end w:w="0" w:type="dxa"/>
            </w:tcMar>
          </w:tcPr>
          <w:p>
            <w:pPr>
              <w:autoSpaceDN w:val="0"/>
              <w:autoSpaceDE w:val="0"/>
              <w:widowControl/>
              <w:spacing w:line="680" w:lineRule="exact" w:before="56" w:after="0"/>
              <w:ind w:left="16" w:right="0" w:firstLine="0"/>
              <w:jc w:val="left"/>
            </w:pPr>
            <w:r>
              <w:rPr>
                <w:rFonts w:ascii="" w:hAnsi="" w:eastAsia=""/>
                <w:b w:val="0"/>
                <w:i w:val="0"/>
                <w:color w:val="FF0000"/>
                <w:sz w:val="68"/>
              </w:rPr>
              <w:t>解答例</w:t>
            </w:r>
          </w:p>
          <w:p>
            <w:pPr>
              <w:autoSpaceDN w:val="0"/>
              <w:autoSpaceDE w:val="0"/>
              <w:widowControl/>
              <w:spacing w:line="240" w:lineRule="auto" w:before="0" w:after="0"/>
              <w:ind w:left="80" w:right="0" w:firstLine="0"/>
              <w:jc w:val="left"/>
            </w:pPr>
            <w:r>
              <w:drawing>
                <wp:inline xmlns:a="http://schemas.openxmlformats.org/drawingml/2006/main" xmlns:pic="http://schemas.openxmlformats.org/drawingml/2006/picture">
                  <wp:extent cx="1092200" cy="2540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92200" cy="254000"/>
                          </a:xfrm>
                          <a:prstGeom prst="rect"/>
                        </pic:spPr>
                      </pic:pic>
                    </a:graphicData>
                  </a:graphic>
                </wp:inline>
              </w:drawing>
            </w:r>
          </w:p>
        </w:tc>
        <w:tc>
          <w:tcPr>
            <w:tcW w:type="dxa" w:w="7740"/>
            <w:tcBorders/>
            <w:tcMar>
              <w:start w:w="0" w:type="dxa"/>
              <w:end w:w="0" w:type="dxa"/>
            </w:tcMar>
          </w:tcPr>
          <w:p>
            <w:pPr>
              <w:autoSpaceDN w:val="0"/>
              <w:autoSpaceDE w:val="0"/>
              <w:widowControl/>
              <w:spacing w:line="1006" w:lineRule="exact" w:before="256" w:after="0"/>
              <w:ind w:left="268" w:right="0" w:firstLine="0"/>
              <w:jc w:val="left"/>
            </w:pPr>
            <w:r>
              <w:rPr>
                <w:rFonts w:ascii="" w:hAnsi="" w:eastAsia=""/>
                <w:b w:val="0"/>
                <w:i w:val="0"/>
                <w:color w:val="000000"/>
                <w:sz w:val="90"/>
              </w:rPr>
              <w:t>課題</w:t>
            </w:r>
            <w:r>
              <w:rPr>
                <w:rFonts w:ascii="" w:hAnsi="" w:eastAsia=""/>
                <w:b w:val="0"/>
                <w:i w:val="0"/>
                <w:color w:val="000000"/>
                <w:sz w:val="90"/>
              </w:rPr>
              <w:t>A</w:t>
            </w:r>
          </w:p>
        </w:tc>
      </w:tr>
    </w:tbl>
    <w:p>
      <w:pPr>
        <w:autoSpaceDN w:val="0"/>
        <w:autoSpaceDE w:val="0"/>
        <w:widowControl/>
        <w:spacing w:line="496" w:lineRule="exact" w:before="226" w:after="0"/>
        <w:ind w:left="584" w:right="0" w:hanging="580"/>
        <w:jc w:val="left"/>
      </w:pPr>
      <w:r>
        <w:rPr>
          <w:rFonts w:ascii="" w:hAnsi="" w:eastAsia=""/>
          <w:b w:val="0"/>
          <w:i w:val="0"/>
          <w:color w:val="336666"/>
          <w:sz w:val="30"/>
        </w:rPr>
        <w:t>¢</w:t>
      </w:r>
      <w:r>
        <w:rPr>
          <w:rFonts w:ascii="" w:hAnsi="" w:eastAsia=""/>
          <w:b w:val="0"/>
          <w:i w:val="0"/>
          <w:color w:val="000000"/>
          <w:sz w:val="42"/>
        </w:rPr>
        <w:t xml:space="preserve"> キーボードから入力した文字列の全ての文字コード</w:t>
      </w:r>
      <w:r>
        <w:rPr>
          <w:rFonts w:ascii="" w:hAnsi="" w:eastAsia=""/>
          <w:b w:val="0"/>
          <w:i w:val="0"/>
          <w:color w:val="000000"/>
          <w:sz w:val="42"/>
        </w:rPr>
        <w:t>(¥0</w:t>
      </w:r>
      <w:r>
        <w:rPr>
          <w:rFonts w:ascii="" w:hAnsi="" w:eastAsia=""/>
          <w:b w:val="0"/>
          <w:i w:val="0"/>
          <w:color w:val="000000"/>
          <w:sz w:val="42"/>
        </w:rPr>
        <w:t>を含む</w:t>
      </w:r>
      <w:r>
        <w:rPr>
          <w:rFonts w:ascii="" w:hAnsi="" w:eastAsia=""/>
          <w:b w:val="0"/>
          <w:i w:val="0"/>
          <w:color w:val="000000"/>
          <w:sz w:val="42"/>
        </w:rPr>
        <w:t>)</w:t>
      </w:r>
      <w:r>
        <w:rPr>
          <w:rFonts w:ascii="" w:hAnsi="" w:eastAsia=""/>
          <w:b w:val="0"/>
          <w:i w:val="0"/>
          <w:color w:val="000000"/>
          <w:sz w:val="42"/>
        </w:rPr>
        <w:t>を画面表示する関</w:t>
      </w:r>
      <w:r>
        <w:rPr>
          <w:rFonts w:ascii="" w:hAnsi="" w:eastAsia=""/>
          <w:b w:val="0"/>
          <w:i w:val="0"/>
          <w:color w:val="000000"/>
          <w:sz w:val="42"/>
        </w:rPr>
        <w:t>数を用いたプログラムを作成しなさい．ただし，関数の実引数は「文字配列の名前</w:t>
      </w:r>
      <w:r>
        <w:rPr>
          <w:rFonts w:ascii="" w:hAnsi="" w:eastAsia=""/>
          <w:b w:val="0"/>
          <w:i w:val="0"/>
          <w:color w:val="000000"/>
          <w:sz w:val="42"/>
        </w:rPr>
        <w:t>（配列の先頭アドレス）」だけとすること．</w:t>
      </w:r>
    </w:p>
    <w:p>
      <w:pPr>
        <w:autoSpaceDN w:val="0"/>
        <w:tabs>
          <w:tab w:pos="584" w:val="left"/>
        </w:tabs>
        <w:autoSpaceDE w:val="0"/>
        <w:widowControl/>
        <w:spacing w:line="496" w:lineRule="exact" w:before="146" w:after="68"/>
        <w:ind w:left="4" w:right="0" w:firstLine="0"/>
        <w:jc w:val="left"/>
      </w:pPr>
      <w:r>
        <w:rPr>
          <w:rFonts w:ascii="" w:hAnsi="" w:eastAsia=""/>
          <w:b w:val="0"/>
          <w:i w:val="0"/>
          <w:color w:val="336666"/>
          <w:sz w:val="30"/>
        </w:rPr>
        <w:t>¢</w:t>
      </w:r>
      <w:r>
        <w:rPr>
          <w:rFonts w:ascii="" w:hAnsi="" w:eastAsia=""/>
          <w:b w:val="0"/>
          <w:i w:val="0"/>
          <w:color w:val="000000"/>
          <w:sz w:val="42"/>
        </w:rPr>
        <w:t xml:space="preserve"> 作成したプログラムと文字列として自分の名字を入力した場合の実行結果を確認</w:t>
      </w:r>
      <w:r>
        <w:tab/>
      </w:r>
      <w:r>
        <w:rPr>
          <w:rFonts w:ascii="" w:hAnsi="" w:eastAsia=""/>
          <w:b w:val="0"/>
          <w:i w:val="0"/>
          <w:color w:val="000000"/>
          <w:sz w:val="42"/>
        </w:rPr>
        <w:t>すること．</w:t>
      </w:r>
    </w:p>
    <w:tbl>
      <w:tblPr>
        <w:tblW w:type="auto" w:w="0"/>
        <w:tblLayout w:type="fixed"/>
        <w:tblLook w:firstColumn="1" w:firstRow="1" w:lastColumn="0" w:lastRow="0" w:noHBand="0" w:noVBand="1" w:val="04A0"/>
        <w:tblInd w:w="0.0" w:type="dxa"/>
      </w:tblPr>
      <w:tblGrid>
        <w:gridCol w:w="3780"/>
        <w:gridCol w:w="3780"/>
        <w:gridCol w:w="3780"/>
        <w:gridCol w:w="3780"/>
      </w:tblGrid>
      <w:tr>
        <w:trPr>
          <w:trHeight w:hRule="exact" w:val="822"/>
        </w:trPr>
        <w:tc>
          <w:tcPr>
            <w:tcW w:type="dxa" w:w="7270"/>
            <w:vMerge w:val="restart"/>
            <w:tcBorders/>
            <w:tcMar>
              <w:start w:w="0" w:type="dxa"/>
              <w:end w:w="0" w:type="dxa"/>
            </w:tcMar>
            <w:tcMar>
              <w:start w:w="0" w:type="dxa"/>
              <w:end w:w="0" w:type="dxa"/>
            </w:tcMar>
          </w:tcPr>
          <w:p>
            <w:pPr>
              <w:autoSpaceDN w:val="0"/>
              <w:autoSpaceDE w:val="0"/>
              <w:widowControl/>
              <w:spacing w:line="582" w:lineRule="exact" w:before="400" w:after="0"/>
              <w:ind w:left="0" w:right="0" w:firstLine="0"/>
              <w:jc w:val="left"/>
            </w:pPr>
            <w:r>
              <w:rPr>
                <w:rFonts w:ascii="" w:hAnsi="" w:eastAsia=""/>
                <w:b w:val="0"/>
                <w:i w:val="0"/>
                <w:color w:val="000000"/>
                <w:sz w:val="52"/>
              </w:rPr>
              <w:t>#include &lt;stdio.h&gt;</w:t>
            </w:r>
          </w:p>
        </w:tc>
        <w:tc>
          <w:tcPr>
            <w:tcW w:type="dxa" w:w="40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60" w:after="0"/>
              <w:ind w:left="0" w:right="0" w:firstLine="0"/>
              <w:jc w:val="center"/>
            </w:pPr>
            <w:r>
              <w:drawing>
                <wp:inline xmlns:a="http://schemas.openxmlformats.org/drawingml/2006/main" xmlns:pic="http://schemas.openxmlformats.org/drawingml/2006/picture">
                  <wp:extent cx="167640" cy="455295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167640" cy="4552950"/>
                          </a:xfrm>
                          <a:prstGeom prst="rect"/>
                        </pic:spPr>
                      </pic:pic>
                    </a:graphicData>
                  </a:graphic>
                </wp:inline>
              </w:drawing>
            </w:r>
          </w:p>
        </w:tc>
        <w:tc>
          <w:tcPr>
            <w:tcW w:type="dxa" w:w="6900"/>
            <w:gridSpan w:val="2"/>
            <w:tcBorders/>
            <w:tcMar>
              <w:start w:w="0" w:type="dxa"/>
              <w:end w:w="0" w:type="dxa"/>
            </w:tcMar>
            <w:tcMar>
              <w:start w:w="0" w:type="dxa"/>
              <w:end w:w="0" w:type="dxa"/>
            </w:tcMar>
          </w:tcPr>
          <w:p>
            <w:pPr>
              <w:autoSpaceDN w:val="0"/>
              <w:autoSpaceDE w:val="0"/>
              <w:widowControl/>
              <w:spacing w:line="580" w:lineRule="exact" w:before="242" w:after="0"/>
              <w:ind w:left="116" w:right="0" w:firstLine="0"/>
              <w:jc w:val="left"/>
            </w:pPr>
            <w:r>
              <w:rPr>
                <w:rFonts w:ascii="" w:hAnsi="" w:eastAsia=""/>
                <w:b w:val="0"/>
                <w:i w:val="0"/>
                <w:color w:val="000000"/>
                <w:sz w:val="52"/>
              </w:rPr>
              <w:t>void func( char nn[ ] )</w:t>
            </w:r>
          </w:p>
        </w:tc>
      </w:tr>
      <w:tr>
        <w:trPr>
          <w:trHeight w:hRule="exact" w:val="160"/>
        </w:trPr>
        <w:tc>
          <w:tcPr>
            <w:tcW w:type="dxa" w:w="3780"/>
            <w:vMerge/>
            <w:tcBorders/>
          </w:tcPr>
          <w:p/>
        </w:tc>
        <w:tc>
          <w:tcPr>
            <w:tcW w:type="dxa" w:w="3780"/>
            <w:vMerge/>
            <w:tcBorders/>
          </w:tcPr>
          <w:p/>
        </w:tc>
        <w:tc>
          <w:tcPr>
            <w:tcW w:type="dxa" w:w="690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582" w:lineRule="exact" w:before="38" w:after="0"/>
              <w:ind w:left="116" w:right="0" w:firstLine="0"/>
              <w:jc w:val="left"/>
            </w:pPr>
            <w:r>
              <w:rPr>
                <w:rFonts w:ascii="" w:hAnsi="" w:eastAsia=""/>
                <w:b w:val="0"/>
                <w:i w:val="0"/>
                <w:color w:val="000000"/>
                <w:sz w:val="52"/>
              </w:rPr>
              <w:t>{    int i=0;</w:t>
            </w:r>
          </w:p>
        </w:tc>
      </w:tr>
      <w:tr>
        <w:trPr>
          <w:trHeight w:hRule="exact" w:val="460"/>
        </w:trPr>
        <w:tc>
          <w:tcPr>
            <w:tcW w:type="dxa" w:w="7270"/>
            <w:vMerge w:val="restart"/>
            <w:tcBorders/>
            <w:tcMar>
              <w:start w:w="0" w:type="dxa"/>
              <w:end w:w="0" w:type="dxa"/>
            </w:tcMar>
            <w:tcMar>
              <w:start w:w="0" w:type="dxa"/>
              <w:end w:w="0" w:type="dxa"/>
            </w:tcMar>
          </w:tcPr>
          <w:p>
            <w:pPr>
              <w:autoSpaceDN w:val="0"/>
              <w:autoSpaceDE w:val="0"/>
              <w:widowControl/>
              <w:spacing w:line="580" w:lineRule="exact" w:before="38" w:after="0"/>
              <w:ind w:left="0" w:right="0" w:firstLine="0"/>
              <w:jc w:val="left"/>
            </w:pPr>
            <w:r>
              <w:rPr>
                <w:rFonts w:ascii="" w:hAnsi="" w:eastAsia=""/>
                <w:b w:val="0"/>
                <w:i w:val="0"/>
                <w:color w:val="000000"/>
                <w:sz w:val="52"/>
              </w:rPr>
              <w:t>void func( char nn[ ] );</w:t>
            </w:r>
          </w:p>
        </w:tc>
        <w:tc>
          <w:tcPr>
            <w:tcW w:type="dxa" w:w="3780"/>
            <w:vMerge/>
            <w:tcBorders/>
          </w:tcPr>
          <w:p/>
        </w:tc>
        <w:tc>
          <w:tcPr>
            <w:tcW w:type="dxa" w:w="7560"/>
            <w:gridSpan w:val="2"/>
            <w:vMerge/>
            <w:tcBorders/>
          </w:tcPr>
          <w:p/>
        </w:tc>
      </w:tr>
      <w:tr>
        <w:trPr>
          <w:trHeight w:hRule="exact" w:val="620"/>
        </w:trPr>
        <w:tc>
          <w:tcPr>
            <w:tcW w:type="dxa" w:w="3780"/>
            <w:vMerge/>
            <w:tcBorders/>
          </w:tcPr>
          <w:p/>
        </w:tc>
        <w:tc>
          <w:tcPr>
            <w:tcW w:type="dxa" w:w="3780"/>
            <w:vMerge/>
            <w:tcBorders/>
          </w:tcPr>
          <w:p/>
        </w:tc>
        <w:tc>
          <w:tcPr>
            <w:tcW w:type="dxa" w:w="6900"/>
            <w:gridSpan w:val="2"/>
            <w:tcBorders/>
            <w:tcMar>
              <w:start w:w="0" w:type="dxa"/>
              <w:end w:w="0" w:type="dxa"/>
            </w:tcMar>
            <w:tcMar>
              <w:start w:w="0" w:type="dxa"/>
              <w:end w:w="0" w:type="dxa"/>
            </w:tcMar>
          </w:tcPr>
          <w:p>
            <w:pPr>
              <w:autoSpaceDN w:val="0"/>
              <w:autoSpaceDE w:val="0"/>
              <w:widowControl/>
              <w:spacing w:line="582" w:lineRule="exact" w:before="38" w:after="0"/>
              <w:ind w:left="826" w:right="0" w:firstLine="0"/>
              <w:jc w:val="left"/>
            </w:pPr>
            <w:r>
              <w:rPr>
                <w:rFonts w:ascii="" w:hAnsi="" w:eastAsia=""/>
                <w:b w:val="0"/>
                <w:i w:val="0"/>
                <w:color w:val="000000"/>
                <w:sz w:val="52"/>
              </w:rPr>
              <w:t>printf("%s ¥n", nn);</w:t>
            </w:r>
          </w:p>
        </w:tc>
      </w:tr>
      <w:tr>
        <w:trPr>
          <w:trHeight w:hRule="exact" w:val="620"/>
        </w:trPr>
        <w:tc>
          <w:tcPr>
            <w:tcW w:type="dxa" w:w="7270"/>
            <w:vMerge w:val="restart"/>
            <w:tcBorders/>
            <w:tcMar>
              <w:start w:w="0" w:type="dxa"/>
              <w:end w:w="0" w:type="dxa"/>
            </w:tcMar>
            <w:tcMar>
              <w:start w:w="0" w:type="dxa"/>
              <w:end w:w="0" w:type="dxa"/>
            </w:tcMar>
          </w:tcPr>
          <w:p>
            <w:pPr>
              <w:autoSpaceDN w:val="0"/>
              <w:autoSpaceDE w:val="0"/>
              <w:widowControl/>
              <w:spacing w:line="582" w:lineRule="exact" w:before="176" w:after="0"/>
              <w:ind w:left="0" w:right="0" w:firstLine="0"/>
              <w:jc w:val="left"/>
            </w:pPr>
            <w:r>
              <w:rPr>
                <w:rFonts w:ascii="" w:hAnsi="" w:eastAsia=""/>
                <w:b w:val="0"/>
                <w:i w:val="0"/>
                <w:color w:val="000000"/>
                <w:sz w:val="52"/>
              </w:rPr>
              <w:t>int main(void)</w:t>
            </w:r>
          </w:p>
        </w:tc>
        <w:tc>
          <w:tcPr>
            <w:tcW w:type="dxa" w:w="3780"/>
            <w:vMerge/>
            <w:tcBorders/>
          </w:tcPr>
          <w:p/>
        </w:tc>
        <w:tc>
          <w:tcPr>
            <w:tcW w:type="dxa" w:w="6900"/>
            <w:gridSpan w:val="2"/>
            <w:tcBorders/>
            <w:tcMar>
              <w:start w:w="0" w:type="dxa"/>
              <w:end w:w="0" w:type="dxa"/>
            </w:tcMar>
            <w:tcMar>
              <w:start w:w="0" w:type="dxa"/>
              <w:end w:w="0" w:type="dxa"/>
            </w:tcMar>
          </w:tcPr>
          <w:p>
            <w:pPr>
              <w:autoSpaceDN w:val="0"/>
              <w:autoSpaceDE w:val="0"/>
              <w:widowControl/>
              <w:spacing w:line="582" w:lineRule="exact" w:before="18" w:after="0"/>
              <w:ind w:left="826" w:right="0" w:firstLine="0"/>
              <w:jc w:val="left"/>
            </w:pPr>
            <w:r>
              <w:rPr>
                <w:rFonts w:ascii="" w:hAnsi="" w:eastAsia=""/>
                <w:b w:val="0"/>
                <w:i w:val="0"/>
                <w:color w:val="000000"/>
                <w:sz w:val="52"/>
              </w:rPr>
              <w:t>do {</w:t>
            </w:r>
          </w:p>
        </w:tc>
      </w:tr>
      <w:tr>
        <w:trPr>
          <w:trHeight w:hRule="exact" w:val="140"/>
        </w:trPr>
        <w:tc>
          <w:tcPr>
            <w:tcW w:type="dxa" w:w="3780"/>
            <w:vMerge/>
            <w:tcBorders/>
          </w:tcPr>
          <w:p/>
        </w:tc>
        <w:tc>
          <w:tcPr>
            <w:tcW w:type="dxa" w:w="3780"/>
            <w:vMerge/>
            <w:tcBorders/>
          </w:tcPr>
          <w:p/>
        </w:tc>
        <w:tc>
          <w:tcPr>
            <w:tcW w:type="dxa" w:w="690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582" w:lineRule="exact" w:before="22" w:after="0"/>
              <w:ind w:left="1536" w:right="0" w:firstLine="0"/>
              <w:jc w:val="left"/>
            </w:pPr>
            <w:r>
              <w:rPr>
                <w:rFonts w:ascii="" w:hAnsi="" w:eastAsia=""/>
                <w:b w:val="0"/>
                <w:i w:val="0"/>
                <w:color w:val="000000"/>
                <w:sz w:val="52"/>
              </w:rPr>
              <w:t>printf("%d¥n", nn[i]);</w:t>
            </w:r>
          </w:p>
        </w:tc>
      </w:tr>
      <w:tr>
        <w:trPr>
          <w:trHeight w:hRule="exact" w:val="480"/>
        </w:trPr>
        <w:tc>
          <w:tcPr>
            <w:tcW w:type="dxa" w:w="7270"/>
            <w:vMerge w:val="restart"/>
            <w:tcBorders/>
            <w:tcMar>
              <w:start w:w="0" w:type="dxa"/>
              <w:end w:w="0" w:type="dxa"/>
            </w:tcMar>
            <w:tcMar>
              <w:start w:w="0" w:type="dxa"/>
              <w:end w:w="0" w:type="dxa"/>
            </w:tcMar>
          </w:tcPr>
          <w:p>
            <w:pPr>
              <w:autoSpaceDN w:val="0"/>
              <w:autoSpaceDE w:val="0"/>
              <w:widowControl/>
              <w:spacing w:line="582" w:lineRule="exact" w:before="40" w:after="0"/>
              <w:ind w:left="0" w:right="0" w:firstLine="0"/>
              <w:jc w:val="left"/>
            </w:pPr>
            <w:r>
              <w:rPr>
                <w:rFonts w:ascii="" w:hAnsi="" w:eastAsia=""/>
                <w:b w:val="0"/>
                <w:i w:val="0"/>
                <w:color w:val="000000"/>
                <w:sz w:val="52"/>
              </w:rPr>
              <w:t xml:space="preserve">{   char ss[50]; </w:t>
            </w:r>
          </w:p>
        </w:tc>
        <w:tc>
          <w:tcPr>
            <w:tcW w:type="dxa" w:w="3780"/>
            <w:vMerge/>
            <w:tcBorders/>
          </w:tcPr>
          <w:p/>
        </w:tc>
        <w:tc>
          <w:tcPr>
            <w:tcW w:type="dxa" w:w="7560"/>
            <w:gridSpan w:val="2"/>
            <w:vMerge/>
            <w:tcBorders/>
          </w:tcPr>
          <w:p/>
        </w:tc>
      </w:tr>
      <w:tr>
        <w:trPr>
          <w:trHeight w:hRule="exact" w:val="160"/>
        </w:trPr>
        <w:tc>
          <w:tcPr>
            <w:tcW w:type="dxa" w:w="3780"/>
            <w:vMerge/>
            <w:tcBorders/>
          </w:tcPr>
          <w:p/>
        </w:tc>
        <w:tc>
          <w:tcPr>
            <w:tcW w:type="dxa" w:w="3780"/>
            <w:vMerge/>
            <w:tcBorders/>
          </w:tcPr>
          <w:p/>
        </w:tc>
        <w:tc>
          <w:tcPr>
            <w:tcW w:type="dxa" w:w="690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580" w:lineRule="exact" w:before="22" w:after="0"/>
              <w:ind w:left="826" w:right="0" w:firstLine="0"/>
              <w:jc w:val="left"/>
            </w:pPr>
            <w:r>
              <w:rPr>
                <w:rFonts w:ascii="" w:hAnsi="" w:eastAsia=""/>
                <w:b w:val="0"/>
                <w:i w:val="0"/>
                <w:color w:val="000000"/>
                <w:sz w:val="52"/>
              </w:rPr>
              <w:t>} while(nn[i++]);</w:t>
            </w:r>
          </w:p>
        </w:tc>
      </w:tr>
      <w:tr>
        <w:trPr>
          <w:trHeight w:hRule="exact" w:val="460"/>
        </w:trPr>
        <w:tc>
          <w:tcPr>
            <w:tcW w:type="dxa" w:w="7270"/>
            <w:vMerge w:val="restart"/>
            <w:tcBorders/>
            <w:tcMar>
              <w:start w:w="0" w:type="dxa"/>
              <w:end w:w="0" w:type="dxa"/>
            </w:tcMar>
            <w:tcMar>
              <w:start w:w="0" w:type="dxa"/>
              <w:end w:w="0" w:type="dxa"/>
            </w:tcMar>
          </w:tcPr>
          <w:p>
            <w:pPr>
              <w:autoSpaceDN w:val="0"/>
              <w:autoSpaceDE w:val="0"/>
              <w:widowControl/>
              <w:spacing w:line="580" w:lineRule="exact" w:before="20" w:after="0"/>
              <w:ind w:left="568" w:right="0" w:firstLine="0"/>
              <w:jc w:val="left"/>
            </w:pPr>
            <w:r>
              <w:rPr>
                <w:rFonts w:ascii="" w:hAnsi="" w:eastAsia=""/>
                <w:b w:val="0"/>
                <w:i w:val="0"/>
                <w:color w:val="000000"/>
                <w:sz w:val="52"/>
              </w:rPr>
              <w:t>printf("Input Name = ");</w:t>
            </w:r>
          </w:p>
        </w:tc>
        <w:tc>
          <w:tcPr>
            <w:tcW w:type="dxa" w:w="3780"/>
            <w:vMerge/>
            <w:tcBorders/>
          </w:tcPr>
          <w:p/>
        </w:tc>
        <w:tc>
          <w:tcPr>
            <w:tcW w:type="dxa" w:w="7560"/>
            <w:gridSpan w:val="2"/>
            <w:vMerge/>
            <w:tcBorders/>
          </w:tcPr>
          <w:p/>
        </w:tc>
      </w:tr>
      <w:tr>
        <w:trPr>
          <w:trHeight w:hRule="exact" w:val="140"/>
        </w:trPr>
        <w:tc>
          <w:tcPr>
            <w:tcW w:type="dxa" w:w="3780"/>
            <w:vMerge/>
            <w:tcBorders/>
          </w:tcPr>
          <w:p/>
        </w:tc>
        <w:tc>
          <w:tcPr>
            <w:tcW w:type="dxa" w:w="3780"/>
            <w:vMerge/>
            <w:tcBorders/>
          </w:tcPr>
          <w:p/>
        </w:tc>
        <w:tc>
          <w:tcPr>
            <w:tcW w:type="dxa" w:w="690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582" w:lineRule="exact" w:before="18" w:after="0"/>
              <w:ind w:left="116" w:right="0" w:firstLine="0"/>
              <w:jc w:val="left"/>
            </w:pPr>
            <w:r>
              <w:rPr>
                <w:rFonts w:ascii="" w:hAnsi="" w:eastAsia=""/>
                <w:b w:val="0"/>
                <w:i w:val="0"/>
                <w:color w:val="000000"/>
                <w:sz w:val="52"/>
              </w:rPr>
              <w:t>}</w:t>
            </w:r>
          </w:p>
        </w:tc>
      </w:tr>
      <w:tr>
        <w:trPr>
          <w:trHeight w:hRule="exact" w:val="460"/>
        </w:trPr>
        <w:tc>
          <w:tcPr>
            <w:tcW w:type="dxa" w:w="7270"/>
            <w:vMerge w:val="restart"/>
            <w:tcBorders/>
            <w:tcMar>
              <w:start w:w="0" w:type="dxa"/>
              <w:end w:w="0" w:type="dxa"/>
            </w:tcMar>
            <w:tcMar>
              <w:start w:w="0" w:type="dxa"/>
              <w:end w:w="0" w:type="dxa"/>
            </w:tcMar>
          </w:tcPr>
          <w:p>
            <w:pPr>
              <w:autoSpaceDN w:val="0"/>
              <w:autoSpaceDE w:val="0"/>
              <w:widowControl/>
              <w:spacing w:line="582" w:lineRule="exact" w:before="38" w:after="0"/>
              <w:ind w:left="568" w:right="0" w:firstLine="0"/>
              <w:jc w:val="left"/>
            </w:pPr>
            <w:r>
              <w:rPr>
                <w:rFonts w:ascii="" w:hAnsi="" w:eastAsia=""/>
                <w:b w:val="0"/>
                <w:i w:val="0"/>
                <w:color w:val="000000"/>
                <w:sz w:val="52"/>
              </w:rPr>
              <w:t>gets(ss); /* scanf("%s", ss); */</w:t>
            </w:r>
          </w:p>
        </w:tc>
        <w:tc>
          <w:tcPr>
            <w:tcW w:type="dxa" w:w="3780"/>
            <w:vMerge/>
            <w:tcBorders/>
          </w:tcPr>
          <w:p/>
        </w:tc>
        <w:tc>
          <w:tcPr>
            <w:tcW w:type="dxa" w:w="7560"/>
            <w:gridSpan w:val="2"/>
            <w:vMerge/>
            <w:tcBorders/>
          </w:tcPr>
          <w:p/>
        </w:tc>
      </w:tr>
      <w:tr>
        <w:trPr>
          <w:trHeight w:hRule="exact" w:val="160"/>
        </w:trPr>
        <w:tc>
          <w:tcPr>
            <w:tcW w:type="dxa" w:w="3780"/>
            <w:vMerge/>
            <w:tcBorders/>
          </w:tcPr>
          <w:p/>
        </w:tc>
        <w:tc>
          <w:tcPr>
            <w:tcW w:type="dxa" w:w="3780"/>
            <w:vMerge/>
            <w:tcBorders/>
          </w:tcPr>
          <w:p/>
        </w:tc>
        <w:tc>
          <w:tcPr>
            <w:tcW w:type="dxa" w:w="690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92" w:lineRule="exact" w:before="0" w:after="0"/>
              <w:ind w:left="540" w:right="0" w:firstLine="0"/>
              <w:jc w:val="left"/>
            </w:pPr>
            <w:r>
              <w:rPr>
                <w:rFonts w:ascii="" w:hAnsi="" w:eastAsia=""/>
                <w:b w:val="0"/>
                <w:i w:val="0"/>
                <w:color w:val="336666"/>
                <w:sz w:val="26"/>
              </w:rPr>
              <w:t>＜名字として</w:t>
            </w:r>
            <w:r>
              <w:rPr>
                <w:rFonts w:ascii="" w:hAnsi="" w:eastAsia=""/>
                <w:b w:val="0"/>
                <w:i w:val="0"/>
                <w:color w:val="336666"/>
                <w:sz w:val="26"/>
              </w:rPr>
              <w:t>Suga</w:t>
            </w:r>
            <w:r>
              <w:rPr>
                <w:rFonts w:ascii="" w:hAnsi="" w:eastAsia=""/>
                <w:b w:val="0"/>
                <w:i w:val="0"/>
                <w:color w:val="336666"/>
                <w:sz w:val="26"/>
              </w:rPr>
              <w:t>を入力した場合の実行例＞</w:t>
            </w:r>
          </w:p>
        </w:tc>
      </w:tr>
      <w:tr>
        <w:trPr>
          <w:trHeight w:hRule="exact" w:val="120"/>
        </w:trPr>
        <w:tc>
          <w:tcPr>
            <w:tcW w:type="dxa" w:w="7270"/>
            <w:vMerge w:val="restart"/>
            <w:tcBorders/>
            <w:tcMar>
              <w:start w:w="0" w:type="dxa"/>
              <w:end w:w="0" w:type="dxa"/>
            </w:tcMar>
            <w:tcMar>
              <w:start w:w="0" w:type="dxa"/>
              <w:end w:w="0" w:type="dxa"/>
            </w:tcMar>
            <w:tcMar>
              <w:start w:w="0" w:type="dxa"/>
              <w:end w:w="0" w:type="dxa"/>
            </w:tcMar>
          </w:tcPr>
          <w:p>
            <w:pPr>
              <w:autoSpaceDN w:val="0"/>
              <w:autoSpaceDE w:val="0"/>
              <w:widowControl/>
              <w:spacing w:line="582" w:lineRule="exact" w:before="38" w:after="0"/>
              <w:ind w:left="568" w:right="0" w:firstLine="0"/>
              <w:jc w:val="left"/>
            </w:pPr>
            <w:r>
              <w:rPr>
                <w:rFonts w:ascii="" w:hAnsi="" w:eastAsia=""/>
                <w:b w:val="0"/>
                <w:i w:val="0"/>
                <w:color w:val="000000"/>
                <w:sz w:val="52"/>
              </w:rPr>
              <w:t xml:space="preserve">func( ss ); </w:t>
            </w:r>
          </w:p>
        </w:tc>
        <w:tc>
          <w:tcPr>
            <w:tcW w:type="dxa" w:w="3780"/>
            <w:vMerge/>
            <w:tcBorders/>
          </w:tcPr>
          <w:p/>
        </w:tc>
        <w:tc>
          <w:tcPr>
            <w:tcW w:type="dxa" w:w="7560"/>
            <w:gridSpan w:val="2"/>
            <w:vMerge/>
            <w:tcBorders/>
          </w:tcPr>
          <w:p/>
        </w:tc>
      </w:tr>
      <w:tr>
        <w:trPr>
          <w:trHeight w:hRule="exact" w:val="300"/>
        </w:trPr>
        <w:tc>
          <w:tcPr>
            <w:tcW w:type="dxa" w:w="3780"/>
            <w:vMerge/>
            <w:tcBorders/>
          </w:tcPr>
          <w:p/>
        </w:tc>
        <w:tc>
          <w:tcPr>
            <w:tcW w:type="dxa" w:w="3780"/>
            <w:vMerge/>
            <w:tcBorders/>
          </w:tcPr>
          <w:p/>
        </w:tc>
        <w:tc>
          <w:tcPr>
            <w:tcW w:type="dxa" w:w="3020"/>
            <w:tcBorders/>
            <w:tcMar>
              <w:start w:w="0" w:type="dxa"/>
              <w:end w:w="0" w:type="dxa"/>
            </w:tcMar>
          </w:tcPr>
          <w:p>
            <w:pPr>
              <w:autoSpaceDN w:val="0"/>
              <w:autoSpaceDE w:val="0"/>
              <w:widowControl/>
              <w:spacing w:line="290" w:lineRule="exact" w:before="10" w:after="0"/>
              <w:ind w:left="540" w:right="0" w:firstLine="0"/>
              <w:jc w:val="left"/>
            </w:pPr>
            <w:r>
              <w:rPr>
                <w:rFonts w:ascii="" w:hAnsi="" w:eastAsia=""/>
                <w:b w:val="0"/>
                <w:i w:val="0"/>
                <w:color w:val="FF0000"/>
                <w:sz w:val="26"/>
              </w:rPr>
              <w:t xml:space="preserve">Input Name = </w:t>
            </w:r>
            <w:r>
              <w:rPr>
                <w:rFonts w:ascii="" w:hAnsi="" w:eastAsia=""/>
                <w:b w:val="0"/>
                <w:i w:val="0"/>
                <w:color w:val="0000FF"/>
                <w:sz w:val="26"/>
              </w:rPr>
              <w:t xml:space="preserve">Suga </w:t>
            </w:r>
          </w:p>
        </w:tc>
        <w:tc>
          <w:tcPr>
            <w:tcW w:type="dxa" w:w="3880"/>
            <w:tcBorders/>
            <w:tcMar>
              <w:start w:w="0" w:type="dxa"/>
              <w:end w:w="0" w:type="dxa"/>
            </w:tcMar>
          </w:tcPr>
          <w:p>
            <w:pPr>
              <w:autoSpaceDN w:val="0"/>
              <w:autoSpaceDE w:val="0"/>
              <w:widowControl/>
              <w:spacing w:line="290" w:lineRule="exact" w:before="10" w:after="0"/>
              <w:ind w:left="226" w:right="0" w:firstLine="0"/>
              <w:jc w:val="left"/>
            </w:pPr>
            <w:r>
              <w:rPr>
                <w:rFonts w:ascii="" w:hAnsi="" w:eastAsia=""/>
                <w:b w:val="0"/>
                <w:i w:val="0"/>
                <w:color w:val="000000"/>
                <w:sz w:val="26"/>
              </w:rPr>
              <w:t>←</w:t>
            </w:r>
            <w:r>
              <w:rPr>
                <w:rFonts w:ascii="" w:hAnsi="" w:eastAsia=""/>
                <w:b w:val="0"/>
                <w:i w:val="0"/>
                <w:color w:val="FF0000"/>
                <w:sz w:val="26"/>
              </w:rPr>
              <w:t>入力要求</w:t>
            </w:r>
            <w:r>
              <w:rPr>
                <w:rFonts w:ascii="" w:hAnsi="" w:eastAsia=""/>
                <w:b w:val="0"/>
                <w:i w:val="0"/>
                <w:color w:val="000000"/>
                <w:sz w:val="26"/>
              </w:rPr>
              <w:t>と</w:t>
            </w:r>
            <w:r>
              <w:rPr>
                <w:rFonts w:ascii="" w:hAnsi="" w:eastAsia=""/>
                <w:b w:val="0"/>
                <w:i w:val="0"/>
                <w:color w:val="0000FF"/>
                <w:sz w:val="26"/>
              </w:rPr>
              <w:t>入力した名字</w:t>
            </w:r>
          </w:p>
        </w:tc>
      </w:tr>
      <w:tr>
        <w:trPr>
          <w:trHeight w:hRule="exact" w:val="200"/>
        </w:trPr>
        <w:tc>
          <w:tcPr>
            <w:tcW w:type="dxa" w:w="3780"/>
            <w:vMerge/>
            <w:tcBorders/>
          </w:tcPr>
          <w:p/>
        </w:tc>
        <w:tc>
          <w:tcPr>
            <w:tcW w:type="dxa" w:w="3780"/>
            <w:vMerge/>
            <w:tcBorders/>
          </w:tcPr>
          <w:p/>
        </w:tc>
        <w:tc>
          <w:tcPr>
            <w:tcW w:type="dxa" w:w="690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92" w:lineRule="exact" w:before="16" w:after="0"/>
              <w:ind w:left="540" w:right="0" w:firstLine="0"/>
              <w:jc w:val="left"/>
            </w:pPr>
            <w:r>
              <w:rPr>
                <w:rFonts w:ascii="" w:hAnsi="" w:eastAsia=""/>
                <w:b w:val="0"/>
                <w:i w:val="0"/>
                <w:color w:val="336666"/>
                <w:sz w:val="26"/>
              </w:rPr>
              <w:t>Suga</w:t>
            </w:r>
          </w:p>
        </w:tc>
      </w:tr>
      <w:tr>
        <w:trPr>
          <w:trHeight w:hRule="exact" w:val="120"/>
        </w:trPr>
        <w:tc>
          <w:tcPr>
            <w:tcW w:type="dxa" w:w="7270"/>
            <w:vMerge w:val="restart"/>
            <w:tcBorders/>
            <w:tcMar>
              <w:start w:w="0" w:type="dxa"/>
              <w:end w:w="0" w:type="dxa"/>
            </w:tcMar>
            <w:tcMar>
              <w:start w:w="0" w:type="dxa"/>
              <w:end w:w="0" w:type="dxa"/>
            </w:tcMar>
            <w:tcMar>
              <w:start w:w="0" w:type="dxa"/>
              <w:end w:w="0" w:type="dxa"/>
            </w:tcMar>
          </w:tcPr>
          <w:p>
            <w:pPr>
              <w:autoSpaceDN w:val="0"/>
              <w:autoSpaceDE w:val="0"/>
              <w:widowControl/>
              <w:spacing w:line="582" w:lineRule="exact" w:before="18" w:after="0"/>
              <w:ind w:left="568" w:right="0" w:firstLine="0"/>
              <w:jc w:val="left"/>
            </w:pPr>
            <w:r>
              <w:rPr>
                <w:rFonts w:ascii="" w:hAnsi="" w:eastAsia=""/>
                <w:b w:val="0"/>
                <w:i w:val="0"/>
                <w:color w:val="000000"/>
                <w:sz w:val="52"/>
              </w:rPr>
              <w:t>return 0;</w:t>
            </w:r>
          </w:p>
        </w:tc>
        <w:tc>
          <w:tcPr>
            <w:tcW w:type="dxa" w:w="3780"/>
            <w:vMerge/>
            <w:tcBorders/>
          </w:tcPr>
          <w:p/>
        </w:tc>
        <w:tc>
          <w:tcPr>
            <w:tcW w:type="dxa" w:w="7560"/>
            <w:gridSpan w:val="2"/>
            <w:vMerge/>
            <w:tcBorders/>
          </w:tcPr>
          <w:p/>
        </w:tc>
      </w:tr>
      <w:tr>
        <w:trPr>
          <w:trHeight w:hRule="exact" w:val="300"/>
        </w:trPr>
        <w:tc>
          <w:tcPr>
            <w:tcW w:type="dxa" w:w="3780"/>
            <w:vMerge/>
            <w:tcBorders/>
          </w:tcPr>
          <w:p/>
        </w:tc>
        <w:tc>
          <w:tcPr>
            <w:tcW w:type="dxa" w:w="3780"/>
            <w:vMerge/>
            <w:tcBorders/>
          </w:tcPr>
          <w:p/>
        </w:tc>
        <w:tc>
          <w:tcPr>
            <w:tcW w:type="dxa" w:w="6900"/>
            <w:gridSpan w:val="2"/>
            <w:tcBorders/>
            <w:tcMar>
              <w:start w:w="0" w:type="dxa"/>
              <w:end w:w="0" w:type="dxa"/>
            </w:tcMar>
            <w:tcMar>
              <w:start w:w="0" w:type="dxa"/>
              <w:end w:w="0" w:type="dxa"/>
            </w:tcMar>
          </w:tcPr>
          <w:p>
            <w:pPr>
              <w:autoSpaceDN w:val="0"/>
              <w:autoSpaceDE w:val="0"/>
              <w:widowControl/>
              <w:spacing w:line="290" w:lineRule="exact" w:before="10" w:after="0"/>
              <w:ind w:left="540" w:right="0" w:firstLine="0"/>
              <w:jc w:val="left"/>
            </w:pPr>
            <w:r>
              <w:rPr>
                <w:rFonts w:ascii="" w:hAnsi="" w:eastAsia=""/>
                <w:b w:val="0"/>
                <w:i w:val="0"/>
                <w:color w:val="336666"/>
                <w:sz w:val="26"/>
              </w:rPr>
              <w:t>83</w:t>
            </w:r>
          </w:p>
        </w:tc>
      </w:tr>
      <w:tr>
        <w:trPr>
          <w:trHeight w:hRule="exact" w:val="180"/>
        </w:trPr>
        <w:tc>
          <w:tcPr>
            <w:tcW w:type="dxa" w:w="3780"/>
            <w:vMerge/>
            <w:tcBorders/>
          </w:tcPr>
          <w:p/>
        </w:tc>
        <w:tc>
          <w:tcPr>
            <w:tcW w:type="dxa" w:w="3780"/>
            <w:vMerge/>
            <w:tcBorders/>
          </w:tcPr>
          <w:p/>
        </w:tc>
        <w:tc>
          <w:tcPr>
            <w:tcW w:type="dxa" w:w="690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90" w:lineRule="exact" w:before="10" w:after="0"/>
              <w:ind w:left="540" w:right="0" w:firstLine="0"/>
              <w:jc w:val="left"/>
            </w:pPr>
            <w:r>
              <w:rPr>
                <w:rFonts w:ascii="" w:hAnsi="" w:eastAsia=""/>
                <w:b w:val="0"/>
                <w:i w:val="0"/>
                <w:color w:val="336666"/>
                <w:sz w:val="26"/>
              </w:rPr>
              <w:t>117</w:t>
            </w:r>
          </w:p>
        </w:tc>
      </w:tr>
      <w:tr>
        <w:trPr>
          <w:trHeight w:hRule="exact" w:val="120"/>
        </w:trPr>
        <w:tc>
          <w:tcPr>
            <w:tcW w:type="dxa" w:w="7270"/>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580" w:lineRule="exact" w:before="38" w:after="0"/>
              <w:ind w:left="0" w:right="0" w:firstLine="0"/>
              <w:jc w:val="left"/>
            </w:pPr>
            <w:r>
              <w:rPr>
                <w:rFonts w:ascii="" w:hAnsi="" w:eastAsia=""/>
                <w:b w:val="0"/>
                <w:i w:val="0"/>
                <w:color w:val="000000"/>
                <w:sz w:val="52"/>
              </w:rPr>
              <w:t>}</w:t>
            </w:r>
          </w:p>
        </w:tc>
        <w:tc>
          <w:tcPr>
            <w:tcW w:type="dxa" w:w="3780"/>
            <w:vMerge/>
            <w:tcBorders/>
          </w:tcPr>
          <w:p/>
        </w:tc>
        <w:tc>
          <w:tcPr>
            <w:tcW w:type="dxa" w:w="7560"/>
            <w:gridSpan w:val="2"/>
            <w:vMerge/>
            <w:tcBorders/>
          </w:tcPr>
          <w:p/>
        </w:tc>
      </w:tr>
      <w:tr>
        <w:trPr>
          <w:trHeight w:hRule="exact" w:val="320"/>
        </w:trPr>
        <w:tc>
          <w:tcPr>
            <w:tcW w:type="dxa" w:w="3780"/>
            <w:vMerge/>
            <w:tcBorders/>
          </w:tcPr>
          <w:p/>
        </w:tc>
        <w:tc>
          <w:tcPr>
            <w:tcW w:type="dxa" w:w="3780"/>
            <w:vMerge/>
            <w:tcBorders/>
          </w:tcPr>
          <w:p/>
        </w:tc>
        <w:tc>
          <w:tcPr>
            <w:tcW w:type="dxa" w:w="6900"/>
            <w:gridSpan w:val="2"/>
            <w:tcBorders/>
            <w:tcMar>
              <w:start w:w="0" w:type="dxa"/>
              <w:end w:w="0" w:type="dxa"/>
            </w:tcMar>
            <w:tcMar>
              <w:start w:w="0" w:type="dxa"/>
              <w:end w:w="0" w:type="dxa"/>
            </w:tcMar>
          </w:tcPr>
          <w:p>
            <w:pPr>
              <w:autoSpaceDN w:val="0"/>
              <w:autoSpaceDE w:val="0"/>
              <w:widowControl/>
              <w:spacing w:line="290" w:lineRule="exact" w:before="14" w:after="0"/>
              <w:ind w:left="540" w:right="0" w:firstLine="0"/>
              <w:jc w:val="left"/>
            </w:pPr>
            <w:r>
              <w:rPr>
                <w:rFonts w:ascii="" w:hAnsi="" w:eastAsia=""/>
                <w:b w:val="0"/>
                <w:i w:val="0"/>
                <w:color w:val="336666"/>
                <w:sz w:val="26"/>
              </w:rPr>
              <w:t>103</w:t>
            </w:r>
          </w:p>
        </w:tc>
      </w:tr>
      <w:tr>
        <w:trPr>
          <w:trHeight w:hRule="exact" w:val="300"/>
        </w:trPr>
        <w:tc>
          <w:tcPr>
            <w:tcW w:type="dxa" w:w="3780"/>
            <w:vMerge/>
            <w:tcBorders/>
          </w:tcPr>
          <w:p/>
        </w:tc>
        <w:tc>
          <w:tcPr>
            <w:tcW w:type="dxa" w:w="3780"/>
            <w:vMerge/>
            <w:tcBorders/>
          </w:tcPr>
          <w:p/>
        </w:tc>
        <w:tc>
          <w:tcPr>
            <w:tcW w:type="dxa" w:w="6900"/>
            <w:gridSpan w:val="2"/>
            <w:tcBorders/>
            <w:tcMar>
              <w:start w:w="0" w:type="dxa"/>
              <w:end w:w="0" w:type="dxa"/>
            </w:tcMar>
            <w:tcMar>
              <w:start w:w="0" w:type="dxa"/>
              <w:end w:w="0" w:type="dxa"/>
            </w:tcMar>
          </w:tcPr>
          <w:p>
            <w:pPr>
              <w:autoSpaceDN w:val="0"/>
              <w:autoSpaceDE w:val="0"/>
              <w:widowControl/>
              <w:spacing w:line="290" w:lineRule="exact" w:before="10" w:after="0"/>
              <w:ind w:left="540" w:right="0" w:firstLine="0"/>
              <w:jc w:val="left"/>
            </w:pPr>
            <w:r>
              <w:rPr>
                <w:rFonts w:ascii="" w:hAnsi="" w:eastAsia=""/>
                <w:b w:val="0"/>
                <w:i w:val="0"/>
                <w:color w:val="336666"/>
                <w:sz w:val="26"/>
              </w:rPr>
              <w:t>97</w:t>
            </w:r>
          </w:p>
        </w:tc>
      </w:tr>
      <w:tr>
        <w:trPr>
          <w:trHeight w:hRule="exact" w:val="568"/>
        </w:trPr>
        <w:tc>
          <w:tcPr>
            <w:tcW w:type="dxa" w:w="3780"/>
            <w:vMerge/>
            <w:tcBorders/>
          </w:tcPr>
          <w:p/>
        </w:tc>
        <w:tc>
          <w:tcPr>
            <w:tcW w:type="dxa" w:w="3780"/>
            <w:vMerge/>
            <w:tcBorders/>
          </w:tcPr>
          <w:p/>
        </w:tc>
        <w:tc>
          <w:tcPr>
            <w:tcW w:type="dxa" w:w="3020"/>
            <w:tcBorders/>
            <w:tcMar>
              <w:start w:w="0" w:type="dxa"/>
              <w:end w:w="0" w:type="dxa"/>
            </w:tcMar>
          </w:tcPr>
          <w:p>
            <w:pPr>
              <w:autoSpaceDN w:val="0"/>
              <w:autoSpaceDE w:val="0"/>
              <w:widowControl/>
              <w:spacing w:line="290" w:lineRule="exact" w:before="18" w:after="0"/>
              <w:ind w:left="540" w:right="0" w:firstLine="0"/>
              <w:jc w:val="left"/>
            </w:pPr>
            <w:r>
              <w:rPr>
                <w:rFonts w:ascii="" w:hAnsi="" w:eastAsia=""/>
                <w:b w:val="0"/>
                <w:i w:val="0"/>
                <w:color w:val="336666"/>
                <w:sz w:val="26"/>
              </w:rPr>
              <w:t>0</w:t>
            </w:r>
          </w:p>
        </w:tc>
        <w:tc>
          <w:tcPr>
            <w:tcW w:type="dxa" w:w="3880"/>
            <w:tcBorders/>
            <w:tcMar>
              <w:start w:w="0" w:type="dxa"/>
              <w:end w:w="0" w:type="dxa"/>
            </w:tcMar>
          </w:tcPr>
          <w:p>
            <w:pPr>
              <w:autoSpaceDN w:val="0"/>
              <w:autoSpaceDE w:val="0"/>
              <w:widowControl/>
              <w:spacing w:line="290" w:lineRule="exact" w:before="18" w:after="0"/>
              <w:ind w:left="234" w:right="0" w:firstLine="0"/>
              <w:jc w:val="left"/>
            </w:pPr>
            <w:r>
              <w:rPr>
                <w:rFonts w:ascii="" w:hAnsi="" w:eastAsia=""/>
                <w:b w:val="0"/>
                <w:i w:val="0"/>
                <w:color w:val="336666"/>
                <w:sz w:val="26"/>
              </w:rPr>
              <w:t>←¥0</w:t>
            </w:r>
            <w:r>
              <w:rPr>
                <w:rFonts w:ascii="" w:hAnsi="" w:eastAsia=""/>
                <w:b w:val="0"/>
                <w:i w:val="0"/>
                <w:color w:val="336666"/>
                <w:sz w:val="26"/>
              </w:rPr>
              <w:t>の文字コード</w:t>
            </w:r>
          </w:p>
        </w:tc>
      </w:tr>
    </w:tbl>
    <w:p>
      <w:pPr>
        <w:autoSpaceDN w:val="0"/>
        <w:autoSpaceDE w:val="0"/>
        <w:widowControl/>
        <w:spacing w:line="14" w:lineRule="exact" w:before="0" w:after="0"/>
        <w:ind w:left="0" w:right="0"/>
      </w:pPr>
    </w:p>
    <w:p>
      <w:pPr>
        <w:sectPr>
          <w:pgSz w:w="16838" w:h="11906"/>
          <w:pgMar w:top="88" w:right="886" w:bottom="98" w:left="830" w:header="720" w:footer="720" w:gutter="0"/>
          <w:cols/>
          <w:docGrid w:linePitch="360"/>
        </w:sectPr>
      </w:pPr>
    </w:p>
    <w:p>
      <w:pPr>
        <w:autoSpaceDN w:val="0"/>
        <w:autoSpaceDE w:val="0"/>
        <w:widowControl/>
        <w:spacing w:line="90" w:lineRule="exact" w:before="0" w:after="0"/>
        <w:ind w:left="0" w:right="0"/>
      </w:pPr>
    </w:p>
    <w:tbl>
      <w:tblPr>
        <w:tblW w:type="auto" w:w="0"/>
        <w:tblLayout w:type="fixed"/>
        <w:tblLook w:firstColumn="1" w:firstRow="1" w:lastColumn="0" w:lastRow="0" w:noHBand="0" w:noVBand="1" w:val="04A0"/>
        <w:tblInd w:w="10.0" w:type="dxa"/>
      </w:tblPr>
      <w:tblGrid>
        <w:gridCol w:w="7595"/>
        <w:gridCol w:w="7595"/>
      </w:tblGrid>
      <w:tr>
        <w:trPr>
          <w:trHeight w:hRule="exact" w:val="1670"/>
        </w:trPr>
        <w:tc>
          <w:tcPr>
            <w:tcW w:type="dxa" w:w="2156"/>
            <w:tcBorders>
              <w:end w:sz="25.73332977294922" w:val="single" w:color="#000000"/>
            </w:tcBorders>
            <w:tcMar>
              <w:start w:w="0" w:type="dxa"/>
              <w:end w:w="0" w:type="dxa"/>
            </w:tcMar>
          </w:tcPr>
          <w:p>
            <w:pPr>
              <w:autoSpaceDN w:val="0"/>
              <w:autoSpaceDE w:val="0"/>
              <w:widowControl/>
              <w:spacing w:line="680" w:lineRule="exact" w:before="114" w:after="0"/>
              <w:ind w:left="0" w:right="0" w:firstLine="0"/>
              <w:jc w:val="center"/>
            </w:pPr>
            <w:r>
              <w:rPr>
                <w:rFonts w:ascii="" w:hAnsi="" w:eastAsia=""/>
                <w:b w:val="0"/>
                <w:i w:val="0"/>
                <w:color w:val="FF0000"/>
                <w:sz w:val="68"/>
              </w:rPr>
              <w:t>解答例</w:t>
            </w:r>
          </w:p>
          <w:p>
            <w:pPr>
              <w:autoSpaceDN w:val="0"/>
              <w:autoSpaceDE w:val="0"/>
              <w:widowControl/>
              <w:spacing w:line="240" w:lineRule="auto" w:before="0" w:after="0"/>
              <w:ind w:left="80" w:right="0" w:firstLine="0"/>
              <w:jc w:val="left"/>
            </w:pPr>
            <w:r>
              <w:drawing>
                <wp:inline xmlns:a="http://schemas.openxmlformats.org/drawingml/2006/main" xmlns:pic="http://schemas.openxmlformats.org/drawingml/2006/picture">
                  <wp:extent cx="1092200" cy="25400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92200" cy="254000"/>
                          </a:xfrm>
                          <a:prstGeom prst="rect"/>
                        </pic:spPr>
                      </pic:pic>
                    </a:graphicData>
                  </a:graphic>
                </wp:inline>
              </w:drawing>
            </w:r>
          </w:p>
        </w:tc>
        <w:tc>
          <w:tcPr>
            <w:tcW w:type="dxa" w:w="7904"/>
            <w:tcBorders>
              <w:start w:sz="25.73332977294922" w:val="single" w:color="#000000"/>
            </w:tcBorders>
            <w:tcMar>
              <w:start w:w="0" w:type="dxa"/>
              <w:end w:w="0" w:type="dxa"/>
            </w:tcMar>
          </w:tcPr>
          <w:p>
            <w:pPr>
              <w:autoSpaceDN w:val="0"/>
              <w:autoSpaceDE w:val="0"/>
              <w:widowControl/>
              <w:spacing w:line="1006" w:lineRule="exact" w:before="314" w:after="0"/>
              <w:ind w:left="380" w:right="0" w:firstLine="0"/>
              <w:jc w:val="left"/>
            </w:pPr>
            <w:r>
              <w:rPr>
                <w:rFonts w:ascii="" w:hAnsi="" w:eastAsia=""/>
                <w:b w:val="0"/>
                <w:i w:val="0"/>
                <w:color w:val="000000"/>
                <w:sz w:val="90"/>
              </w:rPr>
              <w:t>課題</w:t>
            </w:r>
            <w:r>
              <w:rPr>
                <w:rFonts w:ascii="" w:hAnsi="" w:eastAsia=""/>
                <w:b w:val="0"/>
                <w:i w:val="0"/>
                <w:color w:val="000000"/>
                <w:sz w:val="90"/>
              </w:rPr>
              <w:t>B</w:t>
            </w:r>
          </w:p>
        </w:tc>
      </w:tr>
    </w:tbl>
    <w:p>
      <w:pPr>
        <w:autoSpaceDN w:val="0"/>
        <w:autoSpaceDE w:val="0"/>
        <w:widowControl/>
        <w:spacing w:line="504" w:lineRule="exact" w:before="0" w:after="0"/>
        <w:ind w:left="624" w:right="576" w:hanging="580"/>
        <w:jc w:val="left"/>
      </w:pPr>
      <w:r>
        <w:rPr>
          <w:rFonts w:ascii="" w:hAnsi="" w:eastAsia=""/>
          <w:b w:val="0"/>
          <w:i w:val="0"/>
          <w:color w:val="336666"/>
          <w:sz w:val="30"/>
        </w:rPr>
        <w:t>¢</w:t>
      </w:r>
      <w:r>
        <w:rPr>
          <w:rFonts w:ascii="" w:hAnsi="" w:eastAsia=""/>
          <w:b w:val="0"/>
          <w:i w:val="0"/>
          <w:color w:val="000000"/>
          <w:sz w:val="42"/>
        </w:rPr>
        <w:t xml:space="preserve"> キーボードから入力した文字列の文字コードを全て足しあわせた結果を画面</w:t>
      </w:r>
      <w:r>
        <w:rPr>
          <w:rFonts w:ascii="" w:hAnsi="" w:eastAsia=""/>
          <w:b w:val="0"/>
          <w:i w:val="0"/>
          <w:color w:val="000000"/>
          <w:sz w:val="42"/>
        </w:rPr>
        <w:t>表示するプログラムを作成しなさい．ただし，引数は「文字配列の名前（配列の</w:t>
      </w:r>
      <w:r>
        <w:rPr>
          <w:rFonts w:ascii="" w:hAnsi="" w:eastAsia=""/>
          <w:b w:val="0"/>
          <w:i w:val="0"/>
          <w:color w:val="000000"/>
          <w:sz w:val="42"/>
        </w:rPr>
        <w:t>先頭アドレス）」だけとし，文字列の文字コードを全て足しあわせた結果を画面</w:t>
      </w:r>
      <w:r>
        <w:rPr>
          <w:rFonts w:ascii="" w:hAnsi="" w:eastAsia=""/>
          <w:b w:val="0"/>
          <w:i w:val="0"/>
          <w:color w:val="000000"/>
          <w:sz w:val="42"/>
        </w:rPr>
        <w:t>表示する関数を作成すること．</w:t>
      </w:r>
    </w:p>
    <w:p>
      <w:pPr>
        <w:autoSpaceDN w:val="0"/>
        <w:autoSpaceDE w:val="0"/>
        <w:widowControl/>
        <w:spacing w:line="424" w:lineRule="exact" w:before="198" w:after="24"/>
        <w:ind w:left="44" w:right="0" w:firstLine="0"/>
        <w:jc w:val="left"/>
      </w:pPr>
      <w:r>
        <w:rPr>
          <w:rFonts w:ascii="" w:hAnsi="" w:eastAsia=""/>
          <w:b w:val="0"/>
          <w:i w:val="0"/>
          <w:color w:val="336666"/>
          <w:sz w:val="30"/>
        </w:rPr>
        <w:t>¢</w:t>
      </w:r>
      <w:r>
        <w:rPr>
          <w:rFonts w:ascii="" w:hAnsi="" w:eastAsia=""/>
          <w:b w:val="0"/>
          <w:i w:val="0"/>
          <w:color w:val="0000FF"/>
          <w:sz w:val="42"/>
        </w:rPr>
        <w:t xml:space="preserve"> 文字列として自分の名字を入力した場合の実行結果を確認すること</w:t>
      </w:r>
      <w:r>
        <w:rPr>
          <w:rFonts w:ascii="" w:hAnsi="" w:eastAsia=""/>
          <w:b w:val="0"/>
          <w:i w:val="0"/>
          <w:color w:val="000000"/>
          <w:sz w:val="42"/>
        </w:rPr>
        <w:t>．</w:t>
      </w:r>
    </w:p>
    <w:tbl>
      <w:tblPr>
        <w:tblW w:type="auto" w:w="0"/>
        <w:tblLayout w:type="fixed"/>
        <w:tblLook w:firstColumn="1" w:firstRow="1" w:lastColumn="0" w:lastRow="0" w:noHBand="0" w:noVBand="1" w:val="04A0"/>
        <w:tblInd w:w="0.0" w:type="dxa"/>
      </w:tblPr>
      <w:tblGrid>
        <w:gridCol w:w="3797"/>
        <w:gridCol w:w="3797"/>
        <w:gridCol w:w="3797"/>
        <w:gridCol w:w="3797"/>
      </w:tblGrid>
      <w:tr>
        <w:trPr>
          <w:trHeight w:hRule="exact" w:val="946"/>
        </w:trPr>
        <w:tc>
          <w:tcPr>
            <w:tcW w:type="dxa" w:w="7270"/>
            <w:tcBorders/>
            <w:tcMar>
              <w:start w:w="0" w:type="dxa"/>
              <w:end w:w="0" w:type="dxa"/>
            </w:tcMar>
          </w:tcPr>
          <w:p>
            <w:pPr>
              <w:autoSpaceDN w:val="0"/>
              <w:autoSpaceDE w:val="0"/>
              <w:widowControl/>
              <w:spacing w:line="582" w:lineRule="exact" w:before="364" w:after="0"/>
              <w:ind w:left="0" w:right="0" w:firstLine="0"/>
              <w:jc w:val="left"/>
            </w:pPr>
            <w:r>
              <w:rPr>
                <w:rFonts w:ascii="" w:hAnsi="" w:eastAsia=""/>
                <w:b w:val="0"/>
                <w:i w:val="0"/>
                <w:color w:val="000000"/>
                <w:sz w:val="52"/>
              </w:rPr>
              <w:t>#include &lt;stdio.h&gt;</w:t>
            </w:r>
          </w:p>
        </w:tc>
        <w:tc>
          <w:tcPr>
            <w:tcW w:type="dxa" w:w="380"/>
            <w:vMerge w:val="restart"/>
            <w:tcBorders/>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240" w:lineRule="auto" w:before="24" w:after="0"/>
              <w:ind w:left="0" w:right="0" w:firstLine="0"/>
              <w:jc w:val="center"/>
            </w:pPr>
            <w:r>
              <w:drawing>
                <wp:inline xmlns:a="http://schemas.openxmlformats.org/drawingml/2006/main" xmlns:pic="http://schemas.openxmlformats.org/drawingml/2006/picture">
                  <wp:extent cx="167640" cy="4552950"/>
                  <wp:docPr id="4" name="Picture 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167640" cy="4552950"/>
                          </a:xfrm>
                          <a:prstGeom prst="rect"/>
                        </pic:spPr>
                      </pic:pic>
                    </a:graphicData>
                  </a:graphic>
                </wp:inline>
              </w:drawing>
            </w:r>
          </w:p>
        </w:tc>
        <w:tc>
          <w:tcPr>
            <w:tcW w:type="dxa" w:w="752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580" w:lineRule="exact" w:before="816" w:after="0"/>
              <w:ind w:left="136" w:right="0" w:firstLine="0"/>
              <w:jc w:val="left"/>
            </w:pPr>
            <w:r>
              <w:rPr>
                <w:rFonts w:ascii="" w:hAnsi="" w:eastAsia=""/>
                <w:b w:val="0"/>
                <w:i w:val="0"/>
                <w:color w:val="000000"/>
                <w:sz w:val="52"/>
              </w:rPr>
              <w:t>void func( char nn[ ] )</w:t>
            </w:r>
          </w:p>
        </w:tc>
      </w:tr>
      <w:tr>
        <w:trPr>
          <w:trHeight w:hRule="exact" w:val="460"/>
        </w:trPr>
        <w:tc>
          <w:tcPr>
            <w:tcW w:type="dxa" w:w="7270"/>
            <w:vMerge w:val="restart"/>
            <w:tcBorders/>
            <w:tcMar>
              <w:start w:w="0" w:type="dxa"/>
              <w:end w:w="0" w:type="dxa"/>
            </w:tcMar>
            <w:tcMar>
              <w:start w:w="0" w:type="dxa"/>
              <w:end w:w="0" w:type="dxa"/>
            </w:tcMar>
          </w:tcPr>
          <w:p>
            <w:pPr>
              <w:autoSpaceDN w:val="0"/>
              <w:autoSpaceDE w:val="0"/>
              <w:widowControl/>
              <w:spacing w:line="580" w:lineRule="exact" w:before="38" w:after="0"/>
              <w:ind w:left="0" w:right="0" w:firstLine="0"/>
              <w:jc w:val="left"/>
            </w:pPr>
            <w:r>
              <w:rPr>
                <w:rFonts w:ascii="" w:hAnsi="" w:eastAsia=""/>
                <w:b w:val="0"/>
                <w:i w:val="0"/>
                <w:color w:val="000000"/>
                <w:sz w:val="52"/>
              </w:rPr>
              <w:t>void func( char nn[ ] );</w:t>
            </w:r>
          </w:p>
        </w:tc>
        <w:tc>
          <w:tcPr>
            <w:tcW w:type="dxa" w:w="3797"/>
            <w:vMerge/>
            <w:tcBorders/>
          </w:tcPr>
          <w:p/>
        </w:tc>
        <w:tc>
          <w:tcPr>
            <w:tcW w:type="dxa" w:w="7594"/>
            <w:gridSpan w:val="2"/>
            <w:vMerge/>
            <w:tcBorders/>
          </w:tcPr>
          <w:p/>
        </w:tc>
      </w:tr>
      <w:tr>
        <w:trPr>
          <w:trHeight w:hRule="exact" w:val="620"/>
        </w:trPr>
        <w:tc>
          <w:tcPr>
            <w:tcW w:type="dxa" w:w="3797"/>
            <w:vMerge/>
            <w:tcBorders/>
          </w:tcPr>
          <w:p/>
        </w:tc>
        <w:tc>
          <w:tcPr>
            <w:tcW w:type="dxa" w:w="3797"/>
            <w:vMerge/>
            <w:tcBorders/>
          </w:tcPr>
          <w:p/>
        </w:tc>
        <w:tc>
          <w:tcPr>
            <w:tcW w:type="dxa" w:w="7520"/>
            <w:gridSpan w:val="2"/>
            <w:tcBorders/>
            <w:tcMar>
              <w:start w:w="0" w:type="dxa"/>
              <w:end w:w="0" w:type="dxa"/>
            </w:tcMar>
            <w:tcMar>
              <w:start w:w="0" w:type="dxa"/>
              <w:end w:w="0" w:type="dxa"/>
            </w:tcMar>
          </w:tcPr>
          <w:p>
            <w:pPr>
              <w:autoSpaceDN w:val="0"/>
              <w:autoSpaceDE w:val="0"/>
              <w:widowControl/>
              <w:spacing w:line="582" w:lineRule="exact" w:before="28" w:after="0"/>
              <w:ind w:left="136" w:right="0" w:firstLine="0"/>
              <w:jc w:val="left"/>
            </w:pPr>
            <w:r>
              <w:rPr>
                <w:rFonts w:ascii="" w:hAnsi="" w:eastAsia=""/>
                <w:b w:val="0"/>
                <w:i w:val="0"/>
                <w:color w:val="000000"/>
                <w:sz w:val="52"/>
              </w:rPr>
              <w:t>{    int i, j</w:t>
            </w:r>
            <w:r>
              <w:rPr>
                <w:rFonts w:ascii="" w:hAnsi="" w:eastAsia=""/>
                <w:b w:val="0"/>
                <w:i w:val="0"/>
                <w:color w:val="FF0000"/>
                <w:sz w:val="52"/>
              </w:rPr>
              <w:t>=0</w:t>
            </w:r>
            <w:r>
              <w:rPr>
                <w:rFonts w:ascii="" w:hAnsi="" w:eastAsia=""/>
                <w:b w:val="0"/>
                <w:i w:val="0"/>
                <w:color w:val="000000"/>
                <w:sz w:val="52"/>
              </w:rPr>
              <w:t>;</w:t>
            </w:r>
          </w:p>
        </w:tc>
      </w:tr>
      <w:tr>
        <w:trPr>
          <w:trHeight w:hRule="exact" w:val="600"/>
        </w:trPr>
        <w:tc>
          <w:tcPr>
            <w:tcW w:type="dxa" w:w="7270"/>
            <w:vMerge w:val="restart"/>
            <w:tcBorders/>
            <w:tcMar>
              <w:start w:w="0" w:type="dxa"/>
              <w:end w:w="0" w:type="dxa"/>
            </w:tcMar>
            <w:tcMar>
              <w:start w:w="0" w:type="dxa"/>
              <w:end w:w="0" w:type="dxa"/>
            </w:tcMar>
          </w:tcPr>
          <w:p>
            <w:pPr>
              <w:autoSpaceDN w:val="0"/>
              <w:autoSpaceDE w:val="0"/>
              <w:widowControl/>
              <w:spacing w:line="582" w:lineRule="exact" w:before="176" w:after="0"/>
              <w:ind w:left="0" w:right="0" w:firstLine="0"/>
              <w:jc w:val="left"/>
            </w:pPr>
            <w:r>
              <w:rPr>
                <w:rFonts w:ascii="" w:hAnsi="" w:eastAsia=""/>
                <w:b w:val="0"/>
                <w:i w:val="0"/>
                <w:color w:val="000000"/>
                <w:sz w:val="52"/>
              </w:rPr>
              <w:t>int main(void)</w:t>
            </w:r>
          </w:p>
        </w:tc>
        <w:tc>
          <w:tcPr>
            <w:tcW w:type="dxa" w:w="3797"/>
            <w:vMerge/>
            <w:tcBorders/>
          </w:tcPr>
          <w:p/>
        </w:tc>
        <w:tc>
          <w:tcPr>
            <w:tcW w:type="dxa" w:w="7520"/>
            <w:gridSpan w:val="2"/>
            <w:tcBorders/>
            <w:tcMar>
              <w:start w:w="0" w:type="dxa"/>
              <w:end w:w="0" w:type="dxa"/>
            </w:tcMar>
            <w:tcMar>
              <w:start w:w="0" w:type="dxa"/>
              <w:end w:w="0" w:type="dxa"/>
            </w:tcMar>
          </w:tcPr>
          <w:p>
            <w:pPr>
              <w:autoSpaceDN w:val="0"/>
              <w:autoSpaceDE w:val="0"/>
              <w:widowControl/>
              <w:spacing w:line="580" w:lineRule="exact" w:before="20" w:after="0"/>
              <w:ind w:left="846" w:right="0" w:firstLine="0"/>
              <w:jc w:val="left"/>
            </w:pPr>
            <w:r>
              <w:rPr>
                <w:rFonts w:ascii="" w:hAnsi="" w:eastAsia=""/>
                <w:b w:val="0"/>
                <w:i w:val="0"/>
                <w:color w:val="000000"/>
                <w:sz w:val="52"/>
              </w:rPr>
              <w:t>for (i=0; nn[i]; i++)   j += nn[i];</w:t>
            </w:r>
          </w:p>
        </w:tc>
      </w:tr>
      <w:tr>
        <w:trPr>
          <w:trHeight w:hRule="exact" w:val="160"/>
        </w:trPr>
        <w:tc>
          <w:tcPr>
            <w:tcW w:type="dxa" w:w="3797"/>
            <w:vMerge/>
            <w:tcBorders/>
          </w:tcPr>
          <w:p/>
        </w:tc>
        <w:tc>
          <w:tcPr>
            <w:tcW w:type="dxa" w:w="3797"/>
            <w:vMerge/>
            <w:tcBorders/>
          </w:tcPr>
          <w:p/>
        </w:tc>
        <w:tc>
          <w:tcPr>
            <w:tcW w:type="dxa" w:w="752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580" w:lineRule="exact" w:before="28" w:after="0"/>
              <w:ind w:left="846" w:right="0" w:firstLine="0"/>
              <w:jc w:val="left"/>
            </w:pPr>
            <w:r>
              <w:rPr>
                <w:rFonts w:ascii="" w:hAnsi="" w:eastAsia=""/>
                <w:b w:val="0"/>
                <w:i w:val="0"/>
                <w:color w:val="000000"/>
                <w:sz w:val="52"/>
              </w:rPr>
              <w:t>printf("%s -&gt; %d¥n", nn, j);</w:t>
            </w:r>
          </w:p>
        </w:tc>
      </w:tr>
      <w:tr>
        <w:trPr>
          <w:trHeight w:hRule="exact" w:val="460"/>
        </w:trPr>
        <w:tc>
          <w:tcPr>
            <w:tcW w:type="dxa" w:w="7270"/>
            <w:vMerge w:val="restart"/>
            <w:tcBorders/>
            <w:tcMar>
              <w:start w:w="0" w:type="dxa"/>
              <w:end w:w="0" w:type="dxa"/>
            </w:tcMar>
            <w:tcMar>
              <w:start w:w="0" w:type="dxa"/>
              <w:end w:w="0" w:type="dxa"/>
            </w:tcMar>
          </w:tcPr>
          <w:p>
            <w:pPr>
              <w:autoSpaceDN w:val="0"/>
              <w:autoSpaceDE w:val="0"/>
              <w:widowControl/>
              <w:spacing w:line="582" w:lineRule="exact" w:before="40" w:after="0"/>
              <w:ind w:left="0" w:right="0" w:firstLine="0"/>
              <w:jc w:val="left"/>
            </w:pPr>
            <w:r>
              <w:rPr>
                <w:rFonts w:ascii="" w:hAnsi="" w:eastAsia=""/>
                <w:b w:val="0"/>
                <w:i w:val="0"/>
                <w:color w:val="000000"/>
                <w:sz w:val="52"/>
              </w:rPr>
              <w:t xml:space="preserve">{   char ss[50]; </w:t>
            </w:r>
          </w:p>
        </w:tc>
        <w:tc>
          <w:tcPr>
            <w:tcW w:type="dxa" w:w="3797"/>
            <w:vMerge/>
            <w:tcBorders/>
          </w:tcPr>
          <w:p/>
        </w:tc>
        <w:tc>
          <w:tcPr>
            <w:tcW w:type="dxa" w:w="7594"/>
            <w:gridSpan w:val="2"/>
            <w:vMerge/>
            <w:tcBorders/>
          </w:tcPr>
          <w:p/>
        </w:tc>
      </w:tr>
      <w:tr>
        <w:trPr>
          <w:trHeight w:hRule="exact" w:val="180"/>
        </w:trPr>
        <w:tc>
          <w:tcPr>
            <w:tcW w:type="dxa" w:w="3797"/>
            <w:vMerge/>
            <w:tcBorders/>
          </w:tcPr>
          <w:p/>
        </w:tc>
        <w:tc>
          <w:tcPr>
            <w:tcW w:type="dxa" w:w="3797"/>
            <w:vMerge/>
            <w:tcBorders/>
          </w:tcPr>
          <w:p/>
        </w:tc>
        <w:tc>
          <w:tcPr>
            <w:tcW w:type="dxa" w:w="752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580" w:lineRule="exact" w:before="28" w:after="0"/>
              <w:ind w:left="136" w:right="0" w:firstLine="0"/>
              <w:jc w:val="left"/>
            </w:pPr>
            <w:r>
              <w:rPr>
                <w:rFonts w:ascii="" w:hAnsi="" w:eastAsia=""/>
                <w:b w:val="0"/>
                <w:i w:val="0"/>
                <w:color w:val="000000"/>
                <w:sz w:val="52"/>
              </w:rPr>
              <w:t>}</w:t>
            </w:r>
          </w:p>
        </w:tc>
      </w:tr>
      <w:tr>
        <w:trPr>
          <w:trHeight w:hRule="exact" w:val="600"/>
        </w:trPr>
        <w:tc>
          <w:tcPr>
            <w:tcW w:type="dxa" w:w="7270"/>
            <w:tcBorders/>
            <w:tcMar>
              <w:start w:w="0" w:type="dxa"/>
              <w:end w:w="0" w:type="dxa"/>
            </w:tcMar>
          </w:tcPr>
          <w:p>
            <w:pPr>
              <w:autoSpaceDN w:val="0"/>
              <w:autoSpaceDE w:val="0"/>
              <w:widowControl/>
              <w:spacing w:line="580" w:lineRule="exact" w:before="20" w:after="0"/>
              <w:ind w:left="568" w:right="0" w:firstLine="0"/>
              <w:jc w:val="left"/>
            </w:pPr>
            <w:r>
              <w:rPr>
                <w:rFonts w:ascii="" w:hAnsi="" w:eastAsia=""/>
                <w:b w:val="0"/>
                <w:i w:val="0"/>
                <w:color w:val="000000"/>
                <w:sz w:val="52"/>
              </w:rPr>
              <w:t>printf("Input Name = ");</w:t>
            </w:r>
          </w:p>
        </w:tc>
        <w:tc>
          <w:tcPr>
            <w:tcW w:type="dxa" w:w="3797"/>
            <w:vMerge/>
            <w:tcBorders/>
          </w:tcPr>
          <w:p/>
        </w:tc>
        <w:tc>
          <w:tcPr>
            <w:tcW w:type="dxa" w:w="7594"/>
            <w:gridSpan w:val="2"/>
            <w:vMerge/>
            <w:tcBorders/>
          </w:tcPr>
          <w:p/>
        </w:tc>
      </w:tr>
      <w:tr>
        <w:trPr>
          <w:trHeight w:hRule="exact" w:val="620"/>
        </w:trPr>
        <w:tc>
          <w:tcPr>
            <w:tcW w:type="dxa" w:w="7270"/>
            <w:tcBorders/>
            <w:tcMar>
              <w:start w:w="0" w:type="dxa"/>
              <w:end w:w="0" w:type="dxa"/>
            </w:tcMar>
          </w:tcPr>
          <w:p>
            <w:pPr>
              <w:autoSpaceDN w:val="0"/>
              <w:autoSpaceDE w:val="0"/>
              <w:widowControl/>
              <w:spacing w:line="582" w:lineRule="exact" w:before="38" w:after="0"/>
              <w:ind w:left="568" w:right="0" w:firstLine="0"/>
              <w:jc w:val="left"/>
            </w:pPr>
            <w:r>
              <w:rPr>
                <w:rFonts w:ascii="" w:hAnsi="" w:eastAsia=""/>
                <w:b w:val="0"/>
                <w:i w:val="0"/>
                <w:color w:val="000000"/>
                <w:sz w:val="52"/>
              </w:rPr>
              <w:t>gets(ss); /* scanf("%s", ss); */</w:t>
            </w:r>
          </w:p>
        </w:tc>
        <w:tc>
          <w:tcPr>
            <w:tcW w:type="dxa" w:w="3797"/>
            <w:vMerge/>
            <w:tcBorders/>
          </w:tcPr>
          <w:p/>
        </w:tc>
        <w:tc>
          <w:tcPr>
            <w:tcW w:type="dxa" w:w="7520"/>
            <w:gridSpan w:val="2"/>
            <w:tcBorders/>
            <w:tcMar>
              <w:start w:w="0" w:type="dxa"/>
              <w:end w:w="0" w:type="dxa"/>
            </w:tcMar>
            <w:tcMar>
              <w:start w:w="0" w:type="dxa"/>
              <w:end w:w="0" w:type="dxa"/>
            </w:tcMar>
          </w:tcPr>
          <w:p>
            <w:pPr>
              <w:autoSpaceDN w:val="0"/>
              <w:autoSpaceDE w:val="0"/>
              <w:widowControl/>
              <w:spacing w:line="424" w:lineRule="exact" w:before="196" w:after="0"/>
              <w:ind w:left="0" w:right="0" w:firstLine="0"/>
              <w:jc w:val="center"/>
            </w:pPr>
            <w:r>
              <w:rPr>
                <w:rFonts w:ascii="" w:hAnsi="" w:eastAsia=""/>
                <w:b w:val="0"/>
                <w:i w:val="0"/>
                <w:color w:val="336666"/>
                <w:sz w:val="38"/>
              </w:rPr>
              <w:t>＜名字として</w:t>
            </w:r>
            <w:r>
              <w:rPr>
                <w:rFonts w:ascii="" w:hAnsi="" w:eastAsia=""/>
                <w:b w:val="0"/>
                <w:i w:val="0"/>
                <w:color w:val="336666"/>
                <w:sz w:val="38"/>
              </w:rPr>
              <w:t>Suga</w:t>
            </w:r>
            <w:r>
              <w:rPr>
                <w:rFonts w:ascii="" w:hAnsi="" w:eastAsia=""/>
                <w:b w:val="0"/>
                <w:i w:val="0"/>
                <w:color w:val="336666"/>
                <w:sz w:val="38"/>
              </w:rPr>
              <w:t>を入力した場合の実行例＞</w:t>
            </w:r>
          </w:p>
        </w:tc>
      </w:tr>
      <w:tr>
        <w:trPr>
          <w:trHeight w:hRule="exact" w:val="480"/>
        </w:trPr>
        <w:tc>
          <w:tcPr>
            <w:tcW w:type="dxa" w:w="7270"/>
            <w:vMerge w:val="restart"/>
            <w:tcBorders/>
            <w:tcMar>
              <w:start w:w="0" w:type="dxa"/>
              <w:end w:w="0" w:type="dxa"/>
            </w:tcMar>
            <w:tcMar>
              <w:start w:w="0" w:type="dxa"/>
              <w:end w:w="0" w:type="dxa"/>
            </w:tcMar>
          </w:tcPr>
          <w:p>
            <w:pPr>
              <w:autoSpaceDN w:val="0"/>
              <w:autoSpaceDE w:val="0"/>
              <w:widowControl/>
              <w:spacing w:line="582" w:lineRule="exact" w:before="38" w:after="0"/>
              <w:ind w:left="568" w:right="0" w:firstLine="0"/>
              <w:jc w:val="left"/>
            </w:pPr>
            <w:r>
              <w:rPr>
                <w:rFonts w:ascii="" w:hAnsi="" w:eastAsia=""/>
                <w:b w:val="0"/>
                <w:i w:val="0"/>
                <w:color w:val="000000"/>
                <w:sz w:val="52"/>
              </w:rPr>
              <w:t xml:space="preserve">func( ss ); </w:t>
            </w:r>
          </w:p>
        </w:tc>
        <w:tc>
          <w:tcPr>
            <w:tcW w:type="dxa" w:w="3797"/>
            <w:vMerge/>
            <w:tcBorders/>
          </w:tcPr>
          <w:p/>
        </w:tc>
        <w:tc>
          <w:tcPr>
            <w:tcW w:type="dxa" w:w="3640"/>
            <w:tcBorders/>
            <w:tcMar>
              <w:start w:w="0" w:type="dxa"/>
              <w:end w:w="0" w:type="dxa"/>
            </w:tcMar>
          </w:tcPr>
          <w:p>
            <w:pPr>
              <w:autoSpaceDN w:val="0"/>
              <w:autoSpaceDE w:val="0"/>
              <w:widowControl/>
              <w:spacing w:line="424" w:lineRule="exact" w:before="54" w:after="0"/>
              <w:ind w:left="0" w:right="0" w:firstLine="0"/>
              <w:jc w:val="center"/>
            </w:pPr>
            <w:r>
              <w:rPr>
                <w:rFonts w:ascii="" w:hAnsi="" w:eastAsia=""/>
                <w:b w:val="0"/>
                <w:i w:val="0"/>
                <w:color w:val="FF0000"/>
                <w:sz w:val="38"/>
              </w:rPr>
              <w:t xml:space="preserve">Input Name = </w:t>
            </w:r>
            <w:r>
              <w:rPr>
                <w:rFonts w:ascii="" w:hAnsi="" w:eastAsia=""/>
                <w:b w:val="0"/>
                <w:i w:val="0"/>
                <w:color w:val="0000FF"/>
                <w:sz w:val="38"/>
              </w:rPr>
              <w:t xml:space="preserve">Suga </w:t>
            </w:r>
          </w:p>
        </w:tc>
        <w:tc>
          <w:tcPr>
            <w:tcW w:type="dxa" w:w="3880"/>
            <w:tcBorders/>
            <w:tcMar>
              <w:start w:w="0" w:type="dxa"/>
              <w:end w:w="0" w:type="dxa"/>
            </w:tcMar>
          </w:tcPr>
          <w:p>
            <w:pPr>
              <w:autoSpaceDN w:val="0"/>
              <w:autoSpaceDE w:val="0"/>
              <w:widowControl/>
              <w:spacing w:line="336" w:lineRule="exact" w:before="126" w:after="0"/>
              <w:ind w:left="0" w:right="0" w:firstLine="0"/>
              <w:jc w:val="center"/>
            </w:pPr>
            <w:r>
              <w:rPr>
                <w:rFonts w:ascii="" w:hAnsi="" w:eastAsia=""/>
                <w:b w:val="0"/>
                <w:i w:val="0"/>
                <w:color w:val="000000"/>
                <w:sz w:val="30"/>
              </w:rPr>
              <w:t>←</w:t>
            </w:r>
            <w:r>
              <w:rPr>
                <w:rFonts w:ascii="" w:hAnsi="" w:eastAsia=""/>
                <w:b w:val="0"/>
                <w:i w:val="0"/>
                <w:color w:val="FF0000"/>
                <w:sz w:val="30"/>
              </w:rPr>
              <w:t>入力要求</w:t>
            </w:r>
            <w:r>
              <w:rPr>
                <w:rFonts w:ascii="" w:hAnsi="" w:eastAsia=""/>
                <w:b w:val="0"/>
                <w:i w:val="0"/>
                <w:color w:val="000000"/>
                <w:sz w:val="30"/>
              </w:rPr>
              <w:t>と</w:t>
            </w:r>
            <w:r>
              <w:rPr>
                <w:rFonts w:ascii="" w:hAnsi="" w:eastAsia=""/>
                <w:b w:val="0"/>
                <w:i w:val="0"/>
                <w:color w:val="0000FF"/>
                <w:sz w:val="30"/>
              </w:rPr>
              <w:t>入力した名字</w:t>
            </w:r>
          </w:p>
        </w:tc>
      </w:tr>
      <w:tr>
        <w:trPr>
          <w:trHeight w:hRule="exact" w:val="140"/>
        </w:trPr>
        <w:tc>
          <w:tcPr>
            <w:tcW w:type="dxa" w:w="3797"/>
            <w:vMerge/>
            <w:tcBorders/>
          </w:tcPr>
          <w:p/>
        </w:tc>
        <w:tc>
          <w:tcPr>
            <w:tcW w:type="dxa" w:w="3797"/>
            <w:vMerge/>
            <w:tcBorders/>
          </w:tcPr>
          <w:p/>
        </w:tc>
        <w:tc>
          <w:tcPr>
            <w:tcW w:type="dxa" w:w="7520"/>
            <w:gridSpan w:val="2"/>
            <w:vMerge w:val="restart"/>
            <w:tcBorders/>
            <w:tcMar>
              <w:start w:w="0" w:type="dxa"/>
              <w:end w:w="0" w:type="dxa"/>
            </w:tcMar>
            <w:tcMar>
              <w:start w:w="0" w:type="dxa"/>
              <w:end w:w="0" w:type="dxa"/>
            </w:tcMar>
            <w:tcMar>
              <w:start w:w="0" w:type="dxa"/>
              <w:end w:w="0" w:type="dxa"/>
            </w:tcMar>
            <w:tcMar>
              <w:start w:w="0" w:type="dxa"/>
              <w:end w:w="0" w:type="dxa"/>
            </w:tcMar>
          </w:tcPr>
          <w:p>
            <w:pPr>
              <w:autoSpaceDN w:val="0"/>
              <w:autoSpaceDE w:val="0"/>
              <w:widowControl/>
              <w:spacing w:line="424" w:lineRule="exact" w:before="30" w:after="0"/>
              <w:ind w:left="74" w:right="0" w:firstLine="0"/>
              <w:jc w:val="left"/>
            </w:pPr>
            <w:r>
              <w:rPr>
                <w:rFonts w:ascii="" w:hAnsi="" w:eastAsia=""/>
                <w:b w:val="0"/>
                <w:i w:val="0"/>
                <w:color w:val="336666"/>
                <w:sz w:val="38"/>
              </w:rPr>
              <w:t>Suga -&gt; 400</w:t>
            </w:r>
          </w:p>
        </w:tc>
      </w:tr>
      <w:tr>
        <w:trPr>
          <w:trHeight w:hRule="exact" w:val="600"/>
        </w:trPr>
        <w:tc>
          <w:tcPr>
            <w:tcW w:type="dxa" w:w="7270"/>
            <w:tcBorders/>
            <w:tcMar>
              <w:start w:w="0" w:type="dxa"/>
              <w:end w:w="0" w:type="dxa"/>
            </w:tcMar>
          </w:tcPr>
          <w:p>
            <w:pPr>
              <w:autoSpaceDN w:val="0"/>
              <w:autoSpaceDE w:val="0"/>
              <w:widowControl/>
              <w:spacing w:line="582" w:lineRule="exact" w:before="18" w:after="0"/>
              <w:ind w:left="568" w:right="0" w:firstLine="0"/>
              <w:jc w:val="left"/>
            </w:pPr>
            <w:r>
              <w:rPr>
                <w:rFonts w:ascii="" w:hAnsi="" w:eastAsia=""/>
                <w:b w:val="0"/>
                <w:i w:val="0"/>
                <w:color w:val="000000"/>
                <w:sz w:val="52"/>
              </w:rPr>
              <w:t>return 0;</w:t>
            </w:r>
          </w:p>
        </w:tc>
        <w:tc>
          <w:tcPr>
            <w:tcW w:type="dxa" w:w="3797"/>
            <w:vMerge/>
            <w:tcBorders/>
          </w:tcPr>
          <w:p/>
        </w:tc>
        <w:tc>
          <w:tcPr>
            <w:tcW w:type="dxa" w:w="7594"/>
            <w:gridSpan w:val="2"/>
            <w:vMerge/>
            <w:tcBorders/>
          </w:tcPr>
          <w:p/>
        </w:tc>
      </w:tr>
      <w:tr>
        <w:trPr>
          <w:trHeight w:hRule="exact" w:val="640"/>
        </w:trPr>
        <w:tc>
          <w:tcPr>
            <w:tcW w:type="dxa" w:w="7270"/>
            <w:vMerge w:val="restart"/>
            <w:tcBorders/>
            <w:tcMar>
              <w:start w:w="0" w:type="dxa"/>
              <w:end w:w="0" w:type="dxa"/>
            </w:tcMar>
            <w:tcMar>
              <w:start w:w="0" w:type="dxa"/>
              <w:end w:w="0" w:type="dxa"/>
            </w:tcMar>
          </w:tcPr>
          <w:p>
            <w:pPr>
              <w:autoSpaceDN w:val="0"/>
              <w:autoSpaceDE w:val="0"/>
              <w:widowControl/>
              <w:spacing w:line="580" w:lineRule="exact" w:before="38" w:after="0"/>
              <w:ind w:left="0" w:right="0" w:firstLine="0"/>
              <w:jc w:val="left"/>
            </w:pPr>
            <w:r>
              <w:rPr>
                <w:rFonts w:ascii="" w:hAnsi="" w:eastAsia=""/>
                <w:b w:val="0"/>
                <w:i w:val="0"/>
                <w:color w:val="000000"/>
                <w:sz w:val="52"/>
              </w:rPr>
              <w:t>}</w:t>
            </w:r>
          </w:p>
        </w:tc>
        <w:tc>
          <w:tcPr>
            <w:tcW w:type="dxa" w:w="3797"/>
            <w:vMerge/>
            <w:tcBorders/>
          </w:tcPr>
          <w:p/>
        </w:tc>
        <w:tc>
          <w:tcPr>
            <w:tcW w:type="dxa" w:w="7520"/>
            <w:gridSpan w:val="2"/>
            <w:tcBorders/>
            <w:tcMar>
              <w:start w:w="0" w:type="dxa"/>
              <w:end w:w="0" w:type="dxa"/>
            </w:tcMar>
            <w:tcMar>
              <w:start w:w="0" w:type="dxa"/>
              <w:end w:w="0" w:type="dxa"/>
            </w:tcMar>
          </w:tcPr>
          <w:p>
            <w:pPr>
              <w:autoSpaceDN w:val="0"/>
              <w:autoSpaceDE w:val="0"/>
              <w:widowControl/>
              <w:spacing w:line="380" w:lineRule="exact" w:before="230" w:after="0"/>
              <w:ind w:left="74" w:right="0" w:firstLine="0"/>
              <w:jc w:val="left"/>
            </w:pPr>
            <w:r>
              <w:rPr>
                <w:rFonts w:ascii="" w:hAnsi="" w:eastAsia=""/>
                <w:b w:val="0"/>
                <w:i w:val="0"/>
                <w:color w:val="336666"/>
                <w:sz w:val="38"/>
              </w:rPr>
              <w:t>（参考）</w:t>
            </w:r>
          </w:p>
        </w:tc>
      </w:tr>
      <w:tr>
        <w:trPr>
          <w:trHeight w:hRule="exact" w:val="668"/>
        </w:trPr>
        <w:tc>
          <w:tcPr>
            <w:tcW w:type="dxa" w:w="3797"/>
            <w:vMerge/>
            <w:tcBorders/>
          </w:tcPr>
          <w:p/>
        </w:tc>
        <w:tc>
          <w:tcPr>
            <w:tcW w:type="dxa" w:w="3797"/>
            <w:vMerge/>
            <w:tcBorders/>
          </w:tcPr>
          <w:p/>
        </w:tc>
        <w:tc>
          <w:tcPr>
            <w:tcW w:type="dxa" w:w="7520"/>
            <w:gridSpan w:val="2"/>
            <w:tcBorders/>
            <w:tcMar>
              <w:start w:w="0" w:type="dxa"/>
              <w:end w:w="0" w:type="dxa"/>
            </w:tcMar>
            <w:tcMar>
              <w:start w:w="0" w:type="dxa"/>
              <w:end w:w="0" w:type="dxa"/>
            </w:tcMar>
          </w:tcPr>
          <w:p>
            <w:pPr>
              <w:autoSpaceDN w:val="0"/>
              <w:autoSpaceDE w:val="0"/>
              <w:widowControl/>
              <w:spacing w:line="426" w:lineRule="exact" w:before="32" w:after="0"/>
              <w:ind w:left="74" w:right="0" w:firstLine="0"/>
              <w:jc w:val="left"/>
            </w:pPr>
            <w:r>
              <w:rPr>
                <w:rFonts w:ascii="" w:hAnsi="" w:eastAsia=""/>
                <w:b w:val="0"/>
                <w:i w:val="0"/>
                <w:color w:val="336666"/>
                <w:sz w:val="38"/>
              </w:rPr>
              <w:t>83+117+103+97=400</w:t>
            </w:r>
          </w:p>
        </w:tc>
      </w:tr>
    </w:tbl>
    <w:p>
      <w:pPr>
        <w:autoSpaceDN w:val="0"/>
        <w:autoSpaceDE w:val="0"/>
        <w:widowControl/>
        <w:spacing w:line="14" w:lineRule="exact" w:before="0" w:after="0"/>
        <w:ind w:left="0" w:right="0"/>
      </w:pPr>
    </w:p>
    <w:p>
      <w:pPr>
        <w:sectPr>
          <w:pgSz w:w="16838" w:h="11906"/>
          <w:pgMar w:top="88" w:right="818" w:bottom="98" w:left="830" w:header="720" w:footer="720" w:gutter="0"/>
          <w:cols/>
          <w:docGrid w:linePitch="360"/>
        </w:sectPr>
      </w:pPr>
    </w:p>
    <w:p>
      <w:pPr>
        <w:autoSpaceDN w:val="0"/>
        <w:autoSpaceDE w:val="0"/>
        <w:widowControl/>
        <w:spacing w:line="90" w:lineRule="exact" w:before="0" w:after="0"/>
        <w:ind w:left="0" w:right="0"/>
      </w:pPr>
    </w:p>
    <w:p>
      <w:pPr>
        <w:autoSpaceDN w:val="0"/>
        <w:autoSpaceDE w:val="0"/>
        <w:widowControl/>
        <w:spacing w:line="58" w:lineRule="exact" w:before="0" w:after="0"/>
        <w:ind w:left="0" w:right="0"/>
      </w:pPr>
    </w:p>
    <w:tbl>
      <w:tblPr>
        <w:tblW w:type="auto" w:w="0"/>
        <w:tblLayout w:type="fixed"/>
        <w:tblLook w:firstColumn="1" w:firstRow="1" w:lastColumn="0" w:lastRow="0" w:noHBand="0" w:noVBand="1" w:val="04A0"/>
        <w:tblInd w:w="10.0" w:type="dxa"/>
      </w:tblPr>
      <w:tblGrid>
        <w:gridCol w:w="7507"/>
        <w:gridCol w:w="7507"/>
      </w:tblGrid>
      <w:tr>
        <w:trPr>
          <w:trHeight w:hRule="exact" w:val="1322"/>
        </w:trPr>
        <w:tc>
          <w:tcPr>
            <w:tcW w:type="dxa" w:w="2300"/>
            <w:tcBorders/>
            <w:tcMar>
              <w:start w:w="0" w:type="dxa"/>
              <w:end w:w="0" w:type="dxa"/>
            </w:tcMar>
          </w:tcPr>
          <w:p>
            <w:pPr>
              <w:autoSpaceDN w:val="0"/>
              <w:autoSpaceDE w:val="0"/>
              <w:widowControl/>
              <w:spacing w:line="680" w:lineRule="exact" w:before="56" w:after="0"/>
              <w:ind w:left="16" w:right="0" w:firstLine="0"/>
              <w:jc w:val="left"/>
            </w:pPr>
            <w:r>
              <w:rPr>
                <w:rFonts w:ascii="" w:hAnsi="" w:eastAsia=""/>
                <w:b w:val="0"/>
                <w:i w:val="0"/>
                <w:color w:val="FF0000"/>
                <w:sz w:val="68"/>
              </w:rPr>
              <w:t>解答例</w:t>
            </w:r>
          </w:p>
          <w:p>
            <w:pPr>
              <w:autoSpaceDN w:val="0"/>
              <w:autoSpaceDE w:val="0"/>
              <w:widowControl/>
              <w:spacing w:line="240" w:lineRule="auto" w:before="0" w:after="0"/>
              <w:ind w:left="80" w:right="0" w:firstLine="0"/>
              <w:jc w:val="left"/>
            </w:pPr>
            <w:r>
              <w:drawing>
                <wp:inline xmlns:a="http://schemas.openxmlformats.org/drawingml/2006/main" xmlns:pic="http://schemas.openxmlformats.org/drawingml/2006/picture">
                  <wp:extent cx="1092200" cy="254000"/>
                  <wp:docPr id="5" name="Picture 5"/>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92200" cy="254000"/>
                          </a:xfrm>
                          <a:prstGeom prst="rect"/>
                        </pic:spPr>
                      </pic:pic>
                    </a:graphicData>
                  </a:graphic>
                </wp:inline>
              </w:drawing>
            </w:r>
          </w:p>
        </w:tc>
        <w:tc>
          <w:tcPr>
            <w:tcW w:type="dxa" w:w="7700"/>
            <w:tcBorders/>
            <w:tcMar>
              <w:start w:w="0" w:type="dxa"/>
              <w:end w:w="0" w:type="dxa"/>
            </w:tcMar>
          </w:tcPr>
          <w:p>
            <w:pPr>
              <w:autoSpaceDN w:val="0"/>
              <w:autoSpaceDE w:val="0"/>
              <w:widowControl/>
              <w:spacing w:line="1006" w:lineRule="exact" w:before="256" w:after="0"/>
              <w:ind w:left="268" w:right="0" w:firstLine="0"/>
              <w:jc w:val="left"/>
            </w:pPr>
            <w:r>
              <w:rPr>
                <w:rFonts w:ascii="" w:hAnsi="" w:eastAsia=""/>
                <w:b w:val="0"/>
                <w:i w:val="0"/>
                <w:color w:val="000000"/>
                <w:sz w:val="90"/>
              </w:rPr>
              <w:t>課題</w:t>
            </w:r>
            <w:r>
              <w:rPr>
                <w:rFonts w:ascii="" w:hAnsi="" w:eastAsia=""/>
                <w:b w:val="0"/>
                <w:i w:val="0"/>
                <w:color w:val="000000"/>
                <w:sz w:val="90"/>
              </w:rPr>
              <w:t>C</w:t>
            </w:r>
          </w:p>
        </w:tc>
      </w:tr>
    </w:tbl>
    <w:p>
      <w:pPr>
        <w:autoSpaceDN w:val="0"/>
        <w:autoSpaceDE w:val="0"/>
        <w:widowControl/>
        <w:spacing w:line="470" w:lineRule="exact" w:before="252" w:after="674"/>
        <w:ind w:left="4" w:right="0" w:firstLine="0"/>
        <w:jc w:val="left"/>
      </w:pPr>
      <w:r>
        <w:rPr>
          <w:rFonts w:ascii="" w:hAnsi="" w:eastAsia=""/>
          <w:b w:val="0"/>
          <w:i w:val="0"/>
          <w:color w:val="336666"/>
          <w:sz w:val="30"/>
        </w:rPr>
        <w:t>¢</w:t>
      </w:r>
      <w:r>
        <w:rPr>
          <w:rFonts w:ascii="" w:hAnsi="" w:eastAsia=""/>
          <w:b w:val="0"/>
          <w:i w:val="0"/>
          <w:color w:val="000000"/>
          <w:sz w:val="42"/>
        </w:rPr>
        <w:t xml:space="preserve"> 要素数が</w:t>
      </w:r>
      <w:r>
        <w:rPr>
          <w:rFonts w:ascii="" w:hAnsi="" w:eastAsia=""/>
          <w:b w:val="0"/>
          <w:i w:val="0"/>
          <w:color w:val="000000"/>
          <w:sz w:val="42"/>
        </w:rPr>
        <w:t>n</w:t>
      </w:r>
      <w:r>
        <w:rPr>
          <w:rFonts w:ascii="" w:hAnsi="" w:eastAsia=""/>
          <w:b w:val="0"/>
          <w:i w:val="0"/>
          <w:color w:val="000000"/>
          <w:sz w:val="42"/>
        </w:rPr>
        <w:t>である</w:t>
      </w:r>
      <w:r>
        <w:rPr>
          <w:rFonts w:ascii="" w:hAnsi="" w:eastAsia=""/>
          <w:b w:val="0"/>
          <w:i w:val="0"/>
          <w:color w:val="000000"/>
          <w:sz w:val="42"/>
        </w:rPr>
        <w:t>int</w:t>
      </w:r>
      <w:r>
        <w:rPr>
          <w:rFonts w:ascii="" w:hAnsi="" w:eastAsia=""/>
          <w:b w:val="0"/>
          <w:i w:val="0"/>
          <w:color w:val="000000"/>
          <w:sz w:val="42"/>
        </w:rPr>
        <w:t>型の配列</w:t>
      </w:r>
      <w:r>
        <w:rPr>
          <w:rFonts w:ascii="" w:hAnsi="" w:eastAsia=""/>
          <w:b w:val="0"/>
          <w:i w:val="0"/>
          <w:color w:val="000000"/>
          <w:sz w:val="42"/>
        </w:rPr>
        <w:t>v</w:t>
      </w:r>
      <w:r>
        <w:rPr>
          <w:rFonts w:ascii="" w:hAnsi="" w:eastAsia=""/>
          <w:b w:val="0"/>
          <w:i w:val="0"/>
          <w:color w:val="000000"/>
          <w:sz w:val="42"/>
        </w:rPr>
        <w:t>の中身を逆順にする関数</w:t>
      </w:r>
      <w:r>
        <w:rPr>
          <w:rFonts w:ascii="" w:hAnsi="" w:eastAsia=""/>
          <w:b w:val="0"/>
          <w:i w:val="0"/>
          <w:color w:val="000000"/>
          <w:sz w:val="42"/>
        </w:rPr>
        <w:t>rev_array</w:t>
      </w:r>
      <w:r>
        <w:rPr>
          <w:rFonts w:ascii="" w:hAnsi="" w:eastAsia=""/>
          <w:b w:val="0"/>
          <w:i w:val="0"/>
          <w:color w:val="000000"/>
          <w:sz w:val="42"/>
        </w:rPr>
        <w:t>を作成せよ．</w:t>
      </w:r>
    </w:p>
    <w:p>
      <w:pPr>
        <w:sectPr>
          <w:pgSz w:w="16838" w:h="11906"/>
          <w:pgMar w:top="88" w:right="994" w:bottom="98" w:left="830" w:header="720" w:footer="720" w:gutter="0"/>
          <w:cols/>
          <w:docGrid w:linePitch="360"/>
        </w:sectPr>
      </w:pPr>
    </w:p>
    <w:tbl>
      <w:tblPr>
        <w:tblW w:type="auto" w:w="0"/>
        <w:tblLayout w:type="fixed"/>
        <w:tblLook w:firstColumn="1" w:firstRow="1" w:lastColumn="0" w:lastRow="0" w:noHBand="0" w:noVBand="1" w:val="04A0"/>
        <w:tblInd w:w="0.0" w:type="dxa"/>
      </w:tblPr>
      <w:tblGrid>
        <w:gridCol w:w="15014"/>
      </w:tblGrid>
      <w:tr>
        <w:trPr>
          <w:trHeight w:hRule="exact" w:val="8734"/>
        </w:trPr>
        <w:tc>
          <w:tcPr>
            <w:tcW w:type="dxa" w:w="8310"/>
            <w:tcBorders/>
            <w:tcMar>
              <w:start w:w="0" w:type="dxa"/>
              <w:end w:w="0" w:type="dxa"/>
            </w:tcMar>
          </w:tcPr>
          <w:p>
            <w:pPr>
              <w:autoSpaceDN w:val="0"/>
              <w:tabs>
                <w:tab w:pos="568" w:val="left"/>
              </w:tabs>
              <w:autoSpaceDE w:val="0"/>
              <w:widowControl/>
              <w:spacing w:line="4302" w:lineRule="exact" w:before="78" w:after="0"/>
              <w:ind w:left="0" w:right="4320" w:firstLine="0"/>
              <w:jc w:val="left"/>
            </w:pPr>
            <w:r>
              <w:rPr>
                <w:rFonts w:ascii="" w:hAnsi="" w:eastAsia=""/>
                <w:b w:val="0"/>
                <w:i w:val="0"/>
                <w:color w:val="000000"/>
                <w:sz w:val="52"/>
              </w:rPr>
              <w:t xml:space="preserve">} </w:t>
            </w:r>
            <w:r>
              <w:br/>
            </w:r>
            <w:r>
              <w:tab/>
            </w:r>
            <w:r>
              <w:rPr>
                <w:rFonts w:ascii="" w:hAnsi="" w:eastAsia=""/>
                <w:b w:val="0"/>
                <w:i w:val="0"/>
                <w:color w:val="000000"/>
                <w:sz w:val="52"/>
              </w:rPr>
              <w:t>for(i=0;i&lt;5;i++)</w:t>
            </w:r>
          </w:p>
          <w:p>
            <w:pPr>
              <w:autoSpaceDN w:val="0"/>
              <w:autoSpaceDE w:val="0"/>
              <w:widowControl/>
              <w:spacing w:line="608" w:lineRule="exact" w:before="0" w:after="0"/>
              <w:ind w:left="568" w:right="144" w:firstLine="0"/>
              <w:jc w:val="left"/>
            </w:pPr>
            <w:r>
              <w:rPr>
                <w:rFonts w:ascii="" w:hAnsi="" w:eastAsia=""/>
                <w:b w:val="0"/>
                <w:i w:val="0"/>
                <w:color w:val="000000"/>
                <w:sz w:val="52"/>
              </w:rPr>
              <w:t xml:space="preserve">rev_array( v, 5); </w:t>
            </w:r>
            <w:r>
              <w:br/>
            </w:r>
            <w:r>
              <w:rPr>
                <w:rFonts w:ascii="" w:hAnsi="" w:eastAsia=""/>
                <w:b w:val="0"/>
                <w:i w:val="0"/>
                <w:color w:val="000000"/>
                <w:sz w:val="52"/>
              </w:rPr>
              <w:t>printf("</w:t>
            </w:r>
            <w:r>
              <w:rPr>
                <w:rFonts w:ascii="" w:hAnsi="" w:eastAsia=""/>
                <w:b w:val="0"/>
                <w:i w:val="0"/>
                <w:color w:val="000000"/>
                <w:sz w:val="52"/>
              </w:rPr>
              <w:t>逆順に並べ変えた結果</w:t>
            </w:r>
            <w:r>
              <w:rPr>
                <w:rFonts w:ascii="" w:hAnsi="" w:eastAsia=""/>
                <w:b w:val="0"/>
                <w:i w:val="0"/>
                <w:color w:val="000000"/>
                <w:sz w:val="52"/>
              </w:rPr>
              <w:t xml:space="preserve">¥n"); </w:t>
            </w:r>
            <w:r>
              <w:rPr>
                <w:rFonts w:ascii="" w:hAnsi="" w:eastAsia=""/>
                <w:b w:val="0"/>
                <w:i w:val="0"/>
                <w:color w:val="000000"/>
                <w:sz w:val="52"/>
              </w:rPr>
              <w:t>for(i=0;i&lt;5;i++)</w:t>
            </w:r>
          </w:p>
          <w:p>
            <w:pPr>
              <w:autoSpaceDN w:val="0"/>
              <w:tabs>
                <w:tab w:pos="1136" w:val="left"/>
              </w:tabs>
              <w:autoSpaceDE w:val="0"/>
              <w:widowControl/>
              <w:spacing w:line="1830" w:lineRule="exact" w:before="0" w:after="0"/>
              <w:ind w:left="568" w:right="1152" w:firstLine="0"/>
              <w:jc w:val="left"/>
            </w:pPr>
            <w:r>
              <w:rPr>
                <w:rFonts w:ascii="" w:hAnsi="" w:eastAsia=""/>
                <w:b w:val="0"/>
                <w:i w:val="0"/>
                <w:color w:val="000000"/>
                <w:sz w:val="52"/>
              </w:rPr>
              <w:t xml:space="preserve">return 0; </w:t>
            </w:r>
            <w:r>
              <w:br/>
            </w:r>
            <w:r>
              <w:rPr>
                <w:rFonts w:ascii="" w:hAnsi="" w:eastAsia=""/>
                <w:b w:val="0"/>
                <w:i w:val="0"/>
                <w:color w:val="000000"/>
                <w:sz w:val="52"/>
              </w:rPr>
              <w:t>printf("v[%d]:%d¥n",i, v[i]);</w:t>
            </w:r>
          </w:p>
          <w:p>
            <w:pPr>
              <w:autoSpaceDN w:val="0"/>
              <w:tabs>
                <w:tab w:pos="8048" w:val="left"/>
              </w:tabs>
              <w:autoSpaceDE w:val="0"/>
              <w:widowControl/>
              <w:spacing w:line="240" w:lineRule="auto" w:before="0" w:after="0"/>
              <w:ind w:left="1136" w:right="0" w:firstLine="0"/>
              <w:jc w:val="left"/>
            </w:pPr>
            <w:r>
              <w:rPr>
                <w:rFonts w:ascii="" w:hAnsi="" w:eastAsia=""/>
                <w:b w:val="0"/>
                <w:i w:val="0"/>
                <w:color w:val="000000"/>
                <w:sz w:val="52"/>
              </w:rPr>
              <w:t>printf("v[%d]:%d¥n",i, v[i]);</w:t>
            </w:r>
            <w:r>
              <w:drawing>
                <wp:inline xmlns:a="http://schemas.openxmlformats.org/drawingml/2006/main" xmlns:pic="http://schemas.openxmlformats.org/drawingml/2006/picture">
                  <wp:extent cx="165100" cy="5558790"/>
                  <wp:docPr id="6" name="Picture 6"/>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65100" cy="5558790"/>
                          </a:xfrm>
                          <a:prstGeom prst="rect"/>
                        </pic:spPr>
                      </pic:pic>
                    </a:graphicData>
                  </a:graphic>
                </wp:inline>
              </w:drawing>
            </w:r>
          </w:p>
          <w:p>
            <w:pPr>
              <w:autoSpaceDN w:val="0"/>
              <w:autoSpaceDE w:val="0"/>
              <w:widowControl/>
              <w:spacing w:line="600" w:lineRule="exact" w:before="0" w:after="0"/>
              <w:ind w:left="0" w:right="1440" w:firstLine="0"/>
              <w:jc w:val="left"/>
            </w:pPr>
            <w:r>
              <w:rPr>
                <w:rFonts w:ascii="" w:hAnsi="" w:eastAsia=""/>
                <w:b w:val="0"/>
                <w:i w:val="0"/>
                <w:color w:val="000000"/>
                <w:sz w:val="52"/>
              </w:rPr>
              <w:t xml:space="preserve">#include &lt;stdio.h&gt; </w:t>
            </w:r>
            <w:r>
              <w:br/>
            </w:r>
            <w:r>
              <w:rPr>
                <w:rFonts w:ascii="" w:hAnsi="" w:eastAsia=""/>
                <w:b w:val="0"/>
                <w:i w:val="0"/>
                <w:color w:val="000000"/>
                <w:sz w:val="52"/>
              </w:rPr>
              <w:t>void rev_array ( int v[ ], int n );</w:t>
            </w:r>
          </w:p>
          <w:p>
            <w:pPr>
              <w:autoSpaceDN w:val="0"/>
              <w:tabs>
                <w:tab w:pos="568" w:val="left"/>
              </w:tabs>
              <w:autoSpaceDE w:val="0"/>
              <w:widowControl/>
              <w:spacing w:line="620" w:lineRule="exact" w:before="604" w:after="0"/>
              <w:ind w:left="0" w:right="864" w:firstLine="0"/>
              <w:jc w:val="left"/>
            </w:pPr>
            <w:r>
              <w:rPr>
                <w:rFonts w:ascii="" w:hAnsi="" w:eastAsia=""/>
                <w:b w:val="0"/>
                <w:i w:val="0"/>
                <w:color w:val="000000"/>
                <w:sz w:val="52"/>
              </w:rPr>
              <w:t xml:space="preserve">int main(void) </w:t>
            </w:r>
            <w:r>
              <w:br/>
            </w:r>
            <w:r>
              <w:rPr>
                <w:rFonts w:ascii="" w:hAnsi="" w:eastAsia=""/>
                <w:b w:val="0"/>
                <w:i w:val="0"/>
                <w:color w:val="000000"/>
                <w:sz w:val="52"/>
              </w:rPr>
              <w:t xml:space="preserve">{   int i, v[5] ={12, 23, 34, 45, 56}; </w:t>
            </w:r>
            <w:r>
              <w:tab/>
            </w:r>
            <w:r>
              <w:rPr>
                <w:rFonts w:ascii="" w:hAnsi="" w:eastAsia=""/>
                <w:b w:val="0"/>
                <w:i w:val="0"/>
                <w:color w:val="000000"/>
                <w:sz w:val="52"/>
              </w:rPr>
              <w:t>printf("</w:t>
            </w:r>
            <w:r>
              <w:rPr>
                <w:rFonts w:ascii="" w:hAnsi="" w:eastAsia=""/>
                <w:b w:val="0"/>
                <w:i w:val="0"/>
                <w:color w:val="000000"/>
                <w:sz w:val="52"/>
              </w:rPr>
              <w:t>元の配列</w:t>
            </w:r>
            <w:r>
              <w:rPr>
                <w:rFonts w:ascii="" w:hAnsi="" w:eastAsia=""/>
                <w:b w:val="0"/>
                <w:i w:val="0"/>
                <w:color w:val="000000"/>
                <w:sz w:val="52"/>
              </w:rPr>
              <w:t>¥n");</w:t>
            </w:r>
          </w:p>
        </w:tc>
      </w:tr>
    </w:tbl>
    <w:p>
      <w:pPr>
        <w:autoSpaceDN w:val="0"/>
        <w:autoSpaceDE w:val="0"/>
        <w:widowControl/>
        <w:spacing w:line="14" w:lineRule="exact" w:before="0" w:after="0"/>
        <w:ind w:left="0" w:right="0"/>
      </w:pPr>
    </w:p>
    <w:p>
      <w:pPr>
        <w:sectPr>
          <w:type w:val="continuous"/>
          <w:pgSz w:w="16838" w:h="11906"/>
          <w:pgMar w:top="88" w:right="994" w:bottom="98" w:left="830" w:header="720" w:footer="720" w:gutter="0"/>
          <w:cols w:num="2" w:equalWidth="0">
            <w:col w:w="8320" w:space="0"/>
            <w:col w:w="6694" w:space="0"/>
          </w:cols>
          <w:docGrid w:linePitch="360"/>
        </w:sectPr>
      </w:pPr>
    </w:p>
    <w:p>
      <w:pPr>
        <w:autoSpaceDN w:val="0"/>
        <w:autoSpaceDE w:val="0"/>
        <w:widowControl/>
        <w:spacing w:line="582" w:lineRule="exact" w:before="0" w:after="0"/>
        <w:ind w:left="0" w:right="0" w:firstLine="0"/>
        <w:jc w:val="center"/>
      </w:pPr>
      <w:r>
        <w:rPr>
          <w:rFonts w:ascii="" w:hAnsi="" w:eastAsia=""/>
          <w:b w:val="0"/>
          <w:i w:val="0"/>
          <w:color w:val="000000"/>
          <w:sz w:val="52"/>
        </w:rPr>
        <w:t>void rev_array ( int v[ ], int n )</w:t>
      </w:r>
    </w:p>
    <w:p>
      <w:pPr>
        <w:autoSpaceDN w:val="0"/>
        <w:autoSpaceDE w:val="0"/>
        <w:widowControl/>
        <w:spacing w:line="582" w:lineRule="exact" w:before="38" w:after="0"/>
        <w:ind w:left="12" w:right="0" w:firstLine="0"/>
        <w:jc w:val="left"/>
      </w:pPr>
      <w:r>
        <w:rPr>
          <w:rFonts w:ascii="" w:hAnsi="" w:eastAsia=""/>
          <w:b w:val="0"/>
          <w:i w:val="0"/>
          <w:color w:val="000000"/>
          <w:sz w:val="52"/>
        </w:rPr>
        <w:t>{    int i, temp;</w:t>
      </w:r>
    </w:p>
    <w:p>
      <w:pPr>
        <w:autoSpaceDN w:val="0"/>
        <w:autoSpaceDE w:val="0"/>
        <w:widowControl/>
        <w:spacing w:line="600" w:lineRule="exact" w:before="18" w:after="0"/>
        <w:ind w:left="722" w:right="1728" w:firstLine="0"/>
        <w:jc w:val="left"/>
      </w:pPr>
      <w:r>
        <w:rPr>
          <w:rFonts w:ascii="" w:hAnsi="" w:eastAsia=""/>
          <w:b w:val="0"/>
          <w:i w:val="0"/>
          <w:color w:val="000000"/>
          <w:sz w:val="52"/>
        </w:rPr>
        <w:t>for (i=0; i</w:t>
      </w:r>
      <w:r>
        <w:rPr>
          <w:rFonts w:ascii="" w:hAnsi="" w:eastAsia=""/>
          <w:b w:val="0"/>
          <w:i w:val="0"/>
          <w:color w:val="FF0000"/>
          <w:sz w:val="52"/>
        </w:rPr>
        <w:t>&lt;n/2</w:t>
      </w:r>
      <w:r>
        <w:rPr>
          <w:rFonts w:ascii="" w:hAnsi="" w:eastAsia=""/>
          <w:b w:val="0"/>
          <w:i w:val="0"/>
          <w:color w:val="000000"/>
          <w:sz w:val="52"/>
        </w:rPr>
        <w:t xml:space="preserve">; i++) </w:t>
      </w:r>
      <w:r>
        <w:rPr>
          <w:rFonts w:ascii="" w:hAnsi="" w:eastAsia=""/>
          <w:b w:val="0"/>
          <w:i w:val="0"/>
          <w:color w:val="000000"/>
          <w:sz w:val="52"/>
        </w:rPr>
        <w:t xml:space="preserve">{ </w:t>
      </w:r>
      <w:r>
        <w:rPr>
          <w:rFonts w:ascii="" w:hAnsi="" w:eastAsia=""/>
          <w:b w:val="0"/>
          <w:i w:val="0"/>
          <w:color w:val="FF0000"/>
          <w:sz w:val="52"/>
        </w:rPr>
        <w:t xml:space="preserve">temp = </w:t>
      </w:r>
      <w:r>
        <w:rPr>
          <w:rFonts w:ascii="" w:hAnsi="" w:eastAsia=""/>
          <w:b w:val="0"/>
          <w:i w:val="0"/>
          <w:color w:val="000000"/>
          <w:sz w:val="52"/>
        </w:rPr>
        <w:t>v[i];</w:t>
      </w:r>
    </w:p>
    <w:p>
      <w:pPr>
        <w:autoSpaceDN w:val="0"/>
        <w:autoSpaceDE w:val="0"/>
        <w:widowControl/>
        <w:spacing w:line="582" w:lineRule="exact" w:before="38" w:after="0"/>
        <w:ind w:left="1148" w:right="0" w:firstLine="0"/>
        <w:jc w:val="left"/>
      </w:pPr>
      <w:r>
        <w:rPr>
          <w:rFonts w:ascii="" w:hAnsi="" w:eastAsia=""/>
          <w:b w:val="0"/>
          <w:i w:val="0"/>
          <w:color w:val="000000"/>
          <w:sz w:val="52"/>
        </w:rPr>
        <w:t>v[i] = v[n-i-1];</w:t>
      </w:r>
    </w:p>
    <w:p>
      <w:pPr>
        <w:autoSpaceDN w:val="0"/>
        <w:autoSpaceDE w:val="0"/>
        <w:widowControl/>
        <w:spacing w:line="582" w:lineRule="exact" w:before="42" w:after="0"/>
        <w:ind w:left="1148" w:right="0" w:firstLine="0"/>
        <w:jc w:val="left"/>
      </w:pPr>
      <w:r>
        <w:rPr>
          <w:rFonts w:ascii="" w:hAnsi="" w:eastAsia=""/>
          <w:b w:val="0"/>
          <w:i w:val="0"/>
          <w:color w:val="000000"/>
          <w:sz w:val="52"/>
        </w:rPr>
        <w:t>v[n-i-1]=temp;</w:t>
      </w:r>
    </w:p>
    <w:p>
      <w:pPr>
        <w:autoSpaceDN w:val="0"/>
        <w:autoSpaceDE w:val="0"/>
        <w:widowControl/>
        <w:spacing w:line="580" w:lineRule="exact" w:before="38" w:after="0"/>
        <w:ind w:left="722" w:right="0" w:firstLine="0"/>
        <w:jc w:val="left"/>
      </w:pPr>
      <w:r>
        <w:rPr>
          <w:rFonts w:ascii="" w:hAnsi="" w:eastAsia=""/>
          <w:b w:val="0"/>
          <w:i w:val="0"/>
          <w:color w:val="000000"/>
          <w:sz w:val="52"/>
        </w:rPr>
        <w:t>}</w:t>
      </w:r>
    </w:p>
    <w:p>
      <w:pPr>
        <w:autoSpaceDN w:val="0"/>
        <w:autoSpaceDE w:val="0"/>
        <w:widowControl/>
        <w:spacing w:line="582" w:lineRule="exact" w:before="38" w:after="0"/>
        <w:ind w:left="12" w:right="0" w:firstLine="0"/>
        <w:jc w:val="left"/>
      </w:pPr>
      <w:r>
        <w:rPr>
          <w:rFonts w:ascii="" w:hAnsi="" w:eastAsia=""/>
          <w:b w:val="0"/>
          <w:i w:val="0"/>
          <w:color w:val="000000"/>
          <w:sz w:val="52"/>
        </w:rPr>
        <w:t>}</w:t>
      </w:r>
    </w:p>
    <w:p>
      <w:pPr>
        <w:autoSpaceDN w:val="0"/>
        <w:autoSpaceDE w:val="0"/>
        <w:widowControl/>
        <w:spacing w:line="262" w:lineRule="exact" w:before="466" w:after="0"/>
        <w:ind w:left="134" w:right="3024" w:firstLine="0"/>
        <w:jc w:val="left"/>
      </w:pPr>
      <w:r>
        <w:rPr>
          <w:rFonts w:ascii="" w:hAnsi="" w:eastAsia=""/>
          <w:b w:val="0"/>
          <w:i w:val="0"/>
          <w:color w:val="336666"/>
          <w:sz w:val="24"/>
        </w:rPr>
        <w:t>&lt;</w:t>
      </w:r>
      <w:r>
        <w:rPr>
          <w:rFonts w:ascii="" w:hAnsi="" w:eastAsia=""/>
          <w:b w:val="0"/>
          <w:i w:val="0"/>
          <w:color w:val="336666"/>
          <w:sz w:val="24"/>
        </w:rPr>
        <w:t>要素数が</w:t>
      </w:r>
      <w:r>
        <w:rPr>
          <w:rFonts w:ascii="" w:hAnsi="" w:eastAsia=""/>
          <w:b w:val="0"/>
          <w:i w:val="0"/>
          <w:color w:val="336666"/>
          <w:sz w:val="24"/>
        </w:rPr>
        <w:t>5</w:t>
      </w:r>
      <w:r>
        <w:rPr>
          <w:rFonts w:ascii="" w:hAnsi="" w:eastAsia=""/>
          <w:b w:val="0"/>
          <w:i w:val="0"/>
          <w:color w:val="336666"/>
          <w:sz w:val="24"/>
        </w:rPr>
        <w:t>である場合の実行例</w:t>
      </w:r>
      <w:r>
        <w:rPr>
          <w:rFonts w:ascii="" w:hAnsi="" w:eastAsia=""/>
          <w:b w:val="0"/>
          <w:i w:val="0"/>
          <w:color w:val="336666"/>
          <w:sz w:val="24"/>
        </w:rPr>
        <w:t>&gt;</w:t>
      </w:r>
      <w:r>
        <w:rPr>
          <w:rFonts w:ascii="" w:hAnsi="" w:eastAsia=""/>
          <w:b w:val="0"/>
          <w:i w:val="0"/>
          <w:color w:val="336666"/>
          <w:sz w:val="24"/>
        </w:rPr>
        <w:t>元の配列</w:t>
      </w:r>
    </w:p>
    <w:p>
      <w:pPr>
        <w:autoSpaceDN w:val="0"/>
        <w:autoSpaceDE w:val="0"/>
        <w:widowControl/>
        <w:spacing w:line="280" w:lineRule="exact" w:before="20" w:after="0"/>
        <w:ind w:left="134" w:right="288" w:firstLine="0"/>
        <w:jc w:val="left"/>
      </w:pPr>
      <w:r>
        <w:rPr>
          <w:rFonts w:ascii="" w:hAnsi="" w:eastAsia=""/>
          <w:b w:val="0"/>
          <w:i w:val="0"/>
          <w:color w:val="336666"/>
          <w:sz w:val="24"/>
        </w:rPr>
        <w:t xml:space="preserve">v[0]:12 </w:t>
      </w:r>
      <w:r>
        <w:br/>
      </w:r>
      <w:r>
        <w:rPr>
          <w:rFonts w:ascii="" w:hAnsi="" w:eastAsia=""/>
          <w:b w:val="0"/>
          <w:i w:val="0"/>
          <w:color w:val="336666"/>
          <w:sz w:val="24"/>
        </w:rPr>
        <w:t xml:space="preserve">v[1]:23 </w:t>
      </w:r>
      <w:r>
        <w:br/>
      </w:r>
      <w:r>
        <w:rPr>
          <w:rFonts w:ascii="" w:hAnsi="" w:eastAsia=""/>
          <w:b w:val="0"/>
          <w:i w:val="0"/>
          <w:color w:val="336666"/>
          <w:sz w:val="24"/>
        </w:rPr>
        <w:t xml:space="preserve">v[2]:45 </w:t>
      </w:r>
      <w:r>
        <w:br/>
      </w:r>
      <w:r>
        <w:rPr>
          <w:rFonts w:ascii="" w:hAnsi="" w:eastAsia=""/>
          <w:b w:val="0"/>
          <w:i w:val="0"/>
          <w:color w:val="336666"/>
          <w:sz w:val="24"/>
        </w:rPr>
        <w:t xml:space="preserve">v[3]:56 </w:t>
      </w:r>
      <w:r>
        <w:br/>
      </w:r>
      <w:r>
        <w:rPr>
          <w:rFonts w:ascii="" w:hAnsi="" w:eastAsia=""/>
          <w:b w:val="0"/>
          <w:i w:val="0"/>
          <w:color w:val="336666"/>
          <w:sz w:val="24"/>
        </w:rPr>
        <w:t>v[4]:67</w:t>
      </w:r>
      <w:r>
        <w:br/>
      </w:r>
      <w:r>
        <w:rPr>
          <w:rFonts w:ascii="" w:hAnsi="" w:eastAsia=""/>
          <w:b w:val="0"/>
          <w:i w:val="0"/>
          <w:color w:val="336666"/>
          <w:sz w:val="24"/>
        </w:rPr>
        <w:t>関数</w:t>
      </w:r>
      <w:r>
        <w:rPr>
          <w:rFonts w:ascii="" w:hAnsi="" w:eastAsia=""/>
          <w:b w:val="0"/>
          <w:i w:val="0"/>
          <w:color w:val="336666"/>
          <w:sz w:val="24"/>
        </w:rPr>
        <w:t>rev_array</w:t>
      </w:r>
      <w:r>
        <w:rPr>
          <w:rFonts w:ascii="" w:hAnsi="" w:eastAsia=""/>
          <w:b w:val="0"/>
          <w:i w:val="0"/>
          <w:color w:val="336666"/>
          <w:sz w:val="24"/>
        </w:rPr>
        <w:t>を利用して配列の中身を逆順に並べ変えた結果</w:t>
      </w:r>
      <w:r>
        <w:rPr>
          <w:rFonts w:ascii="" w:hAnsi="" w:eastAsia=""/>
          <w:b w:val="0"/>
          <w:i w:val="0"/>
          <w:color w:val="336666"/>
          <w:sz w:val="24"/>
        </w:rPr>
        <w:t xml:space="preserve">v[0]:67 </w:t>
      </w:r>
      <w:r>
        <w:br/>
      </w:r>
      <w:r>
        <w:rPr>
          <w:rFonts w:ascii="" w:hAnsi="" w:eastAsia=""/>
          <w:b w:val="0"/>
          <w:i w:val="0"/>
          <w:color w:val="336666"/>
          <w:sz w:val="24"/>
        </w:rPr>
        <w:t>v[1]:56</w:t>
      </w:r>
    </w:p>
    <w:p>
      <w:pPr>
        <w:autoSpaceDN w:val="0"/>
        <w:autoSpaceDE w:val="0"/>
        <w:widowControl/>
        <w:spacing w:line="278" w:lineRule="exact" w:before="24" w:after="0"/>
        <w:ind w:left="134" w:right="5852" w:firstLine="0"/>
        <w:jc w:val="both"/>
      </w:pPr>
      <w:r>
        <w:rPr>
          <w:rFonts w:ascii="" w:hAnsi="" w:eastAsia=""/>
          <w:b w:val="0"/>
          <w:i w:val="0"/>
          <w:color w:val="336666"/>
          <w:sz w:val="24"/>
        </w:rPr>
        <w:t xml:space="preserve">v[2]:45 </w:t>
      </w:r>
      <w:r>
        <w:br/>
      </w:r>
      <w:r>
        <w:rPr>
          <w:rFonts w:ascii="" w:hAnsi="" w:eastAsia=""/>
          <w:b w:val="0"/>
          <w:i w:val="0"/>
          <w:color w:val="336666"/>
          <w:sz w:val="24"/>
        </w:rPr>
        <w:t xml:space="preserve">v[3]:23 </w:t>
      </w:r>
      <w:r>
        <w:br/>
      </w:r>
      <w:r>
        <w:rPr>
          <w:rFonts w:ascii="" w:hAnsi="" w:eastAsia=""/>
          <w:b w:val="0"/>
          <w:i w:val="0"/>
          <w:color w:val="336666"/>
          <w:sz w:val="24"/>
        </w:rPr>
        <w:t>v[4]:12</w:t>
      </w:r>
    </w:p>
    <w:sectPr w:rsidR="00FC693F" w:rsidRPr="0006063C" w:rsidSect="00034616">
      <w:type w:val="nextColumn"/>
      <w:pgSz w:w="16838" w:h="11906"/>
      <w:pgMar w:top="88" w:right="994" w:bottom="98" w:left="830" w:header="720" w:footer="720" w:gutter="0"/>
      <w:cols w:num="2" w:equalWidth="0">
        <w:col w:w="8320" w:space="0"/>
        <w:col w:w="669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