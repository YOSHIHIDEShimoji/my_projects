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865"/>
        <w:gridCol w:w="3865"/>
        <w:gridCol w:w="3865"/>
        <w:gridCol w:w="3865"/>
      </w:tblGrid>
      <w:tr>
        <w:trPr>
          <w:trHeight w:hRule="exact" w:val="798"/>
        </w:trPr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5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1</w:t>
            </w:r>
          </w:p>
        </w:tc>
        <w:tc>
          <w:tcPr>
            <w:tcW w:type="dxa" w:w="113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0" w:lineRule="exact" w:before="286" w:after="0"/>
              <w:ind w:left="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do-while</w:t>
            </w: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文を用いて，</w:t>
            </w: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1</w:t>
            </w: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から</w:t>
            </w: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5</w:t>
            </w: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の加算と</w:t>
            </w:r>
          </w:p>
        </w:tc>
        <w:tc>
          <w:tcPr>
            <w:tcW w:type="dxa" w:w="2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4" w:lineRule="exact" w:before="90" w:after="0"/>
              <w:ind w:left="48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基礎</w:t>
            </w:r>
          </w:p>
        </w:tc>
      </w:tr>
      <w:tr>
        <w:trPr>
          <w:trHeight w:hRule="exact" w:val="340"/>
        </w:trPr>
        <w:tc>
          <w:tcPr>
            <w:tcW w:type="dxa" w:w="1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5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解答例</w:t>
            </w:r>
          </w:p>
        </w:tc>
        <w:tc>
          <w:tcPr>
            <w:tcW w:type="dxa" w:w="7730"/>
            <w:gridSpan w:val="2"/>
            <w:vMerge/>
            <w:tcBorders/>
          </w:tcPr>
          <w:p/>
        </w:tc>
        <w:tc>
          <w:tcPr>
            <w:tcW w:type="dxa" w:w="3865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3865"/>
            <w:vMerge/>
            <w:tcBorders/>
          </w:tcPr>
          <w:p/>
        </w:tc>
        <w:tc>
          <w:tcPr>
            <w:tcW w:type="dxa" w:w="11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64" w:after="0"/>
              <w:ind w:left="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乗算を求めるプログラムを作成せよ</w:t>
            </w:r>
          </w:p>
        </w:tc>
        <w:tc>
          <w:tcPr>
            <w:tcW w:type="dxa" w:w="3865"/>
            <w:vMerge/>
            <w:tcBorders/>
          </w:tcPr>
          <w:p/>
        </w:tc>
      </w:tr>
      <w:tr>
        <w:trPr>
          <w:trHeight w:hRule="exact" w:val="2552"/>
        </w:trPr>
        <w:tc>
          <w:tcPr>
            <w:tcW w:type="dxa" w:w="9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820" w:lineRule="exact" w:before="90" w:after="0"/>
              <w:ind w:left="456" w:right="8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{   int i=1, wa=0, seki=1;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do</w:t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 {</w:t>
            </w:r>
          </w:p>
        </w:tc>
        <w:tc>
          <w:tcPr>
            <w:tcW w:type="dxa" w:w="6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14.0000000000009" w:type="dxa"/>
            </w:tblPr>
            <w:tblGrid>
              <w:gridCol w:w="6040"/>
            </w:tblGrid>
            <w:tr>
              <w:trPr>
                <w:trHeight w:hRule="exact" w:val="1696"/>
              </w:trPr>
              <w:tc>
                <w:tcPr>
                  <w:tcW w:type="dxa" w:w="4358"/>
                  <w:tcBorders>
                    <w:start w:sz="12.86666488647461" w:val="single" w:color="#FF0000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0" w:after="0"/>
                    <w:ind w:left="138" w:right="244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42"/>
                    </w:rPr>
                    <w:t>実行例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42"/>
                    </w:rPr>
                    <w:t>&gt; ./a.out</w:t>
                  </w:r>
                </w:p>
                <w:p>
                  <w:pPr>
                    <w:autoSpaceDN w:val="0"/>
                    <w:autoSpaceDE w:val="0"/>
                    <w:widowControl/>
                    <w:spacing w:line="420" w:lineRule="exact" w:before="72" w:after="0"/>
                    <w:ind w:left="13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42"/>
                    </w:rPr>
                    <w:t>Wa=15 Seki=120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160"/>
        </w:trPr>
        <w:tc>
          <w:tcPr>
            <w:tcW w:type="dxa" w:w="153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7670"/>
              <w:gridCol w:w="7670"/>
            </w:tblGrid>
            <w:tr>
              <w:trPr>
                <w:trHeight w:hRule="exact" w:val="4110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22" w:lineRule="exact" w:before="3278" w:after="0"/>
                    <w:ind w:left="0" w:right="158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>}</w:t>
                  </w:r>
                </w:p>
              </w:tc>
              <w:tc>
                <w:tcPr>
                  <w:tcW w:type="dxa" w:w="13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32" w:val="left"/>
                    </w:tabs>
                    <w:autoSpaceDE w:val="0"/>
                    <w:widowControl/>
                    <w:spacing w:line="820" w:lineRule="exact" w:before="0" w:after="0"/>
                    <w:ind w:left="160" w:right="100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 xml:space="preserve">wa += i;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 xml:space="preserve">seki *= i;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 xml:space="preserve">} 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68"/>
                    </w:rPr>
                    <w:t>while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 xml:space="preserve">(++i &lt;= 5);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>printf("Wa=%d Seki=%d¥n", wa, seki);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2" w:lineRule="exact" w:before="2432" w:after="0"/>
        <w:ind w:left="0" w:right="176" w:firstLine="0"/>
        <w:jc w:val="right"/>
      </w:pPr>
      <w:r>
        <w:rPr>
          <w:rFonts w:ascii="" w:hAnsi="" w:eastAsia=""/>
          <w:b w:val="0"/>
          <w:i w:val="0"/>
          <w:color w:val="40458C"/>
          <w:sz w:val="30"/>
        </w:rPr>
        <w:t>41</w:t>
      </w: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153"/>
        <w:gridCol w:w="5153"/>
        <w:gridCol w:w="5153"/>
      </w:tblGrid>
      <w:tr>
        <w:trPr>
          <w:trHeight w:hRule="exact" w:val="858"/>
        </w:trPr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5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2</w:t>
            </w:r>
          </w:p>
        </w:tc>
        <w:tc>
          <w:tcPr>
            <w:tcW w:type="dxa" w:w="11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160" w:after="0"/>
              <w:ind w:left="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do-while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文を用いて，文字配列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a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の内容を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b</w:t>
            </w:r>
          </w:p>
        </w:tc>
        <w:tc>
          <w:tcPr>
            <w:tcW w:type="dxa" w:w="19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4" w:lineRule="exact" w:before="90" w:after="0"/>
              <w:ind w:left="3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基礎</w:t>
            </w:r>
          </w:p>
        </w:tc>
      </w:tr>
      <w:tr>
        <w:trPr>
          <w:trHeight w:hRule="exact" w:val="76"/>
        </w:trPr>
        <w:tc>
          <w:tcPr>
            <w:tcW w:type="dxa" w:w="1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解答例</w:t>
            </w:r>
          </w:p>
        </w:tc>
        <w:tc>
          <w:tcPr>
            <w:tcW w:type="dxa" w:w="5153"/>
            <w:vMerge/>
            <w:tcBorders/>
          </w:tcPr>
          <w:p/>
        </w:tc>
        <w:tc>
          <w:tcPr>
            <w:tcW w:type="dxa" w:w="5153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5153"/>
            <w:vMerge/>
            <w:tcBorders/>
          </w:tcPr>
          <w:p/>
        </w:tc>
        <w:tc>
          <w:tcPr>
            <w:tcW w:type="dxa" w:w="11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50" w:after="0"/>
              <w:ind w:left="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にコピーし，それぞれの配列に保存した文字</w:t>
            </w:r>
          </w:p>
        </w:tc>
        <w:tc>
          <w:tcPr>
            <w:tcW w:type="dxa" w:w="51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600" w:lineRule="exact" w:before="50" w:after="48"/>
        <w:ind w:left="2010" w:right="0" w:firstLine="0"/>
        <w:jc w:val="left"/>
      </w:pPr>
      <w:r>
        <w:rPr>
          <w:rFonts w:ascii="" w:hAnsi="" w:eastAsia=""/>
          <w:b w:val="0"/>
          <w:i w:val="0"/>
          <w:color w:val="660066"/>
          <w:sz w:val="60"/>
        </w:rPr>
        <w:t>列を表示するプログラムを作成せよ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7730"/>
        <w:gridCol w:w="7730"/>
      </w:tblGrid>
      <w:tr>
        <w:trPr>
          <w:trHeight w:hRule="exact" w:val="1934"/>
        </w:trPr>
        <w:tc>
          <w:tcPr>
            <w:tcW w:type="dxa" w:w="6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290" w:after="0"/>
              <w:ind w:left="276" w:right="3168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{  int n=-1;</w:t>
            </w:r>
          </w:p>
        </w:tc>
        <w:tc>
          <w:tcPr>
            <w:tcW w:type="dxa" w:w="7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94.000000000001" w:type="dxa"/>
            </w:tblPr>
            <w:tblGrid>
              <w:gridCol w:w="7920"/>
            </w:tblGrid>
            <w:tr>
              <w:trPr>
                <w:trHeight w:hRule="exact" w:val="1696"/>
              </w:trPr>
              <w:tc>
                <w:tcPr>
                  <w:tcW w:type="dxa" w:w="4358"/>
                  <w:tcBorders>
                    <w:start w:sz="12.86666488647461" w:val="single" w:color="#FF0000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0" w:after="0"/>
                    <w:ind w:left="138" w:right="244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42"/>
                    </w:rPr>
                    <w:t>実行例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42"/>
                    </w:rPr>
                    <w:t>&gt; ./a.out</w:t>
                  </w:r>
                </w:p>
                <w:p>
                  <w:pPr>
                    <w:autoSpaceDN w:val="0"/>
                    <w:autoSpaceDE w:val="0"/>
                    <w:widowControl/>
                    <w:spacing w:line="420" w:lineRule="exact" w:before="72" w:after="0"/>
                    <w:ind w:left="13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42"/>
                    </w:rPr>
                    <w:t>a=prog  b=prog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800"/>
        </w:trPr>
        <w:tc>
          <w:tcPr>
            <w:tcW w:type="dxa" w:w="14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7430"/>
              <w:gridCol w:w="7430"/>
            </w:tblGrid>
            <w:tr>
              <w:trPr>
                <w:trHeight w:hRule="exact" w:val="5750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20" w:lineRule="exact" w:before="492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>}</w:t>
                  </w:r>
                </w:p>
              </w:tc>
              <w:tc>
                <w:tcPr>
                  <w:tcW w:type="dxa" w:w="11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74" w:val="left"/>
                      <w:tab w:pos="1232" w:val="left"/>
                    </w:tabs>
                    <w:autoSpaceDE w:val="0"/>
                    <w:widowControl/>
                    <w:spacing w:line="820" w:lineRule="exact" w:before="0" w:after="0"/>
                    <w:ind w:left="160" w:right="2160" w:firstLine="0"/>
                    <w:jc w:val="left"/>
                  </w:pP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 xml:space="preserve">char a[]="prog", b[10];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68"/>
                    </w:rPr>
                    <w:t>do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 xml:space="preserve">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 xml:space="preserve">++n;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 xml:space="preserve">b[n] = a[n];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 xml:space="preserve">} 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68"/>
                    </w:rPr>
                    <w:t>while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 xml:space="preserve">(b[n] != '¥0');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>printf("a=%s  b=%s¥n", a, b);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2" w:lineRule="exact" w:before="1036" w:after="0"/>
        <w:ind w:left="0" w:right="176" w:firstLine="0"/>
        <w:jc w:val="right"/>
      </w:pPr>
      <w:r>
        <w:rPr>
          <w:rFonts w:ascii="" w:hAnsi="" w:eastAsia=""/>
          <w:b w:val="0"/>
          <w:i w:val="0"/>
          <w:color w:val="40458C"/>
          <w:sz w:val="30"/>
        </w:rPr>
        <w:t>42</w:t>
      </w: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5476"/>
      </w:tblGrid>
      <w:tr>
        <w:trPr>
          <w:trHeight w:hRule="exact" w:val="11134"/>
        </w:trPr>
        <w:tc>
          <w:tcPr>
            <w:tcW w:type="dxa" w:w="15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2096" w:after="0"/>
              <w:ind w:left="456" w:right="116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{   int n, i;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124.0" w:type="dxa"/>
            </w:tblPr>
            <w:tblGrid>
              <w:gridCol w:w="7690"/>
              <w:gridCol w:w="7690"/>
            </w:tblGrid>
            <w:tr>
              <w:trPr>
                <w:trHeight w:hRule="exact" w:val="1496"/>
              </w:trPr>
              <w:tc>
                <w:tcPr>
                  <w:tcW w:type="dxa" w:w="2742"/>
                  <w:tcBorders>
                    <w:end w:sz="6.433332443237305" w:val="single" w:color="#6E89F7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64" w:lineRule="exact" w:before="140" w:after="0"/>
                    <w:ind w:left="0" w:right="352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77"/>
                    </w:rPr>
                    <w:t>基</w:t>
                  </w:r>
                </w:p>
              </w:tc>
              <w:tc>
                <w:tcPr>
                  <w:tcW w:type="dxa" w:w="514"/>
                  <w:tcBorders>
                    <w:start w:sz="6.433332443237305" w:val="single" w:color="#6E89F7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64" w:lineRule="exact" w:before="14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77"/>
                    </w:rPr>
                    <w:t>礎</w:t>
                  </w:r>
                </w:p>
              </w:tc>
            </w:tr>
            <w:tr>
              <w:trPr>
                <w:trHeight w:hRule="exact" w:val="2236"/>
              </w:trPr>
              <w:tc>
                <w:tcPr>
                  <w:tcW w:type="dxa" w:w="2742"/>
                  <w:tcBorders>
                    <w:start w:sz="12.86666488647461" w:val="single" w:color="#FF0000"/>
                    <w:top w:sz="12.86666488647461" w:val="single" w:color="#FF0000"/>
                    <w:end w:sz="6.433332443237305" w:val="single" w:color="#6E89F7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0" w:after="0"/>
                    <w:ind w:left="138" w:right="86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42"/>
                    </w:rPr>
                    <w:t>実行例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42"/>
                    </w:rPr>
                    <w:t>&gt; ./a.out</w:t>
                  </w:r>
                </w:p>
                <w:p>
                  <w:pPr>
                    <w:autoSpaceDN w:val="0"/>
                    <w:autoSpaceDE w:val="0"/>
                    <w:widowControl/>
                    <w:spacing w:line="420" w:lineRule="exact" w:before="72" w:after="0"/>
                    <w:ind w:left="13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42"/>
                    </w:rPr>
                    <w:t>12</w:t>
                  </w:r>
                </w:p>
                <w:p>
                  <w:pPr>
                    <w:autoSpaceDN w:val="0"/>
                    <w:autoSpaceDE w:val="0"/>
                    <w:widowControl/>
                    <w:spacing w:line="420" w:lineRule="exact" w:before="84" w:after="0"/>
                    <w:ind w:left="13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42"/>
                    </w:rPr>
                    <w:t>1,2,3,4,6,12</w:t>
                  </w:r>
                </w:p>
              </w:tc>
              <w:tc>
                <w:tcPr>
                  <w:tcW w:type="dxa" w:w="514"/>
                  <w:tcBorders>
                    <w:start w:sz="6.433332443237305" w:val="single" w:color="#6E89F7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72"/>
              </w:trPr>
              <w:tc>
                <w:tcPr>
                  <w:tcW w:type="dxa" w:w="2742"/>
                  <w:tcBorders>
                    <w:top w:sz="12.86666488647461" w:val="single" w:color="#FF0000"/>
                    <w:end w:sz="6.433332443237305" w:val="single" w:color="#6E89F7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4"/>
                  <w:tcBorders>
                    <w:start w:sz="6.433332443237305" w:val="single" w:color="#6E89F7"/>
                    <w:top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3156" w:val="left"/>
              </w:tabs>
              <w:autoSpaceDE w:val="0"/>
              <w:widowControl/>
              <w:spacing w:line="568" w:lineRule="exact" w:before="158" w:after="0"/>
              <w:ind w:left="94" w:right="2592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 xml:space="preserve">3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660066"/>
                <w:sz w:val="78"/>
              </w:rPr>
              <w:t>for</w:t>
            </w:r>
            <w:r>
              <w:rPr>
                <w:rFonts w:ascii="" w:hAnsi="" w:eastAsia=""/>
                <w:b w:val="0"/>
                <w:i w:val="0"/>
                <w:color w:val="660066"/>
                <w:sz w:val="78"/>
              </w:rPr>
              <w:t>文を利用して約数を求める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解答例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660066"/>
                <w:sz w:val="78"/>
              </w:rPr>
              <w:t>プログラムを作成せよ</w:t>
            </w:r>
          </w:p>
          <w:p>
            <w:pPr>
              <w:autoSpaceDN w:val="0"/>
              <w:autoSpaceDE w:val="0"/>
              <w:widowControl/>
              <w:spacing w:line="820" w:lineRule="exact" w:before="1798" w:after="0"/>
              <w:ind w:left="13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scanf("%d", &amp;n); </w:t>
            </w:r>
          </w:p>
          <w:p>
            <w:pPr>
              <w:autoSpaceDN w:val="0"/>
              <w:tabs>
                <w:tab w:pos="1314" w:val="left"/>
                <w:tab w:pos="2172" w:val="left"/>
                <w:tab w:pos="3458" w:val="left"/>
              </w:tabs>
              <w:autoSpaceDE w:val="0"/>
              <w:widowControl/>
              <w:spacing w:line="820" w:lineRule="exact" w:before="816" w:after="0"/>
              <w:ind w:left="456" w:right="6480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for</w:t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(i=1; i &lt;= n; i++)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{   if (i == n)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printf("%d¥n", i); </w:t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else if (n % i == 0)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printf("%d, ", i);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}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62" w:lineRule="exact" w:before="18" w:after="0"/>
        <w:ind w:left="0" w:right="192" w:firstLine="0"/>
        <w:jc w:val="right"/>
      </w:pPr>
      <w:r>
        <w:rPr>
          <w:rFonts w:ascii="" w:hAnsi="" w:eastAsia=""/>
          <w:b w:val="0"/>
          <w:i w:val="0"/>
          <w:color w:val="40458C"/>
          <w:sz w:val="30"/>
        </w:rPr>
        <w:t>43</w:t>
      </w:r>
    </w:p>
    <w:p>
      <w:pPr>
        <w:sectPr>
          <w:pgSz w:w="16838" w:h="11906"/>
          <w:pgMar w:top="76" w:right="682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5460"/>
      </w:tblGrid>
      <w:tr>
        <w:trPr>
          <w:trHeight w:hRule="exact" w:val="1370"/>
        </w:trPr>
        <w:tc>
          <w:tcPr>
            <w:tcW w:type="dxa" w:w="15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82" w:val="left"/>
              </w:tabs>
              <w:autoSpaceDE w:val="0"/>
              <w:widowControl/>
              <w:spacing w:line="766" w:lineRule="exact" w:before="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A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解答例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特講</w:t>
            </w:r>
            <w:r>
              <w:rPr>
                <w:rFonts w:ascii="" w:hAnsi="" w:eastAsia=""/>
                <w:b/>
                <w:i w:val="0"/>
                <w:color w:val="FF0000"/>
                <w:sz w:val="78"/>
              </w:rPr>
              <w:t>I</w:t>
            </w:r>
          </w:p>
          <w:p>
            <w:pPr>
              <w:autoSpaceDN w:val="0"/>
              <w:autoSpaceDE w:val="0"/>
              <w:widowControl/>
              <w:spacing w:line="520" w:lineRule="exact" w:before="0" w:after="0"/>
              <w:ind w:left="3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CA0702"/>
                <w:sz w:val="52"/>
              </w:rPr>
              <w:t>char型の変数cの初期値をa,b,cにした場合に画面表示される</w:t>
            </w:r>
          </w:p>
        </w:tc>
      </w:tr>
    </w:tbl>
    <w:p>
      <w:pPr>
        <w:autoSpaceDN w:val="0"/>
        <w:autoSpaceDE w:val="0"/>
        <w:widowControl/>
        <w:spacing w:line="520" w:lineRule="exact" w:before="50" w:after="0"/>
        <w:ind w:left="458" w:right="0" w:firstLine="0"/>
        <w:jc w:val="left"/>
      </w:pPr>
      <w:r>
        <w:rPr>
          <w:rFonts w:ascii="" w:hAnsi="" w:eastAsia=""/>
          <w:b w:val="0"/>
          <w:i w:val="0"/>
          <w:color w:val="CA0702"/>
          <w:sz w:val="52"/>
        </w:rPr>
        <w:t>文字もしくは文字列を示しなさい．</w:t>
      </w:r>
    </w:p>
    <w:p>
      <w:pPr>
        <w:autoSpaceDN w:val="0"/>
        <w:tabs>
          <w:tab w:pos="884" w:val="left"/>
        </w:tabs>
        <w:autoSpaceDE w:val="0"/>
        <w:widowControl/>
        <w:spacing w:line="680" w:lineRule="exact" w:before="44" w:after="100"/>
        <w:ind w:left="306" w:right="6336" w:firstLine="0"/>
        <w:jc w:val="left"/>
      </w:pPr>
      <w:r>
        <w:rPr>
          <w:rFonts w:ascii="" w:hAnsi="" w:eastAsia=""/>
          <w:b w:val="0"/>
          <w:i w:val="0"/>
          <w:color w:val="40458C"/>
          <w:sz w:val="52"/>
        </w:rPr>
        <w:t xml:space="preserve">main() </w:t>
      </w:r>
      <w:r>
        <w:br/>
      </w:r>
      <w:r>
        <w:rPr>
          <w:rFonts w:ascii="" w:hAnsi="" w:eastAsia=""/>
          <w:b w:val="0"/>
          <w:i w:val="0"/>
          <w:color w:val="40458C"/>
          <w:sz w:val="52"/>
        </w:rPr>
        <w:t>{</w:t>
      </w:r>
      <w:r>
        <w:rPr>
          <w:rFonts w:ascii="" w:hAnsi="" w:eastAsia=""/>
          <w:b w:val="0"/>
          <w:i w:val="0"/>
          <w:color w:val="CA0702"/>
          <w:sz w:val="52"/>
        </w:rPr>
        <w:t xml:space="preserve"> char c</w:t>
      </w:r>
      <w:r>
        <w:rPr>
          <w:rFonts w:ascii="" w:hAnsi="" w:eastAsia=""/>
          <w:b w:val="0"/>
          <w:i w:val="0"/>
          <w:color w:val="40458C"/>
          <w:sz w:val="52"/>
        </w:rPr>
        <w:t xml:space="preserve"> = 'x'; /* 初期値を変更*/ </w:t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>switch(</w:t>
      </w:r>
      <w:r>
        <w:rPr>
          <w:rFonts w:ascii="" w:hAnsi="" w:eastAsia=""/>
          <w:b w:val="0"/>
          <w:i w:val="0"/>
          <w:color w:val="CA0702"/>
          <w:sz w:val="52"/>
        </w:rPr>
        <w:t>c</w:t>
      </w:r>
      <w:r>
        <w:rPr>
          <w:rFonts w:ascii="" w:hAnsi="" w:eastAsia=""/>
          <w:b w:val="0"/>
          <w:i w:val="0"/>
          <w:color w:val="40458C"/>
          <w:sz w:val="52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5153"/>
        <w:gridCol w:w="5153"/>
        <w:gridCol w:w="5153"/>
      </w:tblGrid>
      <w:tr>
        <w:trPr>
          <w:trHeight w:hRule="exact" w:val="642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60" w:after="0"/>
              <w:ind w:left="0" w:right="3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{</w:t>
            </w:r>
          </w:p>
        </w:tc>
        <w:tc>
          <w:tcPr>
            <w:tcW w:type="dxa" w:w="3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</w:t>
            </w:r>
            <w:r>
              <w:rPr>
                <w:rFonts w:ascii="" w:hAnsi="" w:eastAsia=""/>
                <w:b w:val="0"/>
                <w:i w:val="0"/>
                <w:color w:val="CA0702"/>
                <w:sz w:val="52"/>
              </w:rPr>
              <w:t>'a'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:</w:t>
            </w:r>
          </w:p>
        </w:tc>
        <w:tc>
          <w:tcPr>
            <w:tcW w:type="dxa" w:w="7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60" w:after="0"/>
              <w:ind w:left="3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printf("a");</w:t>
            </w:r>
          </w:p>
        </w:tc>
      </w:tr>
      <w:tr>
        <w:trPr>
          <w:trHeight w:hRule="exact" w:val="680"/>
        </w:trPr>
        <w:tc>
          <w:tcPr>
            <w:tcW w:type="dxa" w:w="5153"/>
            <w:vMerge/>
            <w:tcBorders/>
          </w:tcPr>
          <w:p/>
        </w:tc>
        <w:tc>
          <w:tcPr>
            <w:tcW w:type="dxa" w:w="3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</w:t>
            </w:r>
            <w:r>
              <w:rPr>
                <w:rFonts w:ascii="" w:hAnsi="" w:eastAsia=""/>
                <w:b w:val="0"/>
                <w:i w:val="0"/>
                <w:color w:val="CA0702"/>
                <w:sz w:val="52"/>
              </w:rPr>
              <w:t>'b'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:</w:t>
            </w:r>
          </w:p>
        </w:tc>
        <w:tc>
          <w:tcPr>
            <w:tcW w:type="dxa" w:w="7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100" w:after="0"/>
              <w:ind w:left="3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printf("b");</w:t>
            </w:r>
          </w:p>
        </w:tc>
      </w:tr>
    </w:tbl>
    <w:p>
      <w:pPr>
        <w:autoSpaceDN w:val="0"/>
        <w:autoSpaceDE w:val="0"/>
        <w:widowControl/>
        <w:spacing w:line="520" w:lineRule="exact" w:before="98" w:after="100"/>
        <w:ind w:left="0" w:right="8976" w:firstLine="0"/>
        <w:jc w:val="right"/>
      </w:pPr>
      <w:r>
        <w:rPr>
          <w:rFonts w:ascii="" w:hAnsi="" w:eastAsia=""/>
          <w:b w:val="0"/>
          <w:i w:val="0"/>
          <w:color w:val="40458C"/>
          <w:sz w:val="52"/>
        </w:rPr>
        <w:t>break;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7730"/>
        <w:gridCol w:w="7730"/>
      </w:tblGrid>
      <w:tr>
        <w:trPr>
          <w:trHeight w:hRule="exact" w:val="1322"/>
        </w:trPr>
        <w:tc>
          <w:tcPr>
            <w:tcW w:type="dxa" w:w="3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2" w:lineRule="exact" w:before="0" w:after="0"/>
              <w:ind w:left="864" w:right="3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</w:t>
            </w:r>
            <w:r>
              <w:rPr>
                <w:rFonts w:ascii="" w:hAnsi="" w:eastAsia=""/>
                <w:b w:val="0"/>
                <w:i w:val="0"/>
                <w:color w:val="CA0702"/>
                <w:sz w:val="52"/>
              </w:rPr>
              <w:t>'y'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: 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</w:t>
            </w:r>
            <w:r>
              <w:rPr>
                <w:rFonts w:ascii="" w:hAnsi="" w:eastAsia=""/>
                <w:b w:val="0"/>
                <w:i w:val="0"/>
                <w:color w:val="CA0702"/>
                <w:sz w:val="52"/>
              </w:rPr>
              <w:t>'z'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:</w:t>
            </w:r>
          </w:p>
        </w:tc>
        <w:tc>
          <w:tcPr>
            <w:tcW w:type="dxa" w:w="7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2" w:lineRule="exact" w:before="0" w:after="0"/>
              <w:ind w:left="398" w:right="360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printf("y");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printf("z");</w:t>
            </w:r>
          </w:p>
        </w:tc>
      </w:tr>
    </w:tbl>
    <w:p>
      <w:pPr>
        <w:autoSpaceDN w:val="0"/>
        <w:tabs>
          <w:tab w:pos="884" w:val="left"/>
          <w:tab w:pos="1072" w:val="left"/>
          <w:tab w:pos="1850" w:val="left"/>
          <w:tab w:pos="4938" w:val="left"/>
        </w:tabs>
        <w:autoSpaceDE w:val="0"/>
        <w:widowControl/>
        <w:spacing w:line="662" w:lineRule="exact" w:before="0" w:after="0"/>
        <w:ind w:left="306" w:right="4752" w:firstLine="0"/>
        <w:jc w:val="left"/>
      </w:pP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 xml:space="preserve">break;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 xml:space="preserve">default: </w:t>
      </w:r>
      <w:r>
        <w:rPr>
          <w:rFonts w:ascii="" w:hAnsi="" w:eastAsia=""/>
          <w:b w:val="0"/>
          <w:i w:val="0"/>
          <w:color w:val="40458C"/>
          <w:sz w:val="52"/>
        </w:rPr>
        <w:t xml:space="preserve">printf("x"); </w:t>
      </w:r>
      <w:r>
        <w:br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 xml:space="preserve">} </w:t>
      </w:r>
      <w:r>
        <w:br/>
      </w:r>
      <w:r>
        <w:rPr>
          <w:rFonts w:ascii="" w:hAnsi="" w:eastAsia=""/>
          <w:b w:val="0"/>
          <w:i w:val="0"/>
          <w:color w:val="40458C"/>
          <w:sz w:val="52"/>
        </w:rPr>
        <w:t>}</w:t>
      </w:r>
      <w:r>
        <w:tab/>
      </w:r>
      <w:r>
        <w:tab/>
      </w:r>
      <w:r>
        <w:rPr>
          <w:rFonts w:ascii="" w:hAnsi="" w:eastAsia=""/>
          <w:b w:val="0"/>
          <w:i w:val="0"/>
          <w:color w:val="CA0702"/>
          <w:sz w:val="52"/>
        </w:rPr>
        <w:t>初期値がaの場合は「ab」が表示される．</w:t>
      </w:r>
    </w:p>
    <w:p>
      <w:pPr>
        <w:autoSpaceDN w:val="0"/>
        <w:autoSpaceDE w:val="0"/>
        <w:widowControl/>
        <w:spacing w:line="618" w:lineRule="exact" w:before="0" w:after="0"/>
        <w:ind w:left="14442" w:right="576" w:hanging="13370"/>
        <w:jc w:val="left"/>
      </w:pPr>
      <w:r>
        <w:rPr>
          <w:rFonts w:ascii="" w:hAnsi="" w:eastAsia=""/>
          <w:b w:val="0"/>
          <w:i w:val="0"/>
          <w:color w:val="CA0702"/>
          <w:sz w:val="52"/>
        </w:rPr>
        <w:t>初期値がbの場合は「b」が表示される．</w:t>
      </w:r>
      <w:r>
        <w:br/>
      </w:r>
      <w:r>
        <w:rPr>
          <w:rFonts w:ascii="" w:hAnsi="" w:eastAsia=""/>
          <w:b w:val="0"/>
          <w:i w:val="0"/>
          <w:color w:val="40458C"/>
          <w:sz w:val="30"/>
        </w:rPr>
        <w:t>44</w:t>
      </w:r>
      <w:r>
        <w:rPr>
          <w:rFonts w:ascii="" w:hAnsi="" w:eastAsia=""/>
          <w:b w:val="0"/>
          <w:i w:val="0"/>
          <w:color w:val="CA0702"/>
          <w:sz w:val="52"/>
        </w:rPr>
        <w:t>初期値がcの場合は「x」が表示される．</w:t>
      </w: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153"/>
        <w:gridCol w:w="5153"/>
        <w:gridCol w:w="5153"/>
      </w:tblGrid>
      <w:tr>
        <w:trPr>
          <w:trHeight w:hRule="exact" w:val="1106"/>
        </w:trPr>
        <w:tc>
          <w:tcPr>
            <w:tcW w:type="dxa" w:w="7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42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B</w:t>
            </w:r>
          </w:p>
        </w:tc>
        <w:tc>
          <w:tcPr>
            <w:tcW w:type="dxa" w:w="7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72" w:lineRule="exact" w:before="56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特講</w:t>
            </w:r>
            <w:r>
              <w:rPr>
                <w:rFonts w:ascii="" w:hAnsi="" w:eastAsia=""/>
                <w:b/>
                <w:i w:val="0"/>
                <w:color w:val="FF0000"/>
                <w:sz w:val="78"/>
              </w:rPr>
              <w:t>I</w:t>
            </w:r>
          </w:p>
        </w:tc>
      </w:tr>
      <w:tr>
        <w:trPr>
          <w:trHeight w:hRule="exact" w:val="3960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1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30200" cy="330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308" w:after="0"/>
              <w:ind w:left="42" w:right="8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 xml:space="preserve">switch 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文を使って３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４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５のいずれかを入力し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たら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Spring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、６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７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８のいずれかを入力したら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Summer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、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9,10,11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のいずれかを入力したら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Autumn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、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12,1,2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のいずれかを入力したら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Winter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を出力するプログラムを作成せよ。</w:t>
            </w:r>
          </w:p>
        </w:tc>
      </w:tr>
      <w:tr>
        <w:trPr>
          <w:trHeight w:hRule="exact" w:val="900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0" w:right="1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30200" cy="330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0" w:lineRule="exact" w:before="52" w:after="0"/>
              <w:ind w:left="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switch</w:t>
            </w: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文はプログラム中に１回だけ利用する</w:t>
            </w:r>
          </w:p>
        </w:tc>
      </w:tr>
      <w:tr>
        <w:trPr>
          <w:trHeight w:hRule="exact" w:val="880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1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30200" cy="330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30" w:after="0"/>
              <w:ind w:left="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switch</w:t>
            </w: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文中に</w:t>
            </w: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printf()</w:t>
            </w: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は４回だけ利用する</w:t>
            </w:r>
          </w:p>
        </w:tc>
      </w:tr>
      <w:tr>
        <w:trPr>
          <w:trHeight w:hRule="exact" w:val="860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0" w:right="1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30200" cy="330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0" w:lineRule="exact" w:before="40" w:after="0"/>
              <w:ind w:left="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do-while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文を使って繰り返し質問をするように</w:t>
            </w:r>
          </w:p>
        </w:tc>
      </w:tr>
      <w:tr>
        <w:trPr>
          <w:trHeight w:hRule="exact" w:val="740"/>
        </w:trPr>
        <w:tc>
          <w:tcPr>
            <w:tcW w:type="dxa" w:w="152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4" w:after="0"/>
              <w:ind w:left="13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する</w:t>
            </w:r>
          </w:p>
        </w:tc>
      </w:tr>
      <w:tr>
        <w:trPr>
          <w:trHeight w:hRule="exact" w:val="880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1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30200" cy="330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58" w:after="0"/>
              <w:ind w:left="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９９を入力したら，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do-while</w:t>
            </w: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文を抜け出すよう</w:t>
            </w:r>
          </w:p>
        </w:tc>
      </w:tr>
      <w:tr>
        <w:trPr>
          <w:trHeight w:hRule="exact" w:val="746"/>
        </w:trPr>
        <w:tc>
          <w:tcPr>
            <w:tcW w:type="dxa" w:w="152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6" w:after="0"/>
              <w:ind w:left="13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8"/>
              </w:rPr>
              <w:t>にする</w:t>
            </w:r>
          </w:p>
        </w:tc>
      </w:tr>
    </w:tbl>
    <w:p>
      <w:pPr>
        <w:autoSpaceDN w:val="0"/>
        <w:autoSpaceDE w:val="0"/>
        <w:widowControl/>
        <w:spacing w:line="362" w:lineRule="exact" w:before="778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40458C"/>
          <w:sz w:val="30"/>
        </w:rPr>
        <w:t>45</w:t>
      </w: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7730"/>
        <w:gridCol w:w="7730"/>
      </w:tblGrid>
      <w:tr>
        <w:trPr>
          <w:trHeight w:hRule="exact" w:val="11252"/>
        </w:trPr>
        <w:tc>
          <w:tcPr>
            <w:tcW w:type="dxa" w:w="2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2" w:lineRule="exact" w:before="84" w:after="0"/>
              <w:ind w:left="94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B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解答例</w:t>
            </w:r>
          </w:p>
        </w:tc>
        <w:tc>
          <w:tcPr>
            <w:tcW w:type="dxa" w:w="13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0" w:val="left"/>
                <w:tab w:pos="1654" w:val="left"/>
                <w:tab w:pos="1976" w:val="left"/>
                <w:tab w:pos="11122" w:val="left"/>
              </w:tabs>
              <w:autoSpaceDE w:val="0"/>
              <w:widowControl/>
              <w:spacing w:line="498" w:lineRule="exact" w:before="186" w:after="0"/>
              <w:ind w:left="36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#include &lt;stdio.h&gt;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特講</w:t>
            </w:r>
            <w:r>
              <w:rPr>
                <w:rFonts w:ascii="" w:hAnsi="" w:eastAsia=""/>
                <w:b/>
                <w:i w:val="0"/>
                <w:color w:val="FF0000"/>
                <w:sz w:val="78"/>
              </w:rPr>
              <w:t xml:space="preserve">I 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{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int m;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do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 {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8000"/>
                <w:sz w:val="52"/>
              </w:rPr>
              <w:t>printf("</w:t>
            </w:r>
            <w:r>
              <w:rPr>
                <w:rFonts w:ascii="" w:hAnsi="" w:eastAsia=""/>
                <w:b w:val="0"/>
                <w:i w:val="0"/>
                <w:color w:val="008000"/>
                <w:sz w:val="52"/>
              </w:rPr>
              <w:t>何月ですか？</w:t>
            </w:r>
            <w:r>
              <w:rPr>
                <w:rFonts w:ascii="" w:hAnsi="" w:eastAsia=""/>
                <w:b w:val="0"/>
                <w:i w:val="0"/>
                <w:color w:val="008000"/>
                <w:sz w:val="52"/>
              </w:rPr>
              <w:t xml:space="preserve">: "); 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scanf(</w:t>
            </w:r>
            <w:r>
              <w:rPr>
                <w:rFonts w:ascii="" w:hAnsi="" w:eastAsia=""/>
                <w:b w:val="0"/>
                <w:i w:val="0"/>
                <w:color w:val="008000"/>
                <w:sz w:val="52"/>
              </w:rPr>
              <w:t>"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%d</w:t>
            </w:r>
            <w:r>
              <w:rPr>
                <w:rFonts w:ascii="" w:hAnsi="" w:eastAsia=""/>
                <w:b w:val="0"/>
                <w:i w:val="0"/>
                <w:color w:val="008000"/>
                <w:sz w:val="52"/>
              </w:rPr>
              <w:t>"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, &amp;m);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switch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 (m)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3: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case 4:</w:t>
            </w:r>
          </w:p>
          <w:p>
            <w:pPr>
              <w:autoSpaceDN w:val="0"/>
              <w:tabs>
                <w:tab w:pos="850" w:val="left"/>
                <w:tab w:pos="1654" w:val="left"/>
                <w:tab w:pos="1976" w:val="left"/>
                <w:tab w:pos="12122" w:val="left"/>
              </w:tabs>
              <w:autoSpaceDE w:val="0"/>
              <w:widowControl/>
              <w:spacing w:line="464" w:lineRule="exact" w:before="164" w:after="0"/>
              <w:ind w:left="368" w:right="432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5: printf("Spring¥n");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break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6: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7: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8: printf("Summer¥n"); break;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9: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10: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11: printf("Autumn¥n"); break;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12: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1: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case 2: printf("Winter¥n"); break;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}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}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while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 (m!=99);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}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30"/>
              </w:rPr>
              <w:t>46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5460"/>
      </w:tblGrid>
      <w:tr>
        <w:trPr>
          <w:trHeight w:hRule="exact" w:val="1576"/>
        </w:trPr>
        <w:tc>
          <w:tcPr>
            <w:tcW w:type="dxa" w:w="1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B’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３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,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４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,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５のいずれを入力しても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Spring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を出力する</w:t>
            </w: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特講</w:t>
            </w:r>
            <w:r>
              <w:rPr>
                <w:rFonts w:ascii="" w:hAnsi="" w:eastAsia=""/>
                <w:b/>
                <w:i w:val="0"/>
                <w:color w:val="FF0000"/>
                <w:sz w:val="78"/>
              </w:rPr>
              <w:t>I</w:t>
            </w:r>
          </w:p>
          <w:p>
            <w:pPr>
              <w:autoSpaceDN w:val="0"/>
              <w:tabs>
                <w:tab w:pos="1754" w:val="left"/>
              </w:tabs>
              <w:autoSpaceDE w:val="0"/>
              <w:widowControl/>
              <w:spacing w:line="520" w:lineRule="exact" w:before="0" w:after="0"/>
              <w:ind w:left="6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解答例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switch</w:t>
            </w:r>
            <w:r>
              <w:rPr>
                <w:rFonts w:ascii="" w:hAnsi="" w:eastAsia=""/>
                <w:b w:val="0"/>
                <w:i w:val="0"/>
                <w:color w:val="660066"/>
                <w:sz w:val="60"/>
              </w:rPr>
              <w:t>文の文法として正しいものを選択しなさい</w:t>
            </w:r>
          </w:p>
        </w:tc>
      </w:tr>
    </w:tbl>
    <w:p>
      <w:pPr>
        <w:autoSpaceDN w:val="0"/>
        <w:autoSpaceDE w:val="0"/>
        <w:widowControl/>
        <w:spacing w:line="560" w:lineRule="exact" w:before="894" w:after="0"/>
        <w:ind w:left="1846" w:right="7344" w:hanging="688"/>
        <w:jc w:val="left"/>
      </w:pPr>
      <w:r>
        <w:rPr>
          <w:rFonts w:ascii="" w:hAnsi="" w:eastAsia=""/>
          <w:b w:val="0"/>
          <w:i w:val="0"/>
          <w:color w:val="CA0702"/>
          <w:sz w:val="52"/>
        </w:rPr>
        <w:t>switch</w:t>
      </w:r>
      <w:r>
        <w:rPr>
          <w:rFonts w:ascii="" w:hAnsi="" w:eastAsia=""/>
          <w:b w:val="0"/>
          <w:i w:val="0"/>
          <w:color w:val="40458C"/>
          <w:sz w:val="52"/>
        </w:rPr>
        <w:t xml:space="preserve"> (m) { </w:t>
      </w:r>
      <w:r>
        <w:br/>
      </w:r>
      <w:r>
        <w:rPr>
          <w:rFonts w:ascii="" w:hAnsi="" w:eastAsia=""/>
          <w:b w:val="0"/>
          <w:i w:val="0"/>
          <w:color w:val="40458C"/>
          <w:sz w:val="52"/>
        </w:rPr>
        <w:t xml:space="preserve">case 3: </w:t>
      </w:r>
      <w:r>
        <w:br/>
      </w:r>
      <w:r>
        <w:rPr>
          <w:rFonts w:ascii="" w:hAnsi="" w:eastAsia=""/>
          <w:b w:val="0"/>
          <w:i w:val="0"/>
          <w:color w:val="40458C"/>
          <w:sz w:val="52"/>
        </w:rPr>
        <w:t xml:space="preserve">case 4: </w:t>
      </w:r>
      <w:r>
        <w:br/>
      </w:r>
      <w:r>
        <w:rPr>
          <w:rFonts w:ascii="" w:hAnsi="" w:eastAsia=""/>
          <w:b w:val="0"/>
          <w:i w:val="0"/>
          <w:color w:val="40458C"/>
          <w:sz w:val="52"/>
        </w:rPr>
        <w:t>case 5: printf("Spring¥n");</w:t>
      </w:r>
    </w:p>
    <w:p>
      <w:pPr>
        <w:autoSpaceDN w:val="0"/>
        <w:autoSpaceDE w:val="0"/>
        <w:widowControl/>
        <w:spacing w:line="520" w:lineRule="exact" w:before="46" w:after="0"/>
        <w:ind w:left="1158" w:right="0" w:firstLine="0"/>
        <w:jc w:val="left"/>
      </w:pPr>
      <w:r>
        <w:rPr>
          <w:rFonts w:ascii="" w:hAnsi="" w:eastAsia=""/>
          <w:b w:val="0"/>
          <w:i w:val="0"/>
          <w:color w:val="40458C"/>
          <w:sz w:val="52"/>
        </w:rPr>
        <w:t>｝</w:t>
      </w:r>
    </w:p>
    <w:p>
      <w:pPr>
        <w:autoSpaceDN w:val="0"/>
        <w:tabs>
          <w:tab w:pos="1158" w:val="left"/>
          <w:tab w:pos="1824" w:val="left"/>
          <w:tab w:pos="1846" w:val="left"/>
          <w:tab w:pos="2702" w:val="left"/>
        </w:tabs>
        <w:autoSpaceDE w:val="0"/>
        <w:widowControl/>
        <w:spacing w:line="560" w:lineRule="exact" w:before="568" w:after="0"/>
        <w:ind w:left="444" w:right="7344" w:firstLine="0"/>
        <w:jc w:val="left"/>
      </w:pPr>
      <w:r>
        <w:rPr>
          <w:rFonts w:ascii="" w:hAnsi="" w:eastAsia=""/>
          <w:b w:val="0"/>
          <w:i w:val="0"/>
          <w:color w:val="FF0000"/>
          <w:sz w:val="52"/>
        </w:rPr>
        <w:t>別解</w:t>
      </w:r>
      <w:r>
        <w:br/>
      </w:r>
      <w:r>
        <w:tab/>
      </w:r>
      <w:r>
        <w:rPr>
          <w:rFonts w:ascii="" w:hAnsi="" w:eastAsia=""/>
          <w:b w:val="0"/>
          <w:i w:val="0"/>
          <w:color w:val="CA0702"/>
          <w:sz w:val="52"/>
        </w:rPr>
        <w:t>switch</w:t>
      </w:r>
      <w:r>
        <w:rPr>
          <w:rFonts w:ascii="" w:hAnsi="" w:eastAsia=""/>
          <w:b w:val="0"/>
          <w:i w:val="0"/>
          <w:color w:val="40458C"/>
          <w:sz w:val="52"/>
        </w:rPr>
        <w:t xml:space="preserve"> (m) {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 xml:space="preserve">case 3: printf("Spring¥n");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 xml:space="preserve">break;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 xml:space="preserve">case 4: printf("Spring¥n");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 xml:space="preserve">break;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>case 5: printf("Spring¥n");</w:t>
      </w:r>
    </w:p>
    <w:p>
      <w:pPr>
        <w:autoSpaceDN w:val="0"/>
        <w:autoSpaceDE w:val="0"/>
        <w:widowControl/>
        <w:spacing w:line="628" w:lineRule="exact" w:before="0" w:after="0"/>
        <w:ind w:left="2702" w:right="0" w:firstLine="0"/>
        <w:jc w:val="left"/>
      </w:pPr>
      <w:r>
        <w:rPr>
          <w:rFonts w:ascii="" w:hAnsi="" w:eastAsia=""/>
          <w:b w:val="0"/>
          <w:i w:val="0"/>
          <w:color w:val="40458C"/>
          <w:sz w:val="52"/>
        </w:rPr>
        <w:t>break;</w:t>
      </w:r>
    </w:p>
    <w:p>
      <w:pPr>
        <w:autoSpaceDN w:val="0"/>
        <w:autoSpaceDE w:val="0"/>
        <w:widowControl/>
        <w:spacing w:line="520" w:lineRule="exact" w:before="44" w:after="0"/>
        <w:ind w:left="1158" w:right="0" w:firstLine="0"/>
        <w:jc w:val="left"/>
      </w:pPr>
      <w:r>
        <w:rPr>
          <w:rFonts w:ascii="" w:hAnsi="" w:eastAsia=""/>
          <w:b w:val="0"/>
          <w:i w:val="0"/>
          <w:color w:val="40458C"/>
          <w:sz w:val="52"/>
        </w:rPr>
        <w:t>｝</w:t>
      </w:r>
    </w:p>
    <w:p>
      <w:pPr>
        <w:autoSpaceDN w:val="0"/>
        <w:autoSpaceDE w:val="0"/>
        <w:widowControl/>
        <w:spacing w:line="362" w:lineRule="exact" w:before="166" w:after="0"/>
        <w:ind w:left="0" w:right="236" w:firstLine="0"/>
        <w:jc w:val="right"/>
      </w:pPr>
      <w:r>
        <w:rPr>
          <w:rFonts w:ascii="" w:hAnsi="" w:eastAsia=""/>
          <w:b w:val="0"/>
          <w:i w:val="0"/>
          <w:color w:val="40458C"/>
          <w:sz w:val="30"/>
        </w:rPr>
        <w:t>47</w:t>
      </w: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165"/>
        <w:gridCol w:w="5165"/>
        <w:gridCol w:w="5165"/>
      </w:tblGrid>
      <w:tr>
        <w:trPr>
          <w:trHeight w:hRule="exact" w:val="746"/>
        </w:trPr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C</w:t>
            </w:r>
          </w:p>
        </w:tc>
        <w:tc>
          <w:tcPr>
            <w:tcW w:type="dxa" w:w="1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1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7030A0"/>
                <w:sz w:val="52"/>
              </w:rPr>
              <w:t>2から100までの偶数の総和を表示するプログラムを</w:t>
            </w:r>
          </w:p>
        </w:tc>
        <w:tc>
          <w:tcPr>
            <w:tcW w:type="dxa" w:w="1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72" w:lineRule="exact" w:before="5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特講</w:t>
            </w:r>
            <w:r>
              <w:rPr>
                <w:rFonts w:ascii="" w:hAnsi="" w:eastAsia=""/>
                <w:b/>
                <w:i w:val="0"/>
                <w:color w:val="FF0000"/>
                <w:sz w:val="78"/>
              </w:rPr>
              <w:t>I</w:t>
            </w:r>
          </w:p>
        </w:tc>
      </w:tr>
      <w:tr>
        <w:trPr>
          <w:trHeight w:hRule="exact" w:val="654"/>
        </w:trPr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7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解答例</w:t>
            </w:r>
          </w:p>
        </w:tc>
        <w:tc>
          <w:tcPr>
            <w:tcW w:type="dxa" w:w="1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0" w:after="0"/>
              <w:ind w:left="6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7030A0"/>
                <w:sz w:val="52"/>
              </w:rPr>
              <w:t>for文，while文，do-while文で記述してください</w:t>
            </w:r>
          </w:p>
        </w:tc>
        <w:tc>
          <w:tcPr>
            <w:tcW w:type="dxa" w:w="5165"/>
            <w:vMerge/>
            <w:tcBorders/>
          </w:tcPr>
          <w:p/>
        </w:tc>
      </w:tr>
    </w:tbl>
    <w:p>
      <w:pPr>
        <w:autoSpaceDN w:val="0"/>
        <w:tabs>
          <w:tab w:pos="628" w:val="left"/>
          <w:tab w:pos="788" w:val="left"/>
          <w:tab w:pos="950" w:val="left"/>
          <w:tab w:pos="1432" w:val="left"/>
        </w:tabs>
        <w:autoSpaceDE w:val="0"/>
        <w:widowControl/>
        <w:spacing w:line="614" w:lineRule="exact" w:before="104" w:after="364"/>
        <w:ind w:left="146" w:right="8496" w:firstLine="0"/>
        <w:jc w:val="left"/>
      </w:pPr>
      <w:r>
        <w:rPr>
          <w:rFonts w:ascii="" w:hAnsi="" w:eastAsia=""/>
          <w:b w:val="0"/>
          <w:i w:val="0"/>
          <w:color w:val="40458C"/>
          <w:sz w:val="52"/>
        </w:rPr>
        <w:t xml:space="preserve">int main() </w:t>
      </w:r>
      <w:r>
        <w:br/>
      </w:r>
      <w:r>
        <w:rPr>
          <w:rFonts w:ascii="" w:hAnsi="" w:eastAsia=""/>
          <w:b w:val="0"/>
          <w:i w:val="0"/>
          <w:color w:val="40458C"/>
          <w:sz w:val="52"/>
        </w:rPr>
        <w:t xml:space="preserve">{ int i, wa=0;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FF0000"/>
          <w:sz w:val="52"/>
        </w:rPr>
        <w:t>for</w:t>
      </w:r>
      <w:r>
        <w:rPr>
          <w:rFonts w:ascii="" w:hAnsi="" w:eastAsia=""/>
          <w:b w:val="0"/>
          <w:i w:val="0"/>
          <w:color w:val="40458C"/>
          <w:sz w:val="52"/>
        </w:rPr>
        <w:t xml:space="preserve">(i=2; I &lt;= 100; i+=2)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 xml:space="preserve">wa += i; </w:t>
      </w:r>
      <w:r>
        <w:br/>
      </w:r>
      <w:r>
        <w:tab/>
      </w:r>
      <w:r>
        <w:tab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 xml:space="preserve">} </w:t>
      </w:r>
      <w:r>
        <w:br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 xml:space="preserve">printf("Wa=%d¥n", wa); </w:t>
      </w:r>
      <w:r>
        <w:br/>
      </w:r>
      <w:r>
        <w:rPr>
          <w:rFonts w:ascii="" w:hAnsi="" w:eastAsia=""/>
          <w:b w:val="0"/>
          <w:i w:val="0"/>
          <w:color w:val="40458C"/>
          <w:sz w:val="52"/>
        </w:rPr>
        <w:t>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5165"/>
        <w:gridCol w:w="5165"/>
        <w:gridCol w:w="5165"/>
      </w:tblGrid>
      <w:tr>
        <w:trPr>
          <w:trHeight w:hRule="exact" w:val="4362"/>
        </w:trPr>
        <w:tc>
          <w:tcPr>
            <w:tcW w:type="dxa" w:w="7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8" w:val="left"/>
                <w:tab w:pos="1402" w:val="left"/>
              </w:tabs>
              <w:autoSpaceDE w:val="0"/>
              <w:widowControl/>
              <w:spacing w:line="614" w:lineRule="exact" w:before="414" w:after="0"/>
              <w:ind w:left="116" w:right="1152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int 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{ int i=2, wa=0;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while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(i &lt;= 100) 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wa += i;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i+=2;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}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printf("Wa=%d¥n", wa); 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}</w:t>
            </w:r>
          </w:p>
        </w:tc>
        <w:tc>
          <w:tcPr>
            <w:tcW w:type="dxa" w:w="75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32" w:val="left"/>
                <w:tab w:pos="1892" w:val="left"/>
                <w:tab w:pos="2052" w:val="left"/>
                <w:tab w:pos="2536" w:val="left"/>
              </w:tabs>
              <w:autoSpaceDE w:val="0"/>
              <w:widowControl/>
              <w:spacing w:line="612" w:lineRule="exact" w:before="74" w:after="0"/>
              <w:ind w:left="1248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int 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{ int i=2, wa=0;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do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wa += i;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i +=2;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}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while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 (i &lt;= 100);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printf("Wa=%d¥n", wa);</w:t>
            </w:r>
          </w:p>
        </w:tc>
      </w:tr>
      <w:tr>
        <w:trPr>
          <w:trHeight w:hRule="exact" w:val="972"/>
        </w:trPr>
        <w:tc>
          <w:tcPr>
            <w:tcW w:type="dxa" w:w="5165"/>
            <w:vMerge/>
            <w:tcBorders/>
          </w:tcPr>
          <w:p/>
        </w:tc>
        <w:tc>
          <w:tcPr>
            <w:tcW w:type="dxa" w:w="4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0" w:right="26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}</w:t>
            </w:r>
          </w:p>
        </w:tc>
        <w:tc>
          <w:tcPr>
            <w:tcW w:type="dxa" w:w="3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324" w:after="0"/>
              <w:ind w:left="0" w:right="5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30"/>
              </w:rPr>
              <w:t>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76" w:right="662" w:bottom="82" w:left="6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