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185" w:lineRule="auto" w:before="558" w:after="42"/>
        <w:ind w:left="0" w:right="4812" w:firstLine="0"/>
        <w:jc w:val="right"/>
      </w:pPr>
      <w:r>
        <w:rPr>
          <w:rFonts w:ascii="MS" w:hAnsi="MS" w:eastAsia="MS"/>
          <w:b w:val="0"/>
          <w:i w:val="0"/>
          <w:color w:val="000000"/>
          <w:sz w:val="56"/>
        </w:rPr>
        <w:t>基礎課題</w:t>
      </w:r>
      <w:r>
        <w:rPr>
          <w:rFonts w:ascii="MS" w:hAnsi="MS" w:eastAsia="MS"/>
          <w:b w:val="0"/>
          <w:i w:val="0"/>
          <w:color w:val="FF0000"/>
          <w:sz w:val="56"/>
        </w:rPr>
        <w:t>１解答例：</w:t>
      </w:r>
    </w:p>
    <w:tbl>
      <w:tblPr>
        <w:tblW w:type="auto" w:w="0"/>
        <w:tblLayout w:type="fixed"/>
        <w:tblLook w:firstColumn="1" w:firstRow="1" w:lastColumn="0" w:lastRow="0" w:noHBand="0" w:noVBand="1" w:val="04A0"/>
        <w:tblInd w:w="710.0" w:type="dxa"/>
      </w:tblPr>
      <w:tblGrid>
        <w:gridCol w:w="7473"/>
        <w:gridCol w:w="7473"/>
      </w:tblGrid>
      <w:tr>
        <w:trPr>
          <w:trHeight w:hRule="exact" w:val="1030"/>
        </w:trPr>
        <w:tc>
          <w:tcPr>
            <w:tcW w:type="dxa" w:w="4140"/>
            <w:tcBorders/>
            <w:shd w:fill="ffffff"/>
            <w:tcMar>
              <w:start w:w="0" w:type="dxa"/>
              <w:end w:w="0" w:type="dxa"/>
            </w:tcMar>
          </w:tcPr>
          <w:p>
            <w:pPr>
              <w:autoSpaceDN w:val="0"/>
              <w:autoSpaceDE w:val="0"/>
              <w:widowControl/>
              <w:spacing w:line="233" w:lineRule="auto" w:before="256" w:after="0"/>
              <w:ind w:left="728" w:right="0" w:firstLine="0"/>
              <w:jc w:val="left"/>
            </w:pPr>
            <w:r>
              <w:rPr>
                <w:rFonts w:ascii="ArialMT" w:hAnsi="ArialMT" w:eastAsia="ArialMT"/>
                <w:b w:val="0"/>
                <w:i w:val="0"/>
                <w:color w:val="000000"/>
                <w:sz w:val="64"/>
              </w:rPr>
              <w:t>main(void)</w:t>
            </w:r>
          </w:p>
        </w:tc>
        <w:tc>
          <w:tcPr>
            <w:tcW w:type="dxa" w:w="9860"/>
            <w:tcBorders/>
            <w:tcMar>
              <w:start w:w="0" w:type="dxa"/>
              <w:end w:w="0" w:type="dxa"/>
            </w:tcMar>
          </w:tcPr>
          <w:p>
            <w:pPr>
              <w:autoSpaceDN w:val="0"/>
              <w:autoSpaceDE w:val="0"/>
              <w:widowControl/>
              <w:spacing w:line="206" w:lineRule="auto" w:before="44" w:after="0"/>
              <w:ind w:left="454" w:right="0" w:firstLine="0"/>
              <w:jc w:val="left"/>
            </w:pPr>
            <w:r>
              <w:rPr>
                <w:rFonts w:ascii="MS" w:hAnsi="MS" w:eastAsia="MS"/>
                <w:b w:val="0"/>
                <w:i w:val="0"/>
                <w:color w:val="000000"/>
                <w:sz w:val="56"/>
              </w:rPr>
              <w:t>文字配列を画面に表示するプログラム</w:t>
            </w:r>
            <w:r>
              <w:rPr>
                <w:rFonts w:ascii="ArialMT" w:hAnsi="ArialMT" w:eastAsia="ArialMT"/>
                <w:b w:val="0"/>
                <w:i w:val="0"/>
                <w:color w:val="000000"/>
                <w:sz w:val="56"/>
              </w:rPr>
              <w:t>.</w:t>
            </w:r>
          </w:p>
        </w:tc>
      </w:tr>
    </w:tbl>
    <w:p>
      <w:pPr>
        <w:autoSpaceDN w:val="0"/>
        <w:autoSpaceDE w:val="0"/>
        <w:widowControl/>
        <w:spacing w:line="233" w:lineRule="auto" w:before="148" w:after="0"/>
        <w:ind w:left="1438" w:right="0" w:firstLine="0"/>
        <w:jc w:val="left"/>
      </w:pPr>
      <w:r>
        <w:rPr>
          <w:rFonts w:ascii="ArialMT" w:hAnsi="ArialMT" w:eastAsia="ArialMT"/>
          <w:b w:val="0"/>
          <w:i w:val="0"/>
          <w:color w:val="000000"/>
          <w:sz w:val="64"/>
        </w:rPr>
        <w:t>{    char str[]= "This is a string!";</w:t>
      </w:r>
    </w:p>
    <w:p>
      <w:pPr>
        <w:autoSpaceDN w:val="0"/>
        <w:autoSpaceDE w:val="0"/>
        <w:widowControl/>
        <w:spacing w:line="206" w:lineRule="auto" w:before="214" w:after="0"/>
        <w:ind w:left="2466" w:right="0" w:firstLine="0"/>
        <w:jc w:val="left"/>
      </w:pPr>
      <w:r>
        <w:rPr>
          <w:rFonts w:ascii="ArialMT" w:hAnsi="ArialMT" w:eastAsia="ArialMT"/>
          <w:b w:val="0"/>
          <w:i w:val="0"/>
          <w:color w:val="000000"/>
          <w:sz w:val="64"/>
        </w:rPr>
        <w:t>printf(“%c¥n”, str[</w:t>
      </w:r>
      <w:r>
        <w:rPr>
          <w:rFonts w:ascii="MS" w:hAnsi="MS" w:eastAsia="MS"/>
          <w:b w:val="0"/>
          <w:i w:val="0"/>
          <w:color w:val="FF0000"/>
          <w:sz w:val="64"/>
        </w:rPr>
        <w:t>①</w:t>
      </w:r>
      <w:r>
        <w:rPr>
          <w:rFonts w:ascii="ArialMT" w:hAnsi="ArialMT" w:eastAsia="ArialMT"/>
          <w:b w:val="0"/>
          <w:i w:val="0"/>
          <w:color w:val="000000"/>
          <w:sz w:val="64"/>
        </w:rPr>
        <w:t>]); →</w:t>
      </w:r>
      <w:r>
        <w:rPr>
          <w:rFonts w:ascii="MS" w:hAnsi="MS" w:eastAsia="MS"/>
          <w:b w:val="0"/>
          <w:i w:val="0"/>
          <w:color w:val="000000"/>
          <w:sz w:val="64"/>
        </w:rPr>
        <w:t>解答：</w:t>
      </w:r>
      <w:r>
        <w:rPr>
          <w:rFonts w:ascii="ArialMT" w:hAnsi="ArialMT" w:eastAsia="ArialMT"/>
          <w:b w:val="0"/>
          <w:i w:val="0"/>
          <w:color w:val="000000"/>
          <w:sz w:val="64"/>
        </w:rPr>
        <w:t>0</w:t>
      </w:r>
    </w:p>
    <w:p>
      <w:pPr>
        <w:autoSpaceDN w:val="0"/>
        <w:autoSpaceDE w:val="0"/>
        <w:widowControl/>
        <w:spacing w:line="206" w:lineRule="auto" w:before="208" w:after="0"/>
        <w:ind w:left="0" w:right="0" w:firstLine="0"/>
        <w:jc w:val="center"/>
      </w:pPr>
      <w:r>
        <w:rPr>
          <w:rFonts w:ascii="ArialMT" w:hAnsi="ArialMT" w:eastAsia="ArialMT"/>
          <w:b w:val="0"/>
          <w:i w:val="0"/>
          <w:color w:val="000000"/>
          <w:sz w:val="64"/>
        </w:rPr>
        <w:t>printf("%c¥n", str[</w:t>
      </w:r>
      <w:r>
        <w:rPr>
          <w:rFonts w:ascii="MS" w:hAnsi="MS" w:eastAsia="MS"/>
          <w:b w:val="0"/>
          <w:i w:val="0"/>
          <w:color w:val="FF0000"/>
          <w:sz w:val="64"/>
        </w:rPr>
        <w:t>②</w:t>
      </w:r>
      <w:r>
        <w:rPr>
          <w:rFonts w:ascii="ArialMT" w:hAnsi="ArialMT" w:eastAsia="ArialMT"/>
          <w:b w:val="0"/>
          <w:i w:val="0"/>
          <w:color w:val="000000"/>
          <w:sz w:val="64"/>
        </w:rPr>
        <w:t>]); →</w:t>
      </w:r>
      <w:r>
        <w:rPr>
          <w:rFonts w:ascii="MS" w:hAnsi="MS" w:eastAsia="MS"/>
          <w:b w:val="0"/>
          <w:i w:val="0"/>
          <w:color w:val="000000"/>
          <w:sz w:val="64"/>
        </w:rPr>
        <w:t>解答：</w:t>
      </w:r>
      <w:r>
        <w:rPr>
          <w:rFonts w:ascii="ArialMT" w:hAnsi="ArialMT" w:eastAsia="ArialMT"/>
          <w:b w:val="0"/>
          <w:i w:val="0"/>
          <w:color w:val="000000"/>
          <w:sz w:val="64"/>
        </w:rPr>
        <w:t>16</w:t>
      </w:r>
    </w:p>
    <w:p>
      <w:pPr>
        <w:autoSpaceDN w:val="0"/>
        <w:autoSpaceDE w:val="0"/>
        <w:widowControl/>
        <w:spacing w:line="206" w:lineRule="auto" w:before="208" w:after="0"/>
        <w:ind w:left="2466" w:right="0" w:firstLine="0"/>
        <w:jc w:val="left"/>
      </w:pPr>
      <w:r>
        <w:rPr>
          <w:rFonts w:ascii="ArialMT" w:hAnsi="ArialMT" w:eastAsia="ArialMT"/>
          <w:b w:val="0"/>
          <w:i w:val="0"/>
          <w:color w:val="000000"/>
          <w:sz w:val="64"/>
        </w:rPr>
        <w:t>printf("%c¥n", str[</w:t>
      </w:r>
      <w:r>
        <w:rPr>
          <w:rFonts w:ascii="MS" w:hAnsi="MS" w:eastAsia="MS"/>
          <w:b w:val="0"/>
          <w:i w:val="0"/>
          <w:color w:val="FF0000"/>
          <w:sz w:val="64"/>
        </w:rPr>
        <w:t>③</w:t>
      </w:r>
      <w:r>
        <w:rPr>
          <w:rFonts w:ascii="ArialMT" w:hAnsi="ArialMT" w:eastAsia="ArialMT"/>
          <w:b w:val="0"/>
          <w:i w:val="0"/>
          <w:color w:val="000000"/>
          <w:sz w:val="64"/>
        </w:rPr>
        <w:t>]); →</w:t>
      </w:r>
      <w:r>
        <w:rPr>
          <w:rFonts w:ascii="MS" w:hAnsi="MS" w:eastAsia="MS"/>
          <w:b w:val="0"/>
          <w:i w:val="0"/>
          <w:color w:val="000000"/>
          <w:sz w:val="64"/>
        </w:rPr>
        <w:t>解答：</w:t>
      </w:r>
      <w:r>
        <w:rPr>
          <w:rFonts w:ascii="ArialMT" w:hAnsi="ArialMT" w:eastAsia="ArialMT"/>
          <w:b w:val="0"/>
          <w:i w:val="0"/>
          <w:color w:val="000000"/>
          <w:sz w:val="64"/>
        </w:rPr>
        <w:t>4, 7, 9, 17</w:t>
      </w:r>
    </w:p>
    <w:p>
      <w:pPr>
        <w:autoSpaceDN w:val="0"/>
        <w:autoSpaceDE w:val="0"/>
        <w:widowControl/>
        <w:spacing w:line="233" w:lineRule="auto" w:before="202" w:after="148"/>
        <w:ind w:left="2326" w:right="0" w:firstLine="0"/>
        <w:jc w:val="left"/>
      </w:pPr>
      <w:r>
        <w:rPr>
          <w:rFonts w:ascii="ArialMT" w:hAnsi="ArialMT" w:eastAsia="ArialMT"/>
          <w:b w:val="0"/>
          <w:i w:val="0"/>
          <w:color w:val="000000"/>
          <w:sz w:val="64"/>
        </w:rPr>
        <w:t>return 0;</w:t>
      </w:r>
    </w:p>
    <w:tbl>
      <w:tblPr>
        <w:tblW w:type="auto" w:w="0"/>
        <w:tblLayout w:type="fixed"/>
        <w:tblLook w:firstColumn="1" w:firstRow="1" w:lastColumn="0" w:lastRow="0" w:noHBand="0" w:noVBand="1" w:val="04A0"/>
        <w:tblInd w:w="710.0" w:type="dxa"/>
      </w:tblPr>
      <w:tblGrid>
        <w:gridCol w:w="4982"/>
        <w:gridCol w:w="4982"/>
        <w:gridCol w:w="4982"/>
      </w:tblGrid>
      <w:tr>
        <w:trPr>
          <w:trHeight w:hRule="exact" w:val="4998"/>
        </w:trPr>
        <w:tc>
          <w:tcPr>
            <w:tcW w:type="dxa" w:w="1060"/>
            <w:tcBorders/>
            <w:shd w:fill="ffffff"/>
            <w:tcMar>
              <w:start w:w="0" w:type="dxa"/>
              <w:end w:w="0" w:type="dxa"/>
            </w:tcMar>
          </w:tcPr>
          <w:p>
            <w:pPr>
              <w:autoSpaceDN w:val="0"/>
              <w:autoSpaceDE w:val="0"/>
              <w:widowControl/>
              <w:spacing w:line="233" w:lineRule="auto" w:before="60" w:after="0"/>
              <w:ind w:left="0" w:right="118" w:firstLine="0"/>
              <w:jc w:val="right"/>
            </w:pPr>
            <w:r>
              <w:rPr>
                <w:rFonts w:ascii="ArialMT" w:hAnsi="ArialMT" w:eastAsia="ArialMT"/>
                <w:b w:val="0"/>
                <w:i w:val="0"/>
                <w:color w:val="000000"/>
                <w:sz w:val="64"/>
              </w:rPr>
              <w:t>}</w:t>
            </w:r>
          </w:p>
        </w:tc>
        <w:tc>
          <w:tcPr>
            <w:tcW w:type="dxa" w:w="12760"/>
            <w:tcBorders/>
            <w:tcMar>
              <w:start w:w="0" w:type="dxa"/>
              <w:end w:w="0" w:type="dxa"/>
            </w:tcMar>
          </w:tcPr>
          <w:p>
            <w:pPr>
              <w:autoSpaceDN w:val="0"/>
              <w:autoSpaceDE w:val="0"/>
              <w:widowControl/>
              <w:spacing w:line="240" w:lineRule="auto" w:before="2698" w:after="0"/>
              <w:ind w:left="454" w:right="0" w:firstLine="0"/>
              <w:jc w:val="left"/>
            </w:pPr>
            <w:r>
              <w:rPr>
                <w:rFonts w:ascii="Verdana" w:hAnsi="Verdana" w:eastAsia="Verdana"/>
                <w:b w:val="0"/>
                <w:i w:val="0"/>
                <w:color w:val="000000"/>
                <w:sz w:val="64"/>
              </w:rPr>
              <w:t>!</w:t>
            </w:r>
          </w:p>
          <w:p>
            <w:pPr>
              <w:autoSpaceDN w:val="0"/>
              <w:autoSpaceDE w:val="0"/>
              <w:widowControl/>
              <w:spacing w:line="185" w:lineRule="auto" w:before="90" w:after="0"/>
              <w:ind w:left="904" w:right="0" w:firstLine="0"/>
              <w:jc w:val="left"/>
            </w:pPr>
            <w:r>
              <w:rPr>
                <w:rFonts w:ascii="MS" w:hAnsi="MS" w:eastAsia="MS"/>
                <w:b w:val="0"/>
                <w:i w:val="0"/>
                <w:color w:val="000000"/>
                <w:sz w:val="64"/>
              </w:rPr>
              <w:t>←</w:t>
            </w:r>
            <w:r>
              <w:rPr>
                <w:rFonts w:ascii="MS" w:hAnsi="MS" w:eastAsia="MS"/>
                <w:b w:val="0"/>
                <w:i w:val="0"/>
                <w:color w:val="000000"/>
                <w:sz w:val="64"/>
              </w:rPr>
              <w:t>何も表示されない</w:t>
            </w:r>
          </w:p>
          <w:tbl>
            <w:tblPr>
              <w:tblW w:type="auto" w:w="0"/>
              <w:tblLayout w:type="fixed"/>
              <w:tblLook w:firstColumn="1" w:firstRow="1" w:lastColumn="0" w:lastRow="0" w:noHBand="0" w:noVBand="1" w:val="04A0"/>
              <w:tblInd w:w="5542.0" w:type="dxa"/>
            </w:tblPr>
            <w:tblGrid>
              <w:gridCol w:w="12760"/>
            </w:tblGrid>
            <w:tr>
              <w:trPr>
                <w:trHeight w:hRule="exact" w:val="4614"/>
              </w:trPr>
              <w:tc>
                <w:tcPr>
                  <w:tcW w:type="dxa" w:w="3488"/>
                  <w:tcBorders>
                    <w:start w:sz="12.0" w:val="single" w:color="#FF0000"/>
                    <w:top w:sz="12.0" w:val="single" w:color="#FF0000"/>
                    <w:end w:sz="12.0" w:val="single" w:color="#FF0000"/>
                  </w:tcBorders>
                  <w:tcMar>
                    <w:start w:w="0" w:type="dxa"/>
                    <w:end w:w="0" w:type="dxa"/>
                  </w:tcMar>
                </w:tcPr>
                <w:p/>
              </w:tc>
            </w:tr>
          </w:tbl>
          <w:p>
            <w:pPr>
              <w:autoSpaceDN w:val="0"/>
              <w:tabs>
                <w:tab w:pos="7568" w:val="left"/>
              </w:tabs>
              <w:autoSpaceDE w:val="0"/>
              <w:widowControl/>
              <w:spacing w:line="473" w:lineRule="auto" w:before="0" w:after="0"/>
              <w:ind w:left="118" w:right="0" w:firstLine="0"/>
              <w:jc w:val="left"/>
            </w:pPr>
            <w:r>
              <w:tab/>
            </w:r>
            <w:r>
              <w:rPr>
                <w:rFonts w:ascii="MS" w:hAnsi="MS" w:eastAsia="MS"/>
                <w:b w:val="0"/>
                <w:i w:val="0"/>
                <w:color w:val="000000"/>
                <w:sz w:val="64"/>
              </w:rPr>
              <w:t>答えは４つあります</w:t>
            </w:r>
            <w:r>
              <w:rPr>
                <w:rFonts w:ascii="MS" w:hAnsi="MS" w:eastAsia="MS"/>
                <w:b w:val="0"/>
                <w:i w:val="0"/>
                <w:color w:val="650065"/>
                <w:sz w:val="56"/>
              </w:rPr>
              <w:t>画面表示結果</w:t>
            </w:r>
          </w:p>
          <w:p>
            <w:pPr>
              <w:autoSpaceDN w:val="0"/>
              <w:autoSpaceDE w:val="0"/>
              <w:widowControl/>
              <w:spacing w:line="240" w:lineRule="auto" w:before="0" w:after="0"/>
              <w:ind w:left="454" w:right="0" w:firstLine="0"/>
              <w:jc w:val="left"/>
            </w:pPr>
            <w:r>
              <w:rPr>
                <w:rFonts w:ascii="Verdana" w:hAnsi="Verdana" w:eastAsia="Verdana"/>
                <w:b w:val="0"/>
                <w:i w:val="0"/>
                <w:color w:val="000000"/>
                <w:sz w:val="64"/>
              </w:rPr>
              <w:t>T</w:t>
            </w:r>
          </w:p>
        </w:tc>
        <w:tc>
          <w:tcPr>
            <w:tcW w:type="dxa" w:w="400"/>
            <w:tcBorders/>
            <w:tcMar>
              <w:start w:w="0" w:type="dxa"/>
              <w:end w:w="0" w:type="dxa"/>
            </w:tcMar>
          </w:tcPr>
          <w:p>
            <w:pPr>
              <w:autoSpaceDN w:val="0"/>
              <w:autoSpaceDE w:val="0"/>
              <w:widowControl/>
              <w:spacing w:line="238" w:lineRule="auto" w:before="4084" w:after="0"/>
              <w:ind w:left="0" w:right="0" w:firstLine="0"/>
              <w:jc w:val="center"/>
            </w:pPr>
            <w:r>
              <w:rPr>
                <w:rFonts w:ascii="Verdana" w:hAnsi="Verdana" w:eastAsia="Verdana"/>
                <w:b w:val="0"/>
                <w:i w:val="0"/>
                <w:color w:val="000000"/>
                <w:sz w:val="28"/>
              </w:rPr>
              <w:t>36</w:t>
            </w:r>
          </w:p>
        </w:tc>
      </w:tr>
    </w:tbl>
    <w:p>
      <w:pPr>
        <w:autoSpaceDN w:val="0"/>
        <w:autoSpaceDE w:val="0"/>
        <w:widowControl/>
        <w:spacing w:line="14" w:lineRule="exact" w:before="0" w:after="0"/>
        <w:ind w:left="0" w:right="0"/>
      </w:pPr>
    </w:p>
    <w:p>
      <w:pPr>
        <w:sectPr>
          <w:pgSz w:w="16840" w:h="11904"/>
          <w:pgMar w:top="0" w:right="1344" w:bottom="0" w:left="550" w:header="720" w:footer="720" w:gutter="0"/>
          <w:cols/>
          <w:docGrid w:linePitch="360"/>
        </w:sectPr>
      </w:pPr>
    </w:p>
    <w:p>
      <w:pPr>
        <w:autoSpaceDN w:val="0"/>
        <w:autoSpaceDE w:val="0"/>
        <w:widowControl/>
        <w:spacing w:line="245" w:lineRule="auto" w:before="654" w:after="0"/>
        <w:ind w:left="2448" w:right="1728" w:firstLine="0"/>
        <w:jc w:val="center"/>
      </w:pPr>
      <w:r>
        <w:rPr>
          <w:rFonts w:ascii="MS" w:hAnsi="MS" w:eastAsia="MS"/>
          <w:b w:val="0"/>
          <w:i w:val="0"/>
          <w:color w:val="000000"/>
          <w:sz w:val="56"/>
        </w:rPr>
        <w:t>基礎課題</w:t>
      </w:r>
      <w:r>
        <w:rPr>
          <w:rFonts w:ascii="ArialMT" w:hAnsi="ArialMT" w:eastAsia="ArialMT"/>
          <w:b w:val="0"/>
          <w:i w:val="0"/>
          <w:color w:val="FF0000"/>
          <w:sz w:val="56"/>
        </w:rPr>
        <w:t>2</w:t>
      </w:r>
      <w:r>
        <w:rPr>
          <w:rFonts w:ascii="MS" w:hAnsi="MS" w:eastAsia="MS"/>
          <w:b w:val="0"/>
          <w:i w:val="0"/>
          <w:color w:val="FF0000"/>
          <w:sz w:val="56"/>
        </w:rPr>
        <w:t>解答例：</w:t>
      </w:r>
      <w:r>
        <w:br/>
      </w:r>
      <w:r>
        <w:rPr>
          <w:rFonts w:ascii="ArialMT" w:hAnsi="ArialMT" w:eastAsia="ArialMT"/>
          <w:b w:val="0"/>
          <w:i w:val="0"/>
          <w:color w:val="000000"/>
          <w:sz w:val="56"/>
        </w:rPr>
        <w:t>double</w:t>
      </w:r>
      <w:r>
        <w:rPr>
          <w:rFonts w:ascii="MS" w:hAnsi="MS" w:eastAsia="MS"/>
          <w:b w:val="0"/>
          <w:i w:val="0"/>
          <w:color w:val="000000"/>
          <w:sz w:val="56"/>
        </w:rPr>
        <w:t>型配列</w:t>
      </w:r>
      <w:r>
        <w:rPr>
          <w:rFonts w:ascii="ArialMT" w:hAnsi="ArialMT" w:eastAsia="ArialMT"/>
          <w:b w:val="0"/>
          <w:i w:val="0"/>
          <w:color w:val="000000"/>
          <w:sz w:val="56"/>
        </w:rPr>
        <w:t>A</w:t>
      </w:r>
      <w:r>
        <w:rPr>
          <w:rFonts w:ascii="MS" w:hAnsi="MS" w:eastAsia="MS"/>
          <w:b w:val="0"/>
          <w:i w:val="0"/>
          <w:color w:val="000000"/>
          <w:sz w:val="56"/>
        </w:rPr>
        <w:t>（要素数３）</w:t>
      </w:r>
      <w:r>
        <w:rPr>
          <w:rFonts w:ascii="MS" w:hAnsi="MS" w:eastAsia="MS"/>
          <w:b w:val="0"/>
          <w:i w:val="0"/>
          <w:color w:val="000000"/>
          <w:sz w:val="56"/>
        </w:rPr>
        <w:t>に，</w:t>
      </w:r>
      <w:r>
        <w:br/>
      </w:r>
      <w:r>
        <w:rPr>
          <w:rFonts w:ascii="ArialMT" w:hAnsi="ArialMT" w:eastAsia="ArialMT"/>
          <w:b w:val="0"/>
          <w:i w:val="0"/>
          <w:color w:val="000000"/>
          <w:sz w:val="56"/>
        </w:rPr>
        <w:t>1.23, 2.34, 3.45</w:t>
      </w:r>
      <w:r>
        <w:rPr>
          <w:rFonts w:ascii="MS" w:hAnsi="MS" w:eastAsia="MS"/>
          <w:b w:val="0"/>
          <w:i w:val="0"/>
          <w:color w:val="000000"/>
          <w:sz w:val="56"/>
        </w:rPr>
        <w:t>の値を初期設定し</w:t>
      </w:r>
      <w:r>
        <w:rPr>
          <w:rFonts w:ascii="MS" w:hAnsi="MS" w:eastAsia="MS"/>
          <w:b w:val="0"/>
          <w:i w:val="0"/>
          <w:color w:val="000000"/>
          <w:sz w:val="56"/>
        </w:rPr>
        <w:t>，それらの</w:t>
      </w:r>
    </w:p>
    <w:p>
      <w:pPr>
        <w:autoSpaceDN w:val="0"/>
        <w:autoSpaceDE w:val="0"/>
        <w:widowControl/>
        <w:spacing w:line="185" w:lineRule="auto" w:before="72" w:after="0"/>
        <w:ind w:left="2556" w:right="0" w:firstLine="0"/>
        <w:jc w:val="left"/>
      </w:pPr>
      <w:r>
        <w:rPr>
          <w:rFonts w:ascii="MS" w:hAnsi="MS" w:eastAsia="MS"/>
          <w:b w:val="0"/>
          <w:i w:val="0"/>
          <w:color w:val="000000"/>
          <w:sz w:val="56"/>
        </w:rPr>
        <w:t>合計値を画面表示するプログラムを</w:t>
      </w:r>
      <w:r>
        <w:rPr>
          <w:rFonts w:ascii="MS" w:hAnsi="MS" w:eastAsia="MS"/>
          <w:b w:val="0"/>
          <w:i w:val="0"/>
          <w:color w:val="000000"/>
          <w:sz w:val="56"/>
        </w:rPr>
        <w:t>作成せよ</w:t>
      </w:r>
    </w:p>
    <w:p>
      <w:pPr>
        <w:autoSpaceDN w:val="0"/>
        <w:autoSpaceDE w:val="0"/>
        <w:widowControl/>
        <w:spacing w:line="233" w:lineRule="auto" w:before="786" w:after="0"/>
        <w:ind w:left="1536" w:right="0" w:firstLine="0"/>
        <w:jc w:val="left"/>
      </w:pPr>
      <w:r>
        <w:rPr>
          <w:rFonts w:ascii="ArialMT" w:hAnsi="ArialMT" w:eastAsia="ArialMT"/>
          <w:b w:val="0"/>
          <w:i w:val="0"/>
          <w:color w:val="000000"/>
          <w:sz w:val="64"/>
        </w:rPr>
        <w:t>main(void)</w:t>
      </w:r>
    </w:p>
    <w:p>
      <w:pPr>
        <w:autoSpaceDN w:val="0"/>
        <w:autoSpaceDE w:val="0"/>
        <w:widowControl/>
        <w:spacing w:line="233" w:lineRule="auto" w:before="208" w:after="0"/>
        <w:ind w:left="1536" w:right="0" w:firstLine="0"/>
        <w:jc w:val="left"/>
      </w:pPr>
      <w:r>
        <w:rPr>
          <w:rFonts w:ascii="ArialMT" w:hAnsi="ArialMT" w:eastAsia="ArialMT"/>
          <w:b w:val="0"/>
          <w:i w:val="0"/>
          <w:color w:val="000000"/>
          <w:sz w:val="64"/>
        </w:rPr>
        <w:t>{    double A[3] = {1.23, 2.34, 3.4</w:t>
      </w:r>
      <w:r>
        <w:rPr>
          <w:rFonts w:ascii="ArialMT" w:hAnsi="ArialMT" w:eastAsia="ArialMT"/>
          <w:b w:val="0"/>
          <w:i w:val="0"/>
          <w:color w:val="000000"/>
          <w:sz w:val="64"/>
        </w:rPr>
        <w:t>5};</w:t>
      </w:r>
    </w:p>
    <w:p>
      <w:pPr>
        <w:autoSpaceDN w:val="0"/>
        <w:autoSpaceDE w:val="0"/>
        <w:widowControl/>
        <w:spacing w:line="233" w:lineRule="auto" w:before="214" w:after="0"/>
        <w:ind w:left="2564" w:right="0" w:firstLine="0"/>
        <w:jc w:val="left"/>
      </w:pPr>
      <w:r>
        <w:rPr>
          <w:rFonts w:ascii="ArialMT" w:hAnsi="ArialMT" w:eastAsia="ArialMT"/>
          <w:b w:val="0"/>
          <w:i w:val="0"/>
          <w:color w:val="000000"/>
          <w:sz w:val="64"/>
        </w:rPr>
        <w:t>printf("%f¥n",A[0]+A[1]+A[2]);</w:t>
      </w:r>
    </w:p>
    <w:p>
      <w:pPr>
        <w:autoSpaceDN w:val="0"/>
        <w:autoSpaceDE w:val="0"/>
        <w:widowControl/>
        <w:spacing w:line="233" w:lineRule="auto" w:before="202" w:after="0"/>
        <w:ind w:left="2424" w:right="0" w:firstLine="0"/>
        <w:jc w:val="left"/>
      </w:pPr>
      <w:r>
        <w:rPr>
          <w:rFonts w:ascii="ArialMT" w:hAnsi="ArialMT" w:eastAsia="ArialMT"/>
          <w:b w:val="0"/>
          <w:i w:val="0"/>
          <w:color w:val="000000"/>
          <w:sz w:val="64"/>
        </w:rPr>
        <w:t>return 0;</w:t>
      </w:r>
    </w:p>
    <w:p>
      <w:pPr>
        <w:autoSpaceDN w:val="0"/>
        <w:autoSpaceDE w:val="0"/>
        <w:widowControl/>
        <w:spacing w:line="233" w:lineRule="auto" w:before="208" w:after="0"/>
        <w:ind w:left="1536" w:right="0" w:firstLine="0"/>
        <w:jc w:val="left"/>
      </w:pPr>
      <w:r>
        <w:rPr>
          <w:rFonts w:ascii="ArialMT" w:hAnsi="ArialMT" w:eastAsia="ArialMT"/>
          <w:b w:val="0"/>
          <w:i w:val="0"/>
          <w:color w:val="000000"/>
          <w:sz w:val="64"/>
        </w:rPr>
        <w:t>}</w:t>
      </w:r>
    </w:p>
    <w:p>
      <w:pPr>
        <w:autoSpaceDN w:val="0"/>
        <w:autoSpaceDE w:val="0"/>
        <w:widowControl/>
        <w:spacing w:line="240" w:lineRule="auto" w:before="2256" w:after="0"/>
        <w:ind w:left="0" w:right="20" w:firstLine="0"/>
        <w:jc w:val="right"/>
      </w:pPr>
      <w:r>
        <w:rPr>
          <w:rFonts w:ascii="Verdana" w:hAnsi="Verdana" w:eastAsia="Verdana"/>
          <w:b w:val="0"/>
          <w:i w:val="0"/>
          <w:color w:val="000000"/>
          <w:sz w:val="28"/>
        </w:rPr>
        <w:t>37</w:t>
      </w:r>
    </w:p>
    <w:p>
      <w:pPr>
        <w:sectPr>
          <w:pgSz w:w="16840" w:h="11904"/>
          <w:pgMar w:top="0" w:right="1344" w:bottom="0" w:left="550" w:header="720" w:footer="720" w:gutter="0"/>
          <w:cols/>
          <w:docGrid w:linePitch="360"/>
        </w:sectPr>
      </w:pPr>
    </w:p>
    <w:p>
      <w:pPr>
        <w:autoSpaceDN w:val="0"/>
        <w:autoSpaceDE w:val="0"/>
        <w:widowControl/>
        <w:spacing w:line="474" w:lineRule="exact" w:before="0" w:after="0"/>
        <w:ind w:left="0" w:right="0"/>
      </w:pPr>
    </w:p>
    <w:tbl>
      <w:tblPr>
        <w:tblW w:type="auto" w:w="0"/>
        <w:tblLayout w:type="fixed"/>
        <w:tblLook w:firstColumn="1" w:firstRow="1" w:lastColumn="0" w:lastRow="0" w:noHBand="0" w:noVBand="1" w:val="04A0"/>
        <w:tblInd w:w="0.0" w:type="dxa"/>
      </w:tblPr>
      <w:tblGrid>
        <w:gridCol w:w="7612"/>
        <w:gridCol w:w="7612"/>
      </w:tblGrid>
      <w:tr>
        <w:trPr>
          <w:trHeight w:hRule="exact" w:val="1320"/>
        </w:trPr>
        <w:tc>
          <w:tcPr>
            <w:tcW w:type="dxa" w:w="364"/>
            <w:tcBorders/>
            <w:tcMar>
              <w:start w:w="0" w:type="dxa"/>
              <w:end w:w="0" w:type="dxa"/>
            </w:tcMar>
          </w:tcPr>
          <w:p>
            <w:pPr>
              <w:autoSpaceDN w:val="0"/>
              <w:autoSpaceDE w:val="0"/>
              <w:widowControl/>
              <w:spacing w:line="238" w:lineRule="auto" w:before="990" w:after="0"/>
              <w:ind w:left="0" w:right="0" w:firstLine="0"/>
              <w:jc w:val="left"/>
            </w:pPr>
            <w:r>
              <w:rPr>
                <w:rFonts w:ascii="Wingdings" w:hAnsi="Wingdings" w:eastAsia="Wingdings"/>
                <w:b w:val="0"/>
                <w:i w:val="0"/>
                <w:color w:val="006565"/>
                <w:sz w:val="25"/>
              </w:rPr>
              <w:t></w:t>
            </w:r>
          </w:p>
        </w:tc>
        <w:tc>
          <w:tcPr>
            <w:tcW w:type="dxa" w:w="16340"/>
            <w:tcBorders/>
            <w:tcMar>
              <w:start w:w="0" w:type="dxa"/>
              <w:end w:w="0" w:type="dxa"/>
            </w:tcMar>
          </w:tcPr>
          <w:p>
            <w:pPr>
              <w:autoSpaceDN w:val="0"/>
              <w:tabs>
                <w:tab w:pos="1450" w:val="left"/>
              </w:tabs>
              <w:autoSpaceDE w:val="0"/>
              <w:widowControl/>
              <w:spacing w:line="245" w:lineRule="auto" w:before="60" w:after="0"/>
              <w:ind w:left="176" w:right="0" w:firstLine="0"/>
              <w:jc w:val="left"/>
            </w:pPr>
            <w:r>
              <w:tab/>
            </w:r>
            <w:r>
              <w:rPr>
                <w:rFonts w:ascii="MS" w:hAnsi="MS" w:eastAsia="MS"/>
                <w:b w:val="0"/>
                <w:i w:val="0"/>
                <w:color w:val="006565"/>
                <w:sz w:val="72"/>
              </w:rPr>
              <w:t>特講</w:t>
            </w:r>
            <w:r>
              <w:rPr>
                <w:rFonts w:ascii="ArialMT" w:hAnsi="ArialMT" w:eastAsia="ArialMT"/>
                <w:b w:val="0"/>
                <w:i w:val="0"/>
                <w:color w:val="006565"/>
                <w:sz w:val="72"/>
              </w:rPr>
              <w:t>I</w:t>
            </w:r>
            <w:r>
              <w:rPr>
                <w:rFonts w:ascii="MS" w:hAnsi="MS" w:eastAsia="MS"/>
                <w:b w:val="0"/>
                <w:i w:val="0"/>
                <w:color w:val="006565"/>
                <w:sz w:val="72"/>
              </w:rPr>
              <w:t>課題１変数の宣言、値の範囲</w:t>
            </w:r>
            <w:r>
              <w:br/>
            </w:r>
            <w:r>
              <w:rPr>
                <w:rFonts w:ascii="MS" w:hAnsi="MS" w:eastAsia="MS"/>
                <w:b w:val="0"/>
                <w:i w:val="0"/>
                <w:color w:val="000000"/>
                <w:sz w:val="36"/>
              </w:rPr>
              <w:t>以下の６つの数値を保存するために必要な変数を宣言して、各数値を初期値として設定しなさい。また、</w:t>
            </w:r>
            <w:r>
              <w:rPr>
                <w:rFonts w:ascii="Verdana" w:hAnsi="Verdana" w:eastAsia="Verdana"/>
                <w:b w:val="0"/>
                <w:i w:val="0"/>
                <w:color w:val="000000"/>
                <w:sz w:val="36"/>
              </w:rPr>
              <w:t>prin</w:t>
            </w:r>
          </w:p>
        </w:tc>
      </w:tr>
    </w:tbl>
    <w:p>
      <w:pPr>
        <w:autoSpaceDN w:val="0"/>
        <w:autoSpaceDE w:val="0"/>
        <w:widowControl/>
        <w:spacing w:line="245" w:lineRule="auto" w:before="28" w:after="0"/>
        <w:ind w:left="540" w:right="0" w:firstLine="0"/>
        <w:jc w:val="left"/>
      </w:pPr>
      <w:r>
        <w:rPr>
          <w:rFonts w:ascii="MS" w:hAnsi="MS" w:eastAsia="MS"/>
          <w:b w:val="0"/>
          <w:i w:val="0"/>
          <w:color w:val="000000"/>
          <w:sz w:val="36"/>
        </w:rPr>
        <w:t>用して各変数の値を画面に表示しなさい。ただし、変数は指示された値を保存するために最小限のメモリ領域</w:t>
      </w:r>
      <w:r>
        <w:rPr>
          <w:rFonts w:ascii="MS" w:hAnsi="MS" w:eastAsia="MS"/>
          <w:b w:val="0"/>
          <w:i w:val="0"/>
          <w:color w:val="000000"/>
          <w:sz w:val="36"/>
        </w:rPr>
        <w:t>用するように型を選択しなさい。（例えば、１２という値を保存するための変数は</w:t>
      </w:r>
      <w:r>
        <w:rPr>
          <w:rFonts w:ascii="Verdana" w:hAnsi="Verdana" w:eastAsia="Verdana"/>
          <w:b w:val="0"/>
          <w:i w:val="0"/>
          <w:color w:val="000000"/>
          <w:sz w:val="36"/>
        </w:rPr>
        <w:t>int</w:t>
      </w:r>
      <w:r>
        <w:rPr>
          <w:rFonts w:ascii="MS" w:hAnsi="MS" w:eastAsia="MS"/>
          <w:b w:val="0"/>
          <w:i w:val="0"/>
          <w:color w:val="000000"/>
          <w:sz w:val="36"/>
        </w:rPr>
        <w:t>型ではなく</w:t>
      </w:r>
      <w:r>
        <w:rPr>
          <w:rFonts w:ascii="Verdana" w:hAnsi="Verdana" w:eastAsia="Verdana"/>
          <w:b w:val="0"/>
          <w:i w:val="0"/>
          <w:color w:val="000000"/>
          <w:sz w:val="36"/>
        </w:rPr>
        <w:t>char</w:t>
      </w:r>
      <w:r>
        <w:rPr>
          <w:rFonts w:ascii="MS" w:hAnsi="MS" w:eastAsia="MS"/>
          <w:b w:val="0"/>
          <w:i w:val="0"/>
          <w:color w:val="000000"/>
          <w:sz w:val="36"/>
        </w:rPr>
        <w:t>型を利用す</w:t>
      </w:r>
    </w:p>
    <w:p>
      <w:pPr>
        <w:autoSpaceDN w:val="0"/>
        <w:tabs>
          <w:tab w:pos="540" w:val="left"/>
          <w:tab w:pos="1190" w:val="left"/>
        </w:tabs>
        <w:autoSpaceDE w:val="0"/>
        <w:widowControl/>
        <w:spacing w:line="245" w:lineRule="auto" w:before="82" w:after="8"/>
        <w:ind w:left="0" w:right="6336" w:firstLine="0"/>
        <w:jc w:val="left"/>
      </w:pPr>
      <w:r>
        <w:rPr>
          <w:rFonts w:ascii="Wingdings" w:hAnsi="Wingdings" w:eastAsia="Wingdings"/>
          <w:b w:val="0"/>
          <w:i w:val="0"/>
          <w:color w:val="006565"/>
          <w:sz w:val="25"/>
        </w:rPr>
        <w:t></w:t>
      </w:r>
      <w:r>
        <w:rPr>
          <w:rFonts w:ascii="MS" w:hAnsi="MS" w:eastAsia="MS"/>
          <w:b w:val="0"/>
          <w:i w:val="0"/>
          <w:color w:val="000000"/>
          <w:sz w:val="36"/>
        </w:rPr>
        <w:t>１２７、２００、３００、１２３４５６、１２３４</w:t>
      </w:r>
      <w:r>
        <w:rPr>
          <w:rFonts w:ascii="Verdana" w:hAnsi="Verdana" w:eastAsia="Verdana"/>
          <w:b w:val="0"/>
          <w:i w:val="0"/>
          <w:color w:val="000000"/>
          <w:sz w:val="36"/>
        </w:rPr>
        <w:t>.</w:t>
      </w:r>
      <w:r>
        <w:rPr>
          <w:rFonts w:ascii="MS" w:hAnsi="MS" w:eastAsia="MS"/>
          <w:b w:val="0"/>
          <w:i w:val="0"/>
          <w:color w:val="000000"/>
          <w:sz w:val="36"/>
        </w:rPr>
        <w:t>５、１２３４５６７８９０１２３４</w:t>
      </w:r>
      <w:r>
        <w:tab/>
      </w:r>
      <w:r>
        <w:tab/>
      </w:r>
      <w:r>
        <w:rPr>
          <w:rFonts w:ascii="MS" w:hAnsi="MS" w:eastAsia="MS"/>
          <w:b w:val="0"/>
          <w:i w:val="0"/>
          <w:color w:val="FF0000"/>
          <w:sz w:val="36"/>
        </w:rPr>
        <w:t>プログラム例</w:t>
      </w:r>
    </w:p>
    <w:tbl>
      <w:tblPr>
        <w:tblW w:type="auto" w:w="0"/>
        <w:tblLayout w:type="fixed"/>
        <w:tblLook w:firstColumn="1" w:firstRow="1" w:lastColumn="0" w:lastRow="0" w:noHBand="0" w:noVBand="1" w:val="04A0"/>
        <w:tblInd w:w="584.0" w:type="dxa"/>
      </w:tblPr>
      <w:tblGrid>
        <w:gridCol w:w="2175"/>
        <w:gridCol w:w="2175"/>
        <w:gridCol w:w="2175"/>
        <w:gridCol w:w="2175"/>
        <w:gridCol w:w="2175"/>
        <w:gridCol w:w="2175"/>
        <w:gridCol w:w="2175"/>
      </w:tblGrid>
      <w:tr>
        <w:trPr>
          <w:trHeight w:hRule="exact" w:val="1298"/>
        </w:trPr>
        <w:tc>
          <w:tcPr>
            <w:tcW w:type="dxa" w:w="16098"/>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0" w:after="0"/>
              <w:ind w:left="606" w:right="11952" w:firstLine="0"/>
              <w:jc w:val="left"/>
            </w:pPr>
            <w:r>
              <w:rPr>
                <w:rFonts w:ascii="Verdana" w:hAnsi="Verdana" w:eastAsia="Verdana"/>
                <w:b w:val="0"/>
                <w:i w:val="0"/>
                <w:color w:val="000000"/>
                <w:sz w:val="36"/>
              </w:rPr>
              <w:t xml:space="preserve">#include &lt;stdio.h&gt; </w:t>
            </w:r>
            <w:r>
              <w:br/>
            </w:r>
            <w:r>
              <w:rPr>
                <w:rFonts w:ascii="Verdana" w:hAnsi="Verdana" w:eastAsia="Verdana"/>
                <w:b w:val="0"/>
                <w:i w:val="0"/>
                <w:color w:val="000000"/>
                <w:sz w:val="36"/>
              </w:rPr>
              <w:t xml:space="preserve">main() </w:t>
            </w:r>
            <w:r>
              <w:br/>
            </w:r>
            <w:r>
              <w:rPr>
                <w:rFonts w:ascii="Verdana" w:hAnsi="Verdana" w:eastAsia="Verdana"/>
                <w:b w:val="0"/>
                <w:i w:val="0"/>
                <w:color w:val="000000"/>
                <w:sz w:val="36"/>
              </w:rPr>
              <w:t>{</w:t>
            </w:r>
          </w:p>
        </w:tc>
      </w:tr>
      <w:tr>
        <w:trPr>
          <w:trHeight w:hRule="exact" w:val="440"/>
        </w:trPr>
        <w:tc>
          <w:tcPr>
            <w:tcW w:type="dxa" w:w="4360"/>
            <w:gridSpan w:val="2"/>
            <w:tcBorders/>
            <w:shd w:fill="ffffff"/>
            <w:tcMar>
              <w:start w:w="0" w:type="dxa"/>
              <w:end w:w="0" w:type="dxa"/>
            </w:tcMar>
            <w:tcMar>
              <w:start w:w="0" w:type="dxa"/>
              <w:end w:w="0" w:type="dxa"/>
            </w:tcMar>
          </w:tcPr>
          <w:p>
            <w:pPr>
              <w:autoSpaceDN w:val="0"/>
              <w:autoSpaceDE w:val="0"/>
              <w:widowControl/>
              <w:spacing w:line="240" w:lineRule="auto" w:before="4" w:after="0"/>
              <w:ind w:left="0" w:right="2330" w:firstLine="0"/>
              <w:jc w:val="right"/>
            </w:pPr>
            <w:r>
              <w:rPr>
                <w:rFonts w:ascii="Verdana" w:hAnsi="Verdana" w:eastAsia="Verdana"/>
                <w:b w:val="0"/>
                <w:i w:val="0"/>
                <w:color w:val="000000"/>
                <w:sz w:val="36"/>
              </w:rPr>
              <w:t xml:space="preserve">char </w:t>
            </w:r>
          </w:p>
        </w:tc>
        <w:tc>
          <w:tcPr>
            <w:tcW w:type="dxa" w:w="11738"/>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4" w:after="0"/>
              <w:ind w:left="568" w:right="0" w:firstLine="0"/>
              <w:jc w:val="left"/>
            </w:pPr>
            <w:r>
              <w:rPr>
                <w:rFonts w:ascii="Verdana" w:hAnsi="Verdana" w:eastAsia="Verdana"/>
                <w:b w:val="0"/>
                <w:i w:val="0"/>
                <w:color w:val="000000"/>
                <w:sz w:val="36"/>
              </w:rPr>
              <w:t>c1  = 127;</w:t>
            </w:r>
          </w:p>
        </w:tc>
      </w:tr>
      <w:tr>
        <w:trPr>
          <w:trHeight w:hRule="exact" w:val="440"/>
        </w:trPr>
        <w:tc>
          <w:tcPr>
            <w:tcW w:type="dxa" w:w="4360"/>
            <w:gridSpan w:val="2"/>
            <w:tcBorders/>
            <w:shd w:fill="ffffff"/>
            <w:tcMar>
              <w:start w:w="0" w:type="dxa"/>
              <w:end w:w="0" w:type="dxa"/>
            </w:tcMar>
            <w:tcMar>
              <w:start w:w="0" w:type="dxa"/>
              <w:end w:w="0" w:type="dxa"/>
            </w:tcMar>
          </w:tcPr>
          <w:p>
            <w:pPr>
              <w:autoSpaceDN w:val="0"/>
              <w:autoSpaceDE w:val="0"/>
              <w:widowControl/>
              <w:spacing w:line="240" w:lineRule="auto" w:before="0" w:after="0"/>
              <w:ind w:left="0" w:right="568" w:firstLine="0"/>
              <w:jc w:val="right"/>
            </w:pPr>
            <w:r>
              <w:rPr>
                <w:rFonts w:ascii="Verdana" w:hAnsi="Verdana" w:eastAsia="Verdana"/>
                <w:b w:val="0"/>
                <w:i w:val="0"/>
                <w:color w:val="000000"/>
                <w:sz w:val="36"/>
              </w:rPr>
              <w:t xml:space="preserve">unsigned char </w:t>
            </w:r>
          </w:p>
        </w:tc>
        <w:tc>
          <w:tcPr>
            <w:tcW w:type="dxa" w:w="4180"/>
            <w:gridSpan w:val="2"/>
            <w:tcBorders/>
            <w:shd w:fill="ffffff"/>
            <w:tcMar>
              <w:start w:w="0" w:type="dxa"/>
              <w:end w:w="0" w:type="dxa"/>
            </w:tcMar>
            <w:tcMar>
              <w:start w:w="0" w:type="dxa"/>
              <w:end w:w="0" w:type="dxa"/>
            </w:tcMar>
          </w:tcPr>
          <w:p>
            <w:pPr>
              <w:autoSpaceDN w:val="0"/>
              <w:autoSpaceDE w:val="0"/>
              <w:widowControl/>
              <w:spacing w:line="240" w:lineRule="auto" w:before="0" w:after="0"/>
              <w:ind w:left="568" w:right="0" w:firstLine="0"/>
              <w:jc w:val="left"/>
            </w:pPr>
            <w:r>
              <w:rPr>
                <w:rFonts w:ascii="Verdana" w:hAnsi="Verdana" w:eastAsia="Verdana"/>
                <w:b w:val="0"/>
                <w:i w:val="0"/>
                <w:color w:val="000000"/>
                <w:sz w:val="36"/>
              </w:rPr>
              <w:t>c2  = 200;</w:t>
            </w:r>
          </w:p>
        </w:tc>
        <w:tc>
          <w:tcPr>
            <w:tcW w:type="dxa" w:w="7558"/>
            <w:gridSpan w:val="3"/>
            <w:tcBorders/>
            <w:tcMar>
              <w:start w:w="0" w:type="dxa"/>
              <w:end w:w="0" w:type="dxa"/>
            </w:tcMar>
            <w:tcMar>
              <w:start w:w="0" w:type="dxa"/>
              <w:end w:w="0" w:type="dxa"/>
            </w:tcMar>
            <w:tcMar>
              <w:start w:w="0" w:type="dxa"/>
              <w:end w:w="0" w:type="dxa"/>
            </w:tcMar>
          </w:tcPr>
          <w:p>
            <w:pPr>
              <w:autoSpaceDN w:val="0"/>
              <w:autoSpaceDE w:val="0"/>
              <w:widowControl/>
              <w:spacing w:line="223" w:lineRule="auto" w:before="4" w:after="0"/>
              <w:ind w:left="968" w:right="0" w:firstLine="0"/>
              <w:jc w:val="left"/>
            </w:pPr>
            <w:r>
              <w:rPr>
                <w:rFonts w:ascii="Verdana" w:hAnsi="Verdana" w:eastAsia="Verdana"/>
                <w:b w:val="0"/>
                <w:i w:val="0"/>
                <w:color w:val="FF0000"/>
                <w:sz w:val="36"/>
              </w:rPr>
              <w:t>long int</w:t>
            </w:r>
            <w:r>
              <w:rPr>
                <w:rFonts w:ascii="MS" w:hAnsi="MS" w:eastAsia="MS"/>
                <w:b w:val="0"/>
                <w:i w:val="0"/>
                <w:color w:val="FF0000"/>
                <w:sz w:val="36"/>
              </w:rPr>
              <w:t>型は</w:t>
            </w:r>
            <w:r>
              <w:rPr>
                <w:rFonts w:ascii="Verdana" w:hAnsi="Verdana" w:eastAsia="Verdana"/>
                <w:b w:val="0"/>
                <w:i w:val="0"/>
                <w:color w:val="FF0000"/>
                <w:sz w:val="36"/>
              </w:rPr>
              <w:t>8byte</w:t>
            </w:r>
            <w:r>
              <w:rPr>
                <w:rFonts w:ascii="MS" w:hAnsi="MS" w:eastAsia="MS"/>
                <w:b w:val="0"/>
                <w:i w:val="0"/>
                <w:color w:val="FF0000"/>
                <w:sz w:val="36"/>
              </w:rPr>
              <w:t>で扱える値の範囲は，</w:t>
            </w:r>
          </w:p>
        </w:tc>
      </w:tr>
      <w:tr>
        <w:trPr>
          <w:trHeight w:hRule="exact" w:val="440"/>
        </w:trPr>
        <w:tc>
          <w:tcPr>
            <w:tcW w:type="dxa" w:w="4360"/>
            <w:gridSpan w:val="2"/>
            <w:tcBorders/>
            <w:shd w:fill="ffffff"/>
            <w:tcMar>
              <w:start w:w="0" w:type="dxa"/>
              <w:end w:w="0" w:type="dxa"/>
            </w:tcMar>
            <w:tcMar>
              <w:start w:w="0" w:type="dxa"/>
              <w:end w:w="0" w:type="dxa"/>
            </w:tcMar>
          </w:tcPr>
          <w:p>
            <w:pPr>
              <w:autoSpaceDN w:val="0"/>
              <w:autoSpaceDE w:val="0"/>
              <w:widowControl/>
              <w:spacing w:line="240" w:lineRule="auto" w:before="0" w:after="0"/>
              <w:ind w:left="0" w:right="1718" w:firstLine="0"/>
              <w:jc w:val="right"/>
            </w:pPr>
            <w:r>
              <w:rPr>
                <w:rFonts w:ascii="Verdana" w:hAnsi="Verdana" w:eastAsia="Verdana"/>
                <w:b w:val="0"/>
                <w:i w:val="0"/>
                <w:color w:val="000000"/>
                <w:sz w:val="36"/>
              </w:rPr>
              <w:t>short int</w:t>
            </w:r>
          </w:p>
        </w:tc>
        <w:tc>
          <w:tcPr>
            <w:tcW w:type="dxa" w:w="4180"/>
            <w:gridSpan w:val="2"/>
            <w:tcBorders/>
            <w:shd w:fill="ffffff"/>
            <w:tcMar>
              <w:start w:w="0" w:type="dxa"/>
              <w:end w:w="0" w:type="dxa"/>
            </w:tcMar>
            <w:tcMar>
              <w:start w:w="0" w:type="dxa"/>
              <w:end w:w="0" w:type="dxa"/>
            </w:tcMar>
          </w:tcPr>
          <w:p>
            <w:pPr>
              <w:autoSpaceDN w:val="0"/>
              <w:autoSpaceDE w:val="0"/>
              <w:widowControl/>
              <w:spacing w:line="240" w:lineRule="auto" w:before="0" w:after="0"/>
              <w:ind w:left="570" w:right="0" w:firstLine="0"/>
              <w:jc w:val="left"/>
            </w:pPr>
            <w:r>
              <w:rPr>
                <w:rFonts w:ascii="Verdana" w:hAnsi="Verdana" w:eastAsia="Verdana"/>
                <w:b w:val="0"/>
                <w:i w:val="0"/>
                <w:color w:val="000000"/>
                <w:sz w:val="36"/>
              </w:rPr>
              <w:t>si1  = 300;</w:t>
            </w:r>
          </w:p>
        </w:tc>
        <w:tc>
          <w:tcPr>
            <w:tcW w:type="dxa" w:w="7558"/>
            <w:gridSpan w:val="3"/>
            <w:tcBorders/>
            <w:tcMar>
              <w:start w:w="0" w:type="dxa"/>
              <w:end w:w="0" w:type="dxa"/>
            </w:tcMar>
            <w:tcMar>
              <w:start w:w="0" w:type="dxa"/>
              <w:end w:w="0" w:type="dxa"/>
            </w:tcMar>
            <w:tcMar>
              <w:start w:w="0" w:type="dxa"/>
              <w:end w:w="0" w:type="dxa"/>
            </w:tcMar>
          </w:tcPr>
          <w:p>
            <w:pPr>
              <w:autoSpaceDN w:val="0"/>
              <w:autoSpaceDE w:val="0"/>
              <w:widowControl/>
              <w:spacing w:line="223" w:lineRule="auto" w:before="4" w:after="0"/>
              <w:ind w:left="968" w:right="0" w:firstLine="0"/>
              <w:jc w:val="left"/>
            </w:pPr>
            <w:r>
              <w:rPr>
                <w:rFonts w:ascii="Verdana" w:hAnsi="Verdana" w:eastAsia="Verdana"/>
                <w:b w:val="0"/>
                <w:i w:val="0"/>
                <w:color w:val="FF0000"/>
                <w:sz w:val="36"/>
              </w:rPr>
              <w:t xml:space="preserve">-9,223,372,036,854,775,808 </w:t>
            </w:r>
            <w:r>
              <w:rPr>
                <w:rFonts w:ascii="MS" w:hAnsi="MS" w:eastAsia="MS"/>
                <w:b w:val="0"/>
                <w:i w:val="0"/>
                <w:color w:val="FF0000"/>
                <w:sz w:val="36"/>
              </w:rPr>
              <w:t>〜</w:t>
            </w:r>
          </w:p>
        </w:tc>
      </w:tr>
      <w:tr>
        <w:trPr>
          <w:trHeight w:hRule="exact" w:val="438"/>
        </w:trPr>
        <w:tc>
          <w:tcPr>
            <w:tcW w:type="dxa" w:w="4360"/>
            <w:gridSpan w:val="2"/>
            <w:tcBorders/>
            <w:shd w:fill="ffffff"/>
            <w:tcMar>
              <w:start w:w="0" w:type="dxa"/>
              <w:end w:w="0" w:type="dxa"/>
            </w:tcMar>
            <w:tcMar>
              <w:start w:w="0" w:type="dxa"/>
              <w:end w:w="0" w:type="dxa"/>
            </w:tcMar>
          </w:tcPr>
          <w:p>
            <w:pPr>
              <w:autoSpaceDN w:val="0"/>
              <w:autoSpaceDE w:val="0"/>
              <w:widowControl/>
              <w:spacing w:line="240" w:lineRule="auto" w:before="0" w:after="0"/>
              <w:ind w:left="0" w:right="2774" w:firstLine="0"/>
              <w:jc w:val="right"/>
            </w:pPr>
            <w:r>
              <w:rPr>
                <w:rFonts w:ascii="Verdana" w:hAnsi="Verdana" w:eastAsia="Verdana"/>
                <w:b w:val="0"/>
                <w:i w:val="0"/>
                <w:color w:val="000000"/>
                <w:sz w:val="36"/>
              </w:rPr>
              <w:t>int</w:t>
            </w:r>
          </w:p>
        </w:tc>
        <w:tc>
          <w:tcPr>
            <w:tcW w:type="dxa" w:w="4180"/>
            <w:gridSpan w:val="2"/>
            <w:tcBorders/>
            <w:shd w:fill="ffffff"/>
            <w:tcMar>
              <w:start w:w="0" w:type="dxa"/>
              <w:end w:w="0" w:type="dxa"/>
            </w:tcMar>
            <w:tcMar>
              <w:start w:w="0" w:type="dxa"/>
              <w:end w:w="0" w:type="dxa"/>
            </w:tcMar>
          </w:tcPr>
          <w:p>
            <w:pPr>
              <w:autoSpaceDN w:val="0"/>
              <w:autoSpaceDE w:val="0"/>
              <w:widowControl/>
              <w:spacing w:line="240" w:lineRule="auto" w:before="0" w:after="0"/>
              <w:ind w:left="568" w:right="0" w:firstLine="0"/>
              <w:jc w:val="left"/>
            </w:pPr>
            <w:r>
              <w:rPr>
                <w:rFonts w:ascii="Verdana" w:hAnsi="Verdana" w:eastAsia="Verdana"/>
                <w:b w:val="0"/>
                <w:i w:val="0"/>
                <w:color w:val="000000"/>
                <w:sz w:val="36"/>
              </w:rPr>
              <w:t>i1   = 123456;</w:t>
            </w:r>
          </w:p>
        </w:tc>
        <w:tc>
          <w:tcPr>
            <w:tcW w:type="dxa" w:w="7558"/>
            <w:gridSpan w:val="3"/>
            <w:tcBorders/>
            <w:tcMar>
              <w:start w:w="0" w:type="dxa"/>
              <w:end w:w="0" w:type="dxa"/>
            </w:tcMar>
            <w:tcMar>
              <w:start w:w="0" w:type="dxa"/>
              <w:end w:w="0" w:type="dxa"/>
            </w:tcMar>
            <w:tcMar>
              <w:start w:w="0" w:type="dxa"/>
              <w:end w:w="0" w:type="dxa"/>
            </w:tcMar>
          </w:tcPr>
          <w:p>
            <w:pPr>
              <w:autoSpaceDN w:val="0"/>
              <w:autoSpaceDE w:val="0"/>
              <w:widowControl/>
              <w:spacing w:line="240" w:lineRule="auto" w:before="0" w:after="0"/>
              <w:ind w:left="968" w:right="0" w:firstLine="0"/>
              <w:jc w:val="left"/>
            </w:pPr>
            <w:r>
              <w:rPr>
                <w:rFonts w:ascii="Verdana" w:hAnsi="Verdana" w:eastAsia="Verdana"/>
                <w:b w:val="0"/>
                <w:i w:val="0"/>
                <w:color w:val="FF0000"/>
                <w:sz w:val="36"/>
              </w:rPr>
              <w:t>9,223,372,036,854,775,807</w:t>
            </w:r>
          </w:p>
        </w:tc>
      </w:tr>
      <w:tr>
        <w:trPr>
          <w:trHeight w:hRule="exact" w:val="402"/>
        </w:trPr>
        <w:tc>
          <w:tcPr>
            <w:tcW w:type="dxa" w:w="4360"/>
            <w:gridSpan w:val="2"/>
            <w:tcBorders/>
            <w:shd w:fill="ffffff"/>
            <w:tcMar>
              <w:start w:w="0" w:type="dxa"/>
              <w:end w:w="0" w:type="dxa"/>
            </w:tcMar>
            <w:tcMar>
              <w:start w:w="0" w:type="dxa"/>
              <w:end w:w="0" w:type="dxa"/>
            </w:tcMar>
          </w:tcPr>
          <w:p>
            <w:pPr>
              <w:autoSpaceDN w:val="0"/>
              <w:autoSpaceDE w:val="0"/>
              <w:widowControl/>
              <w:spacing w:line="240" w:lineRule="auto" w:before="0" w:after="0"/>
              <w:ind w:left="0" w:right="2314" w:firstLine="0"/>
              <w:jc w:val="right"/>
            </w:pPr>
            <w:r>
              <w:rPr>
                <w:rFonts w:ascii="Verdana" w:hAnsi="Verdana" w:eastAsia="Verdana"/>
                <w:b w:val="0"/>
                <w:i w:val="0"/>
                <w:color w:val="000000"/>
                <w:sz w:val="36"/>
              </w:rPr>
              <w:t xml:space="preserve">float </w:t>
            </w:r>
          </w:p>
        </w:tc>
        <w:tc>
          <w:tcPr>
            <w:tcW w:type="dxa" w:w="11738"/>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0" w:after="0"/>
              <w:ind w:left="568" w:right="0" w:firstLine="0"/>
              <w:jc w:val="left"/>
            </w:pPr>
            <w:r>
              <w:rPr>
                <w:rFonts w:ascii="Verdana" w:hAnsi="Verdana" w:eastAsia="Verdana"/>
                <w:b w:val="0"/>
                <w:i w:val="0"/>
                <w:color w:val="000000"/>
                <w:sz w:val="36"/>
              </w:rPr>
              <w:t>f1  = 1234.5;</w:t>
            </w:r>
          </w:p>
        </w:tc>
      </w:tr>
      <w:tr>
        <w:trPr>
          <w:trHeight w:hRule="exact" w:val="440"/>
        </w:trPr>
        <w:tc>
          <w:tcPr>
            <w:tcW w:type="dxa" w:w="4360"/>
            <w:gridSpan w:val="2"/>
            <w:tcBorders/>
            <w:shd w:fill="ffffff"/>
            <w:tcMar>
              <w:start w:w="0" w:type="dxa"/>
              <w:end w:w="0" w:type="dxa"/>
            </w:tcMar>
            <w:tcMar>
              <w:start w:w="0" w:type="dxa"/>
              <w:end w:w="0" w:type="dxa"/>
            </w:tcMar>
          </w:tcPr>
          <w:p>
            <w:pPr>
              <w:autoSpaceDN w:val="0"/>
              <w:autoSpaceDE w:val="0"/>
              <w:widowControl/>
              <w:spacing w:line="240" w:lineRule="auto" w:before="4" w:after="0"/>
              <w:ind w:left="0" w:right="1748" w:firstLine="0"/>
              <w:jc w:val="right"/>
            </w:pPr>
            <w:r>
              <w:rPr>
                <w:rFonts w:ascii="Verdana" w:hAnsi="Verdana" w:eastAsia="Verdana"/>
                <w:b w:val="0"/>
                <w:i w:val="0"/>
                <w:color w:val="000000"/>
                <w:sz w:val="36"/>
              </w:rPr>
              <w:t xml:space="preserve">long int </w:t>
            </w:r>
          </w:p>
        </w:tc>
        <w:tc>
          <w:tcPr>
            <w:tcW w:type="dxa" w:w="5760"/>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240" w:lineRule="auto" w:before="4" w:after="0"/>
              <w:ind w:left="570" w:right="0" w:firstLine="0"/>
              <w:jc w:val="left"/>
            </w:pPr>
            <w:r>
              <w:rPr>
                <w:rFonts w:ascii="Verdana" w:hAnsi="Verdana" w:eastAsia="Verdana"/>
                <w:b w:val="0"/>
                <w:i w:val="0"/>
                <w:color w:val="000000"/>
                <w:sz w:val="36"/>
              </w:rPr>
              <w:t>li1 = 12345678901234;</w:t>
            </w:r>
          </w:p>
        </w:tc>
        <w:tc>
          <w:tcPr>
            <w:tcW w:type="dxa" w:w="5978"/>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3" w:lineRule="auto" w:before="222" w:after="0"/>
              <w:ind w:left="452" w:right="0" w:firstLine="0"/>
              <w:jc w:val="left"/>
            </w:pPr>
            <w:r>
              <w:rPr>
                <w:rFonts w:ascii="MS" w:hAnsi="MS" w:eastAsia="MS"/>
                <w:b w:val="0"/>
                <w:i w:val="0"/>
                <w:color w:val="FF0000"/>
                <w:sz w:val="36"/>
              </w:rPr>
              <w:t>いずれも</w:t>
            </w:r>
            <w:r>
              <w:rPr>
                <w:rFonts w:ascii="Verdana" w:hAnsi="Verdana" w:eastAsia="Verdana"/>
                <w:b w:val="0"/>
                <w:i w:val="0"/>
                <w:color w:val="FF0000"/>
                <w:sz w:val="36"/>
              </w:rPr>
              <w:t>8byte</w:t>
            </w:r>
          </w:p>
        </w:tc>
      </w:tr>
      <w:tr>
        <w:trPr>
          <w:trHeight w:hRule="exact" w:val="420"/>
        </w:trPr>
        <w:tc>
          <w:tcPr>
            <w:tcW w:type="dxa" w:w="4360"/>
            <w:gridSpan w:val="2"/>
            <w:tcBorders/>
            <w:shd w:fill="ffffff"/>
            <w:tcMar>
              <w:start w:w="0" w:type="dxa"/>
              <w:end w:w="0" w:type="dxa"/>
            </w:tcMar>
            <w:tcMar>
              <w:start w:w="0" w:type="dxa"/>
              <w:end w:w="0" w:type="dxa"/>
            </w:tcMar>
          </w:tcPr>
          <w:p>
            <w:pPr>
              <w:autoSpaceDN w:val="0"/>
              <w:autoSpaceDE w:val="0"/>
              <w:widowControl/>
              <w:spacing w:line="240" w:lineRule="auto" w:before="0" w:after="0"/>
              <w:ind w:left="0" w:right="1906" w:firstLine="0"/>
              <w:jc w:val="right"/>
            </w:pPr>
            <w:r>
              <w:rPr>
                <w:rFonts w:ascii="Verdana" w:hAnsi="Verdana" w:eastAsia="Verdana"/>
                <w:b w:val="0"/>
                <w:i w:val="0"/>
                <w:color w:val="000000"/>
                <w:sz w:val="36"/>
              </w:rPr>
              <w:t xml:space="preserve">double </w:t>
            </w:r>
          </w:p>
        </w:tc>
        <w:tc>
          <w:tcPr>
            <w:tcW w:type="dxa" w:w="5760"/>
            <w:gridSpan w:val="3"/>
            <w:tcBorders/>
            <w:shd w:fill="ffffff"/>
            <w:tcMar>
              <w:start w:w="0" w:type="dxa"/>
              <w:end w:w="0" w:type="dxa"/>
            </w:tcMar>
            <w:tcMar>
              <w:start w:w="0" w:type="dxa"/>
              <w:end w:w="0" w:type="dxa"/>
            </w:tcMar>
            <w:tcMar>
              <w:start w:w="0" w:type="dxa"/>
              <w:end w:w="0" w:type="dxa"/>
            </w:tcMar>
          </w:tcPr>
          <w:p>
            <w:pPr>
              <w:autoSpaceDN w:val="0"/>
              <w:autoSpaceDE w:val="0"/>
              <w:widowControl/>
              <w:spacing w:line="240" w:lineRule="auto" w:before="0" w:after="0"/>
              <w:ind w:left="570" w:right="0" w:firstLine="0"/>
              <w:jc w:val="left"/>
            </w:pPr>
            <w:r>
              <w:rPr>
                <w:rFonts w:ascii="Verdana" w:hAnsi="Verdana" w:eastAsia="Verdana"/>
                <w:b w:val="0"/>
                <w:i w:val="0"/>
                <w:color w:val="000000"/>
                <w:sz w:val="36"/>
              </w:rPr>
              <w:t>d1 = 12345678901234.0;</w:t>
            </w:r>
          </w:p>
        </w:tc>
        <w:tc>
          <w:tcPr>
            <w:tcW w:type="dxa" w:w="4350"/>
            <w:gridSpan w:val="2"/>
            <w:vMerge/>
            <w:tcBorders/>
          </w:tcPr>
          <w:p/>
        </w:tc>
      </w:tr>
      <w:tr>
        <w:trPr>
          <w:trHeight w:hRule="exact" w:val="1740"/>
        </w:trPr>
        <w:tc>
          <w:tcPr>
            <w:tcW w:type="dxa" w:w="16098"/>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8" w:after="0"/>
              <w:ind w:left="1116" w:right="10080" w:firstLine="0"/>
              <w:jc w:val="left"/>
            </w:pPr>
            <w:r>
              <w:rPr>
                <w:rFonts w:ascii="Verdana" w:hAnsi="Verdana" w:eastAsia="Verdana"/>
                <w:b w:val="0"/>
                <w:i w:val="0"/>
                <w:color w:val="000000"/>
                <w:sz w:val="36"/>
              </w:rPr>
              <w:t xml:space="preserve">printf("c1 = %d ￥n", c1); </w:t>
            </w:r>
            <w:r>
              <w:br/>
            </w:r>
            <w:r>
              <w:rPr>
                <w:rFonts w:ascii="Verdana" w:hAnsi="Verdana" w:eastAsia="Verdana"/>
                <w:b w:val="0"/>
                <w:i w:val="0"/>
                <w:color w:val="000000"/>
                <w:sz w:val="36"/>
              </w:rPr>
              <w:t xml:space="preserve">printf("c2 = %u ￥n", c2); </w:t>
            </w:r>
            <w:r>
              <w:br/>
            </w:r>
            <w:r>
              <w:rPr>
                <w:rFonts w:ascii="Verdana" w:hAnsi="Verdana" w:eastAsia="Verdana"/>
                <w:b w:val="0"/>
                <w:i w:val="0"/>
                <w:color w:val="000000"/>
                <w:sz w:val="36"/>
              </w:rPr>
              <w:t xml:space="preserve">printf("si1 = %d ￥n", si1); </w:t>
            </w:r>
            <w:r>
              <w:br/>
            </w:r>
            <w:r>
              <w:rPr>
                <w:rFonts w:ascii="Verdana" w:hAnsi="Verdana" w:eastAsia="Verdana"/>
                <w:b w:val="0"/>
                <w:i w:val="0"/>
                <w:color w:val="000000"/>
                <w:sz w:val="36"/>
              </w:rPr>
              <w:t>printf("i1 = %d ￥n", i1);</w:t>
            </w:r>
          </w:p>
        </w:tc>
      </w:tr>
      <w:tr>
        <w:trPr>
          <w:trHeight w:hRule="exact" w:val="420"/>
        </w:trPr>
        <w:tc>
          <w:tcPr>
            <w:tcW w:type="dxa" w:w="960"/>
            <w:vMerge w:val="restart"/>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296" w:after="0"/>
              <w:ind w:left="0" w:right="124" w:firstLine="0"/>
              <w:jc w:val="right"/>
            </w:pPr>
            <w:r>
              <w:rPr>
                <w:rFonts w:ascii="Verdana" w:hAnsi="Verdana" w:eastAsia="Verdana"/>
                <w:b w:val="0"/>
                <w:i w:val="0"/>
                <w:color w:val="000000"/>
                <w:sz w:val="36"/>
              </w:rPr>
              <w:t>}</w:t>
            </w:r>
          </w:p>
        </w:tc>
        <w:tc>
          <w:tcPr>
            <w:tcW w:type="dxa" w:w="5300"/>
            <w:gridSpan w:val="2"/>
            <w:tcBorders/>
            <w:shd w:fill="ffffff"/>
            <w:tcMar>
              <w:start w:w="0" w:type="dxa"/>
              <w:end w:w="0" w:type="dxa"/>
            </w:tcMar>
            <w:tcMar>
              <w:start w:w="0" w:type="dxa"/>
              <w:end w:w="0" w:type="dxa"/>
            </w:tcMar>
          </w:tcPr>
          <w:p>
            <w:pPr>
              <w:autoSpaceDN w:val="0"/>
              <w:autoSpaceDE w:val="0"/>
              <w:widowControl/>
              <w:spacing w:line="240" w:lineRule="auto" w:before="0" w:after="0"/>
              <w:ind w:left="156" w:right="0" w:firstLine="0"/>
              <w:jc w:val="left"/>
            </w:pPr>
            <w:r>
              <w:rPr>
                <w:rFonts w:ascii="Verdana" w:hAnsi="Verdana" w:eastAsia="Verdana"/>
                <w:b w:val="0"/>
                <w:i w:val="0"/>
                <w:color w:val="000000"/>
                <w:sz w:val="36"/>
              </w:rPr>
              <w:t>printf("f1 = %f ￥n", f1);</w:t>
            </w:r>
          </w:p>
        </w:tc>
        <w:tc>
          <w:tcPr>
            <w:tcW w:type="dxa" w:w="9838"/>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6" w:lineRule="auto" w:before="102" w:after="0"/>
              <w:ind w:left="412" w:right="0" w:firstLine="0"/>
              <w:jc w:val="left"/>
            </w:pPr>
            <w:r>
              <w:rPr>
                <w:rFonts w:ascii="MS" w:hAnsi="MS" w:eastAsia="MS"/>
                <w:b w:val="0"/>
                <w:i w:val="0"/>
                <w:color w:val="FF0000"/>
                <w:sz w:val="36"/>
              </w:rPr>
              <w:t>桁が大きな整数値を扱うには</w:t>
            </w:r>
            <w:r>
              <w:rPr>
                <w:rFonts w:ascii="Verdana" w:hAnsi="Verdana" w:eastAsia="Verdana"/>
                <w:b w:val="0"/>
                <w:i w:val="0"/>
                <w:color w:val="FF0000"/>
                <w:sz w:val="36"/>
              </w:rPr>
              <w:t>long int</w:t>
            </w:r>
            <w:r>
              <w:rPr>
                <w:rFonts w:ascii="MS" w:hAnsi="MS" w:eastAsia="MS"/>
                <w:b w:val="0"/>
                <w:i w:val="0"/>
                <w:color w:val="FF0000"/>
                <w:sz w:val="36"/>
              </w:rPr>
              <w:t>型か</w:t>
            </w:r>
            <w:r>
              <w:rPr>
                <w:rFonts w:ascii="Verdana" w:hAnsi="Verdana" w:eastAsia="Verdana"/>
                <w:b w:val="0"/>
                <w:i w:val="0"/>
                <w:color w:val="FF0000"/>
                <w:sz w:val="36"/>
              </w:rPr>
              <w:t>double</w:t>
            </w:r>
            <w:r>
              <w:rPr>
                <w:rFonts w:ascii="MS" w:hAnsi="MS" w:eastAsia="MS"/>
                <w:b w:val="0"/>
                <w:i w:val="0"/>
                <w:color w:val="FF0000"/>
                <w:sz w:val="36"/>
              </w:rPr>
              <w:t>型を利用す</w:t>
            </w:r>
          </w:p>
        </w:tc>
      </w:tr>
      <w:tr>
        <w:trPr>
          <w:trHeight w:hRule="exact" w:val="120"/>
        </w:trPr>
        <w:tc>
          <w:tcPr>
            <w:tcW w:type="dxa" w:w="2175"/>
            <w:vMerge/>
            <w:tcBorders/>
          </w:tcPr>
          <w:p/>
        </w:tc>
        <w:tc>
          <w:tcPr>
            <w:tcW w:type="dxa" w:w="5300"/>
            <w:gridSpan w:val="2"/>
            <w:vMerge w:val="restart"/>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4" w:after="0"/>
              <w:ind w:left="156" w:right="0" w:firstLine="0"/>
              <w:jc w:val="left"/>
            </w:pPr>
            <w:r>
              <w:rPr>
                <w:rFonts w:ascii="Verdana" w:hAnsi="Verdana" w:eastAsia="Verdana"/>
                <w:b w:val="0"/>
                <w:i w:val="0"/>
                <w:color w:val="000000"/>
                <w:sz w:val="36"/>
              </w:rPr>
              <w:t>printf(”li1 = %ld ￥n", li1);</w:t>
            </w:r>
          </w:p>
        </w:tc>
        <w:tc>
          <w:tcPr>
            <w:tcW w:type="dxa" w:w="8700"/>
            <w:gridSpan w:val="4"/>
            <w:vMerge/>
            <w:tcBorders/>
          </w:tcPr>
          <w:p/>
        </w:tc>
      </w:tr>
      <w:tr>
        <w:trPr>
          <w:trHeight w:hRule="exact" w:val="320"/>
        </w:trPr>
        <w:tc>
          <w:tcPr>
            <w:tcW w:type="dxa" w:w="2175"/>
            <w:vMerge/>
            <w:tcBorders/>
          </w:tcPr>
          <w:p/>
        </w:tc>
        <w:tc>
          <w:tcPr>
            <w:tcW w:type="dxa" w:w="4350"/>
            <w:gridSpan w:val="2"/>
            <w:vMerge/>
            <w:tcBorders/>
          </w:tcPr>
          <w:p/>
        </w:tc>
        <w:tc>
          <w:tcPr>
            <w:tcW w:type="dxa" w:w="9838"/>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6" w:lineRule="auto" w:before="2" w:after="0"/>
              <w:ind w:left="412" w:right="0" w:firstLine="0"/>
              <w:jc w:val="left"/>
            </w:pPr>
            <w:r>
              <w:rPr>
                <w:rFonts w:ascii="MS" w:hAnsi="MS" w:eastAsia="MS"/>
                <w:b w:val="0"/>
                <w:i w:val="0"/>
                <w:color w:val="FF0000"/>
                <w:sz w:val="36"/>
              </w:rPr>
              <w:t>必要があり，</w:t>
            </w:r>
            <w:r>
              <w:rPr>
                <w:rFonts w:ascii="Verdana" w:hAnsi="Verdana" w:eastAsia="Verdana"/>
                <w:b w:val="0"/>
                <w:i w:val="0"/>
                <w:color w:val="FF0000"/>
                <w:sz w:val="36"/>
              </w:rPr>
              <w:t>printf</w:t>
            </w:r>
            <w:r>
              <w:rPr>
                <w:rFonts w:ascii="MS" w:hAnsi="MS" w:eastAsia="MS"/>
                <w:b w:val="0"/>
                <w:i w:val="0"/>
                <w:color w:val="FF0000"/>
                <w:sz w:val="36"/>
              </w:rPr>
              <w:t>で画面表示するには</w:t>
            </w:r>
            <w:r>
              <w:rPr>
                <w:rFonts w:ascii="Verdana" w:hAnsi="Verdana" w:eastAsia="Verdana"/>
                <w:b w:val="0"/>
                <w:i w:val="0"/>
                <w:color w:val="FF0000"/>
                <w:sz w:val="36"/>
              </w:rPr>
              <w:t>long int</w:t>
            </w:r>
            <w:r>
              <w:rPr>
                <w:rFonts w:ascii="MS" w:hAnsi="MS" w:eastAsia="MS"/>
                <w:b w:val="0"/>
                <w:i w:val="0"/>
                <w:color w:val="FF0000"/>
                <w:sz w:val="36"/>
              </w:rPr>
              <w:t>では</w:t>
            </w:r>
            <w:r>
              <w:rPr>
                <w:rFonts w:ascii="Verdana" w:hAnsi="Verdana" w:eastAsia="Verdana"/>
                <w:b w:val="0"/>
                <w:i w:val="0"/>
                <w:color w:val="FF0000"/>
                <w:sz w:val="36"/>
              </w:rPr>
              <w:t xml:space="preserve">%ld, </w:t>
            </w:r>
          </w:p>
        </w:tc>
      </w:tr>
      <w:tr>
        <w:trPr>
          <w:trHeight w:hRule="exact" w:val="120"/>
        </w:trPr>
        <w:tc>
          <w:tcPr>
            <w:tcW w:type="dxa" w:w="2175"/>
            <w:vMerge/>
            <w:tcBorders/>
          </w:tcPr>
          <w:p/>
        </w:tc>
        <w:tc>
          <w:tcPr>
            <w:tcW w:type="dxa" w:w="5300"/>
            <w:gridSpan w:val="2"/>
            <w:vMerge w:val="restart"/>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4" w:after="0"/>
              <w:ind w:left="156" w:right="0" w:firstLine="0"/>
              <w:jc w:val="left"/>
            </w:pPr>
            <w:r>
              <w:rPr>
                <w:rFonts w:ascii="Verdana" w:hAnsi="Verdana" w:eastAsia="Verdana"/>
                <w:b w:val="0"/>
                <w:i w:val="0"/>
                <w:color w:val="000000"/>
                <w:sz w:val="36"/>
              </w:rPr>
              <w:t>printf("d1 = %f ￥n", d1);</w:t>
            </w:r>
          </w:p>
        </w:tc>
        <w:tc>
          <w:tcPr>
            <w:tcW w:type="dxa" w:w="8700"/>
            <w:gridSpan w:val="4"/>
            <w:vMerge/>
            <w:tcBorders/>
          </w:tcPr>
          <w:p/>
        </w:tc>
      </w:tr>
      <w:tr>
        <w:trPr>
          <w:trHeight w:hRule="exact" w:val="792"/>
        </w:trPr>
        <w:tc>
          <w:tcPr>
            <w:tcW w:type="dxa" w:w="2175"/>
            <w:vMerge/>
            <w:tcBorders/>
          </w:tcPr>
          <w:p/>
        </w:tc>
        <w:tc>
          <w:tcPr>
            <w:tcW w:type="dxa" w:w="4350"/>
            <w:gridSpan w:val="2"/>
            <w:vMerge/>
            <w:tcBorders/>
          </w:tcPr>
          <w:p/>
        </w:tc>
        <w:tc>
          <w:tcPr>
            <w:tcW w:type="dxa" w:w="7460"/>
            <w:gridSpan w:val="3"/>
            <w:tcBorders/>
            <w:tcMar>
              <w:start w:w="0" w:type="dxa"/>
              <w:end w:w="0" w:type="dxa"/>
            </w:tcMar>
            <w:tcMar>
              <w:start w:w="0" w:type="dxa"/>
              <w:end w:w="0" w:type="dxa"/>
            </w:tcMar>
            <w:tcMar>
              <w:start w:w="0" w:type="dxa"/>
              <w:end w:w="0" w:type="dxa"/>
            </w:tcMar>
          </w:tcPr>
          <w:p>
            <w:pPr>
              <w:autoSpaceDN w:val="0"/>
              <w:autoSpaceDE w:val="0"/>
              <w:widowControl/>
              <w:spacing w:line="226" w:lineRule="auto" w:before="4" w:after="0"/>
              <w:ind w:left="412" w:right="0" w:firstLine="0"/>
              <w:jc w:val="left"/>
            </w:pPr>
            <w:r>
              <w:rPr>
                <w:rFonts w:ascii="Verdana" w:hAnsi="Verdana" w:eastAsia="Verdana"/>
                <w:b w:val="0"/>
                <w:i w:val="0"/>
                <w:color w:val="FF0000"/>
                <w:sz w:val="36"/>
              </w:rPr>
              <w:t>double</w:t>
            </w:r>
            <w:r>
              <w:rPr>
                <w:rFonts w:ascii="MS" w:hAnsi="MS" w:eastAsia="MS"/>
                <w:b w:val="0"/>
                <w:i w:val="0"/>
                <w:color w:val="FF0000"/>
                <w:sz w:val="36"/>
              </w:rPr>
              <w:t>型では</w:t>
            </w:r>
            <w:r>
              <w:rPr>
                <w:rFonts w:ascii="Verdana" w:hAnsi="Verdana" w:eastAsia="Verdana"/>
                <w:b w:val="0"/>
                <w:i w:val="0"/>
                <w:color w:val="FF0000"/>
                <w:sz w:val="36"/>
              </w:rPr>
              <w:t>%f</w:t>
            </w:r>
            <w:r>
              <w:rPr>
                <w:rFonts w:ascii="MS" w:hAnsi="MS" w:eastAsia="MS"/>
                <w:b w:val="0"/>
                <w:i w:val="0"/>
                <w:color w:val="FF0000"/>
                <w:sz w:val="36"/>
              </w:rPr>
              <w:t>を利用する必要がある．</w:t>
            </w:r>
          </w:p>
        </w:tc>
        <w:tc>
          <w:tcPr>
            <w:tcW w:type="dxa" w:w="2378"/>
            <w:tcBorders/>
            <w:tcMar>
              <w:start w:w="0" w:type="dxa"/>
              <w:end w:w="0" w:type="dxa"/>
            </w:tcMar>
          </w:tcPr>
          <w:p>
            <w:pPr>
              <w:autoSpaceDN w:val="0"/>
              <w:autoSpaceDE w:val="0"/>
              <w:widowControl/>
              <w:spacing w:line="238" w:lineRule="auto" w:before="340" w:after="0"/>
              <w:ind w:left="0" w:right="1380" w:firstLine="0"/>
              <w:jc w:val="right"/>
            </w:pPr>
            <w:r>
              <w:rPr>
                <w:rFonts w:ascii="Verdana" w:hAnsi="Verdana" w:eastAsia="Verdana"/>
                <w:b w:val="0"/>
                <w:i w:val="0"/>
                <w:color w:val="000000"/>
                <w:sz w:val="28"/>
              </w:rPr>
              <w:t>38</w:t>
            </w:r>
          </w:p>
        </w:tc>
      </w:tr>
    </w:tbl>
    <w:p>
      <w:pPr>
        <w:autoSpaceDN w:val="0"/>
        <w:autoSpaceDE w:val="0"/>
        <w:widowControl/>
        <w:spacing w:line="14" w:lineRule="exact" w:before="0" w:after="0"/>
        <w:ind w:left="0" w:right="0"/>
      </w:pPr>
    </w:p>
    <w:p>
      <w:pPr>
        <w:sectPr>
          <w:pgSz w:w="16840" w:h="11904"/>
          <w:pgMar w:top="0" w:right="0" w:bottom="0" w:left="176" w:header="720" w:footer="720" w:gutter="0"/>
          <w:cols/>
          <w:docGrid w:linePitch="360"/>
        </w:sectPr>
      </w:pPr>
    </w:p>
    <w:p>
      <w:pPr>
        <w:autoSpaceDN w:val="0"/>
        <w:tabs>
          <w:tab w:pos="2346" w:val="left"/>
          <w:tab w:pos="2774" w:val="left"/>
        </w:tabs>
        <w:autoSpaceDE w:val="0"/>
        <w:widowControl/>
        <w:spacing w:line="245" w:lineRule="auto" w:before="584" w:after="0"/>
        <w:ind w:left="2234" w:right="864" w:firstLine="0"/>
        <w:jc w:val="left"/>
      </w:pPr>
      <w:r>
        <w:tab/>
      </w:r>
      <w:r>
        <w:rPr>
          <w:rFonts w:ascii="MS" w:hAnsi="MS" w:eastAsia="MS"/>
          <w:b w:val="0"/>
          <w:i w:val="0"/>
          <w:color w:val="006565"/>
          <w:sz w:val="72"/>
        </w:rPr>
        <w:t>特講</w:t>
      </w:r>
      <w:r>
        <w:rPr>
          <w:rFonts w:ascii="ArialMT" w:hAnsi="ArialMT" w:eastAsia="ArialMT"/>
          <w:b w:val="0"/>
          <w:i w:val="0"/>
          <w:color w:val="006565"/>
          <w:sz w:val="72"/>
        </w:rPr>
        <w:t>I</w:t>
      </w:r>
      <w:r>
        <w:rPr>
          <w:rFonts w:ascii="MS" w:hAnsi="MS" w:eastAsia="MS"/>
          <w:b w:val="0"/>
          <w:i w:val="0"/>
          <w:color w:val="006565"/>
          <w:sz w:val="72"/>
        </w:rPr>
        <w:t>課題２配列の宣言</w:t>
      </w:r>
      <w:r>
        <w:br/>
      </w:r>
      <w:r>
        <w:rPr>
          <w:rFonts w:ascii="Wingdings" w:hAnsi="Wingdings" w:eastAsia="Wingdings"/>
          <w:b w:val="0"/>
          <w:i w:val="0"/>
          <w:color w:val="006565"/>
          <w:sz w:val="28"/>
        </w:rPr>
        <w:t></w:t>
      </w:r>
      <w:r>
        <w:rPr>
          <w:rFonts w:ascii="MS" w:hAnsi="MS" w:eastAsia="MS"/>
          <w:b w:val="0"/>
          <w:i w:val="0"/>
          <w:color w:val="000000"/>
          <w:sz w:val="40"/>
        </w:rPr>
        <w:t>配列名が</w:t>
      </w:r>
      <w:r>
        <w:rPr>
          <w:rFonts w:ascii="Verdana" w:hAnsi="Verdana" w:eastAsia="Verdana"/>
          <w:b w:val="0"/>
          <w:i w:val="0"/>
          <w:color w:val="000000"/>
          <w:sz w:val="40"/>
        </w:rPr>
        <w:t>a</w:t>
      </w:r>
      <w:r>
        <w:rPr>
          <w:rFonts w:ascii="MS" w:hAnsi="MS" w:eastAsia="MS"/>
          <w:b w:val="0"/>
          <w:i w:val="0"/>
          <w:color w:val="000000"/>
          <w:sz w:val="40"/>
        </w:rPr>
        <w:t>の</w:t>
      </w:r>
      <w:r>
        <w:rPr>
          <w:rFonts w:ascii="Verdana" w:hAnsi="Verdana" w:eastAsia="Verdana"/>
          <w:b w:val="0"/>
          <w:i w:val="0"/>
          <w:color w:val="000000"/>
          <w:sz w:val="40"/>
        </w:rPr>
        <w:t>char</w:t>
      </w:r>
      <w:r>
        <w:rPr>
          <w:rFonts w:ascii="MS" w:hAnsi="MS" w:eastAsia="MS"/>
          <w:b w:val="0"/>
          <w:i w:val="0"/>
          <w:color w:val="000000"/>
          <w:sz w:val="40"/>
        </w:rPr>
        <w:t>型の配列を宣言し、初期値と</w:t>
      </w:r>
      <w:r>
        <w:rPr>
          <w:rFonts w:ascii="MS" w:hAnsi="MS" w:eastAsia="MS"/>
          <w:b w:val="0"/>
          <w:i w:val="0"/>
          <w:color w:val="000000"/>
          <w:sz w:val="40"/>
        </w:rPr>
        <w:t>して</w:t>
      </w:r>
      <w:r>
        <w:br/>
      </w:r>
      <w:r>
        <w:tab/>
      </w:r>
      <w:r>
        <w:tab/>
      </w:r>
      <w:r>
        <w:rPr>
          <w:rFonts w:ascii="Verdana" w:hAnsi="Verdana" w:eastAsia="Verdana"/>
          <w:b w:val="0"/>
          <w:i w:val="0"/>
          <w:color w:val="000000"/>
          <w:sz w:val="40"/>
        </w:rPr>
        <w:t>1,2,4,8,16,32,64,128</w:t>
      </w:r>
      <w:r>
        <w:rPr>
          <w:rFonts w:ascii="MS" w:hAnsi="MS" w:eastAsia="MS"/>
          <w:b w:val="0"/>
          <w:i w:val="0"/>
          <w:color w:val="000000"/>
          <w:sz w:val="40"/>
        </w:rPr>
        <w:t>を設定しなさい。配列</w:t>
      </w:r>
      <w:r>
        <w:rPr>
          <w:rFonts w:ascii="MS" w:hAnsi="MS" w:eastAsia="MS"/>
          <w:b w:val="0"/>
          <w:i w:val="0"/>
          <w:color w:val="000000"/>
          <w:sz w:val="40"/>
        </w:rPr>
        <w:t>の要素を要素番号の</w:t>
      </w:r>
      <w:r>
        <w:tab/>
      </w:r>
      <w:r>
        <w:tab/>
      </w:r>
      <w:r>
        <w:rPr>
          <w:rFonts w:ascii="MS" w:hAnsi="MS" w:eastAsia="MS"/>
          <w:b w:val="0"/>
          <w:i w:val="0"/>
          <w:color w:val="000000"/>
          <w:sz w:val="40"/>
        </w:rPr>
        <w:t>小さい順に表示しなさい。また、すべての要素の</w:t>
      </w:r>
      <w:r>
        <w:rPr>
          <w:rFonts w:ascii="MS" w:hAnsi="MS" w:eastAsia="MS"/>
          <w:b w:val="0"/>
          <w:i w:val="0"/>
          <w:color w:val="000000"/>
          <w:sz w:val="40"/>
        </w:rPr>
        <w:t>総和も求めなさい。</w:t>
      </w:r>
    </w:p>
    <w:p>
      <w:pPr>
        <w:autoSpaceDN w:val="0"/>
        <w:autoSpaceDE w:val="0"/>
        <w:widowControl/>
        <w:spacing w:line="245" w:lineRule="auto" w:before="176" w:after="0"/>
        <w:ind w:left="2234" w:right="1440" w:firstLine="0"/>
        <w:jc w:val="left"/>
      </w:pPr>
      <w:r>
        <w:rPr>
          <w:rFonts w:ascii="MS" w:hAnsi="MS" w:eastAsia="MS"/>
          <w:b w:val="0"/>
          <w:i w:val="0"/>
          <w:color w:val="000000"/>
          <w:sz w:val="40"/>
        </w:rPr>
        <w:t>＜注意＞</w:t>
      </w:r>
      <w:r>
        <w:br/>
      </w:r>
      <w:r>
        <w:rPr>
          <w:rFonts w:ascii="Wingdings" w:hAnsi="Wingdings" w:eastAsia="Wingdings"/>
          <w:b w:val="0"/>
          <w:i w:val="0"/>
          <w:color w:val="006565"/>
          <w:sz w:val="28"/>
        </w:rPr>
        <w:t></w:t>
      </w:r>
      <w:r>
        <w:rPr>
          <w:rFonts w:ascii="Verdana" w:hAnsi="Verdana" w:eastAsia="Verdana"/>
          <w:b w:val="0"/>
          <w:i w:val="0"/>
          <w:color w:val="000000"/>
          <w:sz w:val="40"/>
        </w:rPr>
        <w:t>char</w:t>
      </w:r>
      <w:r>
        <w:rPr>
          <w:rFonts w:ascii="MS" w:hAnsi="MS" w:eastAsia="MS"/>
          <w:b w:val="0"/>
          <w:i w:val="0"/>
          <w:color w:val="000000"/>
          <w:sz w:val="40"/>
        </w:rPr>
        <w:t>型の値の範囲を超えるものは、正しく画面</w:t>
      </w:r>
      <w:r>
        <w:rPr>
          <w:rFonts w:ascii="MS" w:hAnsi="MS" w:eastAsia="MS"/>
          <w:b w:val="0"/>
          <w:i w:val="0"/>
          <w:color w:val="000000"/>
          <w:sz w:val="40"/>
        </w:rPr>
        <w:t>に表示されない。</w:t>
      </w:r>
    </w:p>
    <w:p>
      <w:pPr>
        <w:autoSpaceDN w:val="0"/>
        <w:autoSpaceDE w:val="0"/>
        <w:widowControl/>
        <w:spacing w:line="185" w:lineRule="auto" w:before="658" w:after="10"/>
        <w:ind w:left="0" w:right="2246" w:firstLine="0"/>
        <w:jc w:val="right"/>
      </w:pPr>
      <w:r>
        <w:rPr>
          <w:rFonts w:ascii="MS" w:hAnsi="MS" w:eastAsia="MS"/>
          <w:b w:val="0"/>
          <w:i w:val="0"/>
          <w:color w:val="FF0000"/>
          <w:sz w:val="36"/>
        </w:rPr>
        <w:t>実行結果例</w:t>
      </w:r>
    </w:p>
    <w:tbl>
      <w:tblPr>
        <w:tblW w:type="auto" w:w="0"/>
        <w:tblLayout w:type="fixed"/>
        <w:tblLook w:firstColumn="1" w:firstRow="1" w:lastColumn="0" w:lastRow="0" w:noHBand="0" w:noVBand="1" w:val="04A0"/>
        <w:tblInd w:w="370.0" w:type="dxa"/>
      </w:tblPr>
      <w:tblGrid>
        <w:gridCol w:w="15068"/>
      </w:tblGrid>
      <w:tr>
        <w:trPr>
          <w:trHeight w:hRule="exact" w:val="6096"/>
        </w:trPr>
        <w:tc>
          <w:tcPr>
            <w:tcW w:type="dxa" w:w="14680"/>
            <w:tcBorders/>
            <w:tcMar>
              <w:start w:w="0" w:type="dxa"/>
              <w:end w:w="0" w:type="dxa"/>
            </w:tcMar>
          </w:tcPr>
          <w:p>
            <w:pPr>
              <w:autoSpaceDN w:val="0"/>
              <w:autoSpaceDE w:val="0"/>
              <w:widowControl/>
              <w:spacing w:line="240" w:lineRule="auto" w:before="8" w:after="0"/>
              <w:ind w:left="0" w:right="3798" w:firstLine="0"/>
              <w:jc w:val="right"/>
            </w:pPr>
            <w:r>
              <w:rPr>
                <w:rFonts w:ascii="Verdana" w:hAnsi="Verdana" w:eastAsia="Verdana"/>
                <w:b w:val="0"/>
                <w:i w:val="0"/>
                <w:color w:val="FF0000"/>
                <w:sz w:val="36"/>
              </w:rPr>
              <w:t>1</w:t>
            </w:r>
          </w:p>
          <w:p>
            <w:pPr>
              <w:autoSpaceDN w:val="0"/>
              <w:tabs>
                <w:tab w:pos="10652" w:val="left"/>
              </w:tabs>
              <w:autoSpaceDE w:val="0"/>
              <w:widowControl/>
              <w:spacing w:line="286" w:lineRule="auto" w:before="0" w:after="0"/>
              <w:ind w:left="390" w:right="3744" w:firstLine="0"/>
              <w:jc w:val="left"/>
            </w:pPr>
            <w:r>
              <w:rPr>
                <w:rFonts w:ascii="MS" w:hAnsi="MS" w:eastAsia="MS"/>
                <w:b w:val="0"/>
                <w:i w:val="0"/>
                <w:color w:val="FF0000"/>
                <w:sz w:val="36"/>
              </w:rPr>
              <w:t>プログラム例</w:t>
            </w:r>
            <w:r>
              <w:tab/>
            </w:r>
            <w:r>
              <w:rPr>
                <w:rFonts w:ascii="Verdana" w:hAnsi="Verdana" w:eastAsia="Verdana"/>
                <w:b w:val="0"/>
                <w:i w:val="0"/>
                <w:color w:val="FF0000"/>
                <w:sz w:val="36"/>
              </w:rPr>
              <w:t xml:space="preserve">2 </w:t>
            </w:r>
            <w:r>
              <w:rPr>
                <w:rFonts w:ascii="Verdana" w:hAnsi="Verdana" w:eastAsia="Verdana"/>
                <w:b w:val="0"/>
                <w:i w:val="0"/>
                <w:color w:val="000000"/>
                <w:sz w:val="36"/>
              </w:rPr>
              <w:t xml:space="preserve">#include &lt;stdio.h&gt; </w:t>
            </w:r>
            <w:r>
              <w:rPr>
                <w:rFonts w:ascii="Verdana" w:hAnsi="Verdana" w:eastAsia="Verdana"/>
                <w:b w:val="0"/>
                <w:i w:val="0"/>
                <w:color w:val="000000"/>
                <w:sz w:val="36"/>
              </w:rPr>
              <w:t xml:space="preserve">main() </w:t>
            </w:r>
            <w:r>
              <w:tab/>
            </w:r>
            <w:r>
              <w:rPr>
                <w:rFonts w:ascii="Verdana" w:hAnsi="Verdana" w:eastAsia="Verdana"/>
                <w:b w:val="0"/>
                <w:i w:val="0"/>
                <w:color w:val="FF0000"/>
                <w:sz w:val="36"/>
              </w:rPr>
              <w:t>4</w:t>
            </w:r>
          </w:p>
          <w:p>
            <w:pPr>
              <w:autoSpaceDN w:val="0"/>
              <w:tabs>
                <w:tab w:pos="10652" w:val="left"/>
              </w:tabs>
              <w:autoSpaceDE w:val="0"/>
              <w:widowControl/>
              <w:spacing w:line="295" w:lineRule="auto" w:before="0" w:after="0"/>
              <w:ind w:left="390" w:right="0" w:firstLine="0"/>
              <w:jc w:val="left"/>
            </w:pPr>
            <w:r>
              <w:rPr>
                <w:rFonts w:ascii="Verdana" w:hAnsi="Verdana" w:eastAsia="Verdana"/>
                <w:b w:val="0"/>
                <w:i w:val="0"/>
                <w:color w:val="000000"/>
                <w:sz w:val="36"/>
              </w:rPr>
              <w:t xml:space="preserve">{ </w:t>
            </w:r>
            <w:r>
              <w:tab/>
            </w:r>
            <w:r>
              <w:rPr>
                <w:rFonts w:ascii="Verdana" w:hAnsi="Verdana" w:eastAsia="Verdana"/>
                <w:b w:val="0"/>
                <w:i w:val="0"/>
                <w:color w:val="FF0000"/>
                <w:sz w:val="36"/>
              </w:rPr>
              <w:t>8</w:t>
            </w:r>
          </w:p>
          <w:p>
            <w:pPr>
              <w:autoSpaceDN w:val="0"/>
              <w:tabs>
                <w:tab w:pos="10652" w:val="left"/>
              </w:tabs>
              <w:autoSpaceDE w:val="0"/>
              <w:widowControl/>
              <w:spacing w:line="274" w:lineRule="auto" w:before="0" w:after="0"/>
              <w:ind w:left="900" w:right="3456" w:firstLine="0"/>
              <w:jc w:val="left"/>
            </w:pPr>
            <w:r>
              <w:rPr>
                <w:rFonts w:ascii="Verdana" w:hAnsi="Verdana" w:eastAsia="Verdana"/>
                <w:b w:val="0"/>
                <w:i w:val="0"/>
                <w:color w:val="000000"/>
                <w:sz w:val="36"/>
              </w:rPr>
              <w:t xml:space="preserve">char a[]={1,2,4,8,16,32,64,128}; </w:t>
            </w:r>
            <w:r>
              <w:tab/>
            </w:r>
            <w:r>
              <w:rPr>
                <w:rFonts w:ascii="Verdana" w:hAnsi="Verdana" w:eastAsia="Verdana"/>
                <w:b w:val="0"/>
                <w:i w:val="0"/>
                <w:color w:val="FF0000"/>
                <w:sz w:val="36"/>
              </w:rPr>
              <w:t xml:space="preserve">16 </w:t>
            </w:r>
            <w:r>
              <w:rPr>
                <w:rFonts w:ascii="Verdana" w:hAnsi="Verdana" w:eastAsia="Verdana"/>
                <w:b w:val="0"/>
                <w:i w:val="0"/>
                <w:color w:val="000000"/>
                <w:sz w:val="36"/>
              </w:rPr>
              <w:t xml:space="preserve">printf("%d￥n", a[0]); </w:t>
            </w:r>
            <w:r>
              <w:tab/>
            </w:r>
            <w:r>
              <w:rPr>
                <w:rFonts w:ascii="Verdana" w:hAnsi="Verdana" w:eastAsia="Verdana"/>
                <w:b w:val="0"/>
                <w:i w:val="0"/>
                <w:color w:val="FF0000"/>
                <w:sz w:val="36"/>
              </w:rPr>
              <w:t xml:space="preserve">32 </w:t>
            </w:r>
            <w:r>
              <w:rPr>
                <w:rFonts w:ascii="Verdana" w:hAnsi="Verdana" w:eastAsia="Verdana"/>
                <w:b w:val="0"/>
                <w:i w:val="0"/>
                <w:color w:val="000000"/>
                <w:sz w:val="36"/>
              </w:rPr>
              <w:t xml:space="preserve">printf("%d￥n", a[1]); </w:t>
            </w:r>
            <w:r>
              <w:rPr>
                <w:rFonts w:ascii="Verdana" w:hAnsi="Verdana" w:eastAsia="Verdana"/>
                <w:b w:val="0"/>
                <w:i w:val="0"/>
                <w:color w:val="000000"/>
                <w:sz w:val="36"/>
              </w:rPr>
              <w:t xml:space="preserve">printf("%d￥n", a[2]); </w:t>
            </w:r>
            <w:r>
              <w:tab/>
            </w:r>
            <w:r>
              <w:rPr>
                <w:rFonts w:ascii="Verdana" w:hAnsi="Verdana" w:eastAsia="Verdana"/>
                <w:b w:val="0"/>
                <w:i w:val="0"/>
                <w:color w:val="FF0000"/>
                <w:sz w:val="36"/>
              </w:rPr>
              <w:t>64</w:t>
            </w:r>
          </w:p>
          <w:p>
            <w:pPr>
              <w:autoSpaceDN w:val="0"/>
              <w:tabs>
                <w:tab w:pos="10652" w:val="left"/>
              </w:tabs>
              <w:autoSpaceDE w:val="0"/>
              <w:widowControl/>
              <w:spacing w:line="276" w:lineRule="auto" w:before="0" w:after="0"/>
              <w:ind w:left="900" w:right="0" w:firstLine="0"/>
              <w:jc w:val="left"/>
            </w:pPr>
            <w:r>
              <w:rPr>
                <w:rFonts w:ascii="Verdana" w:hAnsi="Verdana" w:eastAsia="Verdana"/>
                <w:b w:val="0"/>
                <w:i w:val="0"/>
                <w:color w:val="000000"/>
                <w:sz w:val="36"/>
              </w:rPr>
              <w:t>printf("%d￥n", a[3]);</w:t>
            </w:r>
            <w:r>
              <w:tab/>
            </w:r>
            <w:r>
              <w:rPr>
                <w:rFonts w:ascii="Verdana" w:hAnsi="Verdana" w:eastAsia="Verdana"/>
                <w:b w:val="0"/>
                <w:i w:val="0"/>
                <w:color w:val="FF0000"/>
                <w:sz w:val="36"/>
              </w:rPr>
              <w:t>-128</w:t>
            </w:r>
            <w:r>
              <w:rPr>
                <w:rFonts w:ascii="MS" w:hAnsi="MS" w:eastAsia="MS"/>
                <w:b w:val="0"/>
                <w:i w:val="0"/>
                <w:color w:val="FF0000"/>
                <w:sz w:val="36"/>
              </w:rPr>
              <w:t xml:space="preserve"> ←</w:t>
            </w:r>
            <w:r>
              <w:rPr>
                <w:rFonts w:ascii="MS" w:hAnsi="MS" w:eastAsia="MS"/>
                <w:b w:val="0"/>
                <w:i w:val="0"/>
                <w:color w:val="FF0000"/>
                <w:sz w:val="36"/>
              </w:rPr>
              <w:t>オーバーフロー</w:t>
            </w:r>
          </w:p>
          <w:p>
            <w:pPr>
              <w:autoSpaceDN w:val="0"/>
              <w:tabs>
                <w:tab w:pos="900" w:val="left"/>
                <w:tab w:pos="10652" w:val="left"/>
                <w:tab w:pos="14202" w:val="left"/>
              </w:tabs>
              <w:autoSpaceDE w:val="0"/>
              <w:widowControl/>
              <w:spacing w:line="245" w:lineRule="auto" w:before="0" w:after="0"/>
              <w:ind w:left="390" w:right="0" w:firstLine="0"/>
              <w:jc w:val="left"/>
            </w:pPr>
            <w:r>
              <w:tab/>
            </w:r>
            <w:r>
              <w:rPr>
                <w:rFonts w:ascii="Verdana" w:hAnsi="Verdana" w:eastAsia="Verdana"/>
                <w:b w:val="0"/>
                <w:i w:val="0"/>
                <w:color w:val="000000"/>
                <w:sz w:val="36"/>
              </w:rPr>
              <w:t>printf("%d￥n", a[4]);</w:t>
            </w:r>
            <w:r>
              <w:tab/>
            </w:r>
            <w:r>
              <w:rPr>
                <w:rFonts w:ascii="Verdana" w:hAnsi="Verdana" w:eastAsia="Verdana"/>
                <w:b w:val="0"/>
                <w:i w:val="0"/>
                <w:color w:val="FF0000"/>
                <w:sz w:val="36"/>
              </w:rPr>
              <w:t xml:space="preserve">-1 </w:t>
            </w:r>
            <w:r>
              <w:br/>
            </w:r>
            <w:r>
              <w:tab/>
            </w:r>
            <w:r>
              <w:rPr>
                <w:rFonts w:ascii="Verdana" w:hAnsi="Verdana" w:eastAsia="Verdana"/>
                <w:b w:val="0"/>
                <w:i w:val="0"/>
                <w:color w:val="000000"/>
                <w:sz w:val="36"/>
              </w:rPr>
              <w:t xml:space="preserve">printf("%d￥n", a[5]); </w:t>
            </w:r>
            <w:r>
              <w:br/>
            </w:r>
            <w:r>
              <w:tab/>
            </w:r>
            <w:r>
              <w:rPr>
                <w:rFonts w:ascii="Verdana" w:hAnsi="Verdana" w:eastAsia="Verdana"/>
                <w:b w:val="0"/>
                <w:i w:val="0"/>
                <w:color w:val="000000"/>
                <w:sz w:val="36"/>
              </w:rPr>
              <w:t xml:space="preserve">printf("%d￥n", a[6]); </w:t>
            </w:r>
            <w:r>
              <w:br/>
            </w:r>
            <w:r>
              <w:tab/>
            </w:r>
            <w:r>
              <w:rPr>
                <w:rFonts w:ascii="Verdana" w:hAnsi="Verdana" w:eastAsia="Verdana"/>
                <w:b w:val="0"/>
                <w:i w:val="0"/>
                <w:color w:val="000000"/>
                <w:sz w:val="36"/>
              </w:rPr>
              <w:t xml:space="preserve">printf("%d￥n", a[7]); </w:t>
            </w:r>
            <w:r>
              <w:br/>
            </w:r>
            <w:r>
              <w:tab/>
            </w:r>
            <w:r>
              <w:rPr>
                <w:rFonts w:ascii="Verdana" w:hAnsi="Verdana" w:eastAsia="Verdana"/>
                <w:b w:val="0"/>
                <w:i w:val="0"/>
                <w:color w:val="000000"/>
                <w:sz w:val="36"/>
              </w:rPr>
              <w:t xml:space="preserve">printf("%d￥n", a[0]+a[1]+a[2]+a[3]+a[4]+a[5]+a[6]+a[7]); </w:t>
            </w:r>
            <w:r>
              <w:br/>
            </w:r>
            <w:r>
              <w:tab/>
            </w:r>
            <w:r>
              <w:rPr>
                <w:rFonts w:ascii="Verdana" w:hAnsi="Verdana" w:eastAsia="Verdana"/>
                <w:b w:val="0"/>
                <w:i w:val="0"/>
                <w:color w:val="000000"/>
                <w:sz w:val="36"/>
              </w:rPr>
              <w:t xml:space="preserve">return 0; </w:t>
            </w:r>
            <w:r>
              <w:br/>
            </w:r>
            <w:r>
              <w:rPr>
                <w:rFonts w:ascii="Verdana" w:hAnsi="Verdana" w:eastAsia="Verdana"/>
                <w:b w:val="0"/>
                <w:i w:val="0"/>
                <w:color w:val="000000"/>
                <w:sz w:val="36"/>
              </w:rPr>
              <w:t xml:space="preserve">} </w:t>
            </w:r>
            <w:r>
              <w:tab/>
            </w:r>
            <w:r>
              <w:tab/>
            </w:r>
            <w:r>
              <w:tab/>
            </w:r>
            <w:r>
              <w:rPr>
                <w:rFonts w:ascii="Verdana" w:hAnsi="Verdana" w:eastAsia="Verdana"/>
                <w:b w:val="0"/>
                <w:i w:val="0"/>
                <w:color w:val="000000"/>
                <w:sz w:val="28"/>
              </w:rPr>
              <w:t>39</w:t>
            </w:r>
          </w:p>
        </w:tc>
      </w:tr>
    </w:tbl>
    <w:p>
      <w:pPr>
        <w:autoSpaceDN w:val="0"/>
        <w:autoSpaceDE w:val="0"/>
        <w:widowControl/>
        <w:spacing w:line="14" w:lineRule="exact" w:before="0" w:after="0"/>
        <w:ind w:left="0" w:right="0"/>
      </w:pPr>
    </w:p>
    <w:p>
      <w:pPr>
        <w:sectPr>
          <w:pgSz w:w="16840" w:h="11904"/>
          <w:pgMar w:top="0" w:right="1222" w:bottom="0" w:left="550" w:header="720" w:footer="720" w:gutter="0"/>
          <w:cols/>
          <w:docGrid w:linePitch="360"/>
        </w:sectPr>
      </w:pPr>
    </w:p>
    <w:p>
      <w:pPr>
        <w:autoSpaceDN w:val="0"/>
        <w:tabs>
          <w:tab w:pos="2346" w:val="left"/>
          <w:tab w:pos="2606" w:val="left"/>
        </w:tabs>
        <w:autoSpaceDE w:val="0"/>
        <w:widowControl/>
        <w:spacing w:line="264" w:lineRule="auto" w:before="534" w:after="0"/>
        <w:ind w:left="2234" w:right="720" w:firstLine="0"/>
        <w:jc w:val="left"/>
      </w:pPr>
      <w:r>
        <w:tab/>
      </w:r>
      <w:r>
        <w:rPr>
          <w:rFonts w:ascii="MS" w:hAnsi="MS" w:eastAsia="MS"/>
          <w:b w:val="0"/>
          <w:i w:val="0"/>
          <w:color w:val="006565"/>
          <w:sz w:val="72"/>
        </w:rPr>
        <w:t>特講</w:t>
      </w:r>
      <w:r>
        <w:rPr>
          <w:rFonts w:ascii="ArialMT" w:hAnsi="ArialMT" w:eastAsia="ArialMT"/>
          <w:b w:val="0"/>
          <w:i w:val="0"/>
          <w:color w:val="006565"/>
          <w:sz w:val="72"/>
        </w:rPr>
        <w:t>I</w:t>
      </w:r>
      <w:r>
        <w:rPr>
          <w:rFonts w:ascii="MS" w:hAnsi="MS" w:eastAsia="MS"/>
          <w:b w:val="0"/>
          <w:i w:val="0"/>
          <w:color w:val="006565"/>
          <w:sz w:val="72"/>
        </w:rPr>
        <w:t>課題３配列の宣言２</w:t>
      </w:r>
      <w:r>
        <w:br/>
      </w:r>
      <w:r>
        <w:rPr>
          <w:rFonts w:ascii="Wingdings" w:hAnsi="Wingdings" w:eastAsia="Wingdings"/>
          <w:b w:val="0"/>
          <w:i w:val="0"/>
          <w:color w:val="006565"/>
          <w:sz w:val="39"/>
        </w:rPr>
        <w:t></w:t>
      </w:r>
      <w:r>
        <w:rPr>
          <w:rFonts w:ascii="MS" w:hAnsi="MS" w:eastAsia="MS"/>
          <w:b w:val="0"/>
          <w:i w:val="0"/>
          <w:color w:val="000000"/>
          <w:sz w:val="56"/>
        </w:rPr>
        <w:t>課題２の配列の型を</w:t>
      </w:r>
      <w:r>
        <w:rPr>
          <w:rFonts w:ascii="Verdana" w:hAnsi="Verdana" w:eastAsia="Verdana"/>
          <w:b w:val="0"/>
          <w:i w:val="0"/>
          <w:color w:val="000000"/>
          <w:sz w:val="56"/>
        </w:rPr>
        <w:t>unsigned ch</w:t>
      </w:r>
      <w:r>
        <w:rPr>
          <w:rFonts w:ascii="Verdana" w:hAnsi="Verdana" w:eastAsia="Verdana"/>
          <w:b w:val="0"/>
          <w:i w:val="0"/>
          <w:color w:val="000000"/>
          <w:sz w:val="56"/>
        </w:rPr>
        <w:t>ar</w:t>
      </w:r>
      <w:r>
        <w:rPr>
          <w:rFonts w:ascii="MS" w:hAnsi="MS" w:eastAsia="MS"/>
          <w:b w:val="0"/>
          <w:i w:val="0"/>
          <w:color w:val="000000"/>
          <w:sz w:val="56"/>
        </w:rPr>
        <w:t>型に変えて</w:t>
      </w:r>
      <w:r>
        <w:tab/>
      </w:r>
      <w:r>
        <w:tab/>
      </w:r>
      <w:r>
        <w:rPr>
          <w:rFonts w:ascii="MS" w:hAnsi="MS" w:eastAsia="MS"/>
          <w:b w:val="0"/>
          <w:i w:val="0"/>
          <w:color w:val="000000"/>
          <w:sz w:val="56"/>
        </w:rPr>
        <w:t>実行した結果を示しなさい。</w:t>
      </w:r>
    </w:p>
    <w:p>
      <w:pPr>
        <w:autoSpaceDN w:val="0"/>
        <w:autoSpaceDE w:val="0"/>
        <w:widowControl/>
        <w:spacing w:line="185" w:lineRule="auto" w:before="1696" w:after="10"/>
        <w:ind w:left="0" w:right="2126" w:firstLine="0"/>
        <w:jc w:val="right"/>
      </w:pPr>
      <w:r>
        <w:rPr>
          <w:rFonts w:ascii="MS" w:hAnsi="MS" w:eastAsia="MS"/>
          <w:b w:val="0"/>
          <w:i w:val="0"/>
          <w:color w:val="FF0000"/>
          <w:sz w:val="36"/>
        </w:rPr>
        <w:t>実行結果例</w:t>
      </w:r>
    </w:p>
    <w:tbl>
      <w:tblPr>
        <w:tblW w:type="auto" w:w="0"/>
        <w:tblLayout w:type="fixed"/>
        <w:tblLook w:firstColumn="1" w:firstRow="1" w:lastColumn="0" w:lastRow="0" w:noHBand="0" w:noVBand="1" w:val="04A0"/>
        <w:tblInd w:w="370.0" w:type="dxa"/>
      </w:tblPr>
      <w:tblGrid>
        <w:gridCol w:w="7474"/>
        <w:gridCol w:w="7474"/>
      </w:tblGrid>
      <w:tr>
        <w:trPr>
          <w:trHeight w:hRule="exact" w:val="6096"/>
        </w:trPr>
        <w:tc>
          <w:tcPr>
            <w:tcW w:type="dxa" w:w="13220"/>
            <w:tcBorders/>
            <w:tcMar>
              <w:start w:w="0" w:type="dxa"/>
              <w:end w:w="0" w:type="dxa"/>
            </w:tcMar>
          </w:tcPr>
          <w:p>
            <w:pPr>
              <w:autoSpaceDN w:val="0"/>
              <w:autoSpaceDE w:val="0"/>
              <w:widowControl/>
              <w:spacing w:line="240" w:lineRule="auto" w:before="8" w:after="0"/>
              <w:ind w:left="0" w:right="2338" w:firstLine="0"/>
              <w:jc w:val="right"/>
            </w:pPr>
            <w:r>
              <w:rPr>
                <w:rFonts w:ascii="Verdana" w:hAnsi="Verdana" w:eastAsia="Verdana"/>
                <w:b w:val="0"/>
                <w:i w:val="0"/>
                <w:color w:val="FF0000"/>
                <w:sz w:val="36"/>
              </w:rPr>
              <w:t>1</w:t>
            </w:r>
          </w:p>
          <w:p>
            <w:pPr>
              <w:autoSpaceDN w:val="0"/>
              <w:tabs>
                <w:tab w:pos="10652" w:val="left"/>
              </w:tabs>
              <w:autoSpaceDE w:val="0"/>
              <w:widowControl/>
              <w:spacing w:line="286" w:lineRule="auto" w:before="0" w:after="0"/>
              <w:ind w:left="390" w:right="2304" w:firstLine="0"/>
              <w:jc w:val="left"/>
            </w:pPr>
            <w:r>
              <w:rPr>
                <w:rFonts w:ascii="MS" w:hAnsi="MS" w:eastAsia="MS"/>
                <w:b w:val="0"/>
                <w:i w:val="0"/>
                <w:color w:val="FF0000"/>
                <w:sz w:val="36"/>
              </w:rPr>
              <w:t>プログラム例</w:t>
            </w:r>
            <w:r>
              <w:tab/>
            </w:r>
            <w:r>
              <w:rPr>
                <w:rFonts w:ascii="Verdana" w:hAnsi="Verdana" w:eastAsia="Verdana"/>
                <w:b w:val="0"/>
                <w:i w:val="0"/>
                <w:color w:val="FF0000"/>
                <w:sz w:val="36"/>
              </w:rPr>
              <w:t xml:space="preserve">2 </w:t>
            </w:r>
            <w:r>
              <w:rPr>
                <w:rFonts w:ascii="Verdana" w:hAnsi="Verdana" w:eastAsia="Verdana"/>
                <w:b w:val="0"/>
                <w:i w:val="0"/>
                <w:color w:val="000000"/>
                <w:sz w:val="36"/>
              </w:rPr>
              <w:t xml:space="preserve">#include &lt;stdio.h&gt; </w:t>
            </w:r>
            <w:r>
              <w:rPr>
                <w:rFonts w:ascii="Verdana" w:hAnsi="Verdana" w:eastAsia="Verdana"/>
                <w:b w:val="0"/>
                <w:i w:val="0"/>
                <w:color w:val="000000"/>
                <w:sz w:val="36"/>
              </w:rPr>
              <w:t xml:space="preserve">main() </w:t>
            </w:r>
            <w:r>
              <w:tab/>
            </w:r>
            <w:r>
              <w:rPr>
                <w:rFonts w:ascii="Verdana" w:hAnsi="Verdana" w:eastAsia="Verdana"/>
                <w:b w:val="0"/>
                <w:i w:val="0"/>
                <w:color w:val="FF0000"/>
                <w:sz w:val="36"/>
              </w:rPr>
              <w:t>4</w:t>
            </w:r>
          </w:p>
          <w:p>
            <w:pPr>
              <w:autoSpaceDN w:val="0"/>
              <w:tabs>
                <w:tab w:pos="10652" w:val="left"/>
              </w:tabs>
              <w:autoSpaceDE w:val="0"/>
              <w:widowControl/>
              <w:spacing w:line="295" w:lineRule="auto" w:before="0" w:after="0"/>
              <w:ind w:left="390" w:right="0" w:firstLine="0"/>
              <w:jc w:val="left"/>
            </w:pPr>
            <w:r>
              <w:rPr>
                <w:rFonts w:ascii="Verdana" w:hAnsi="Verdana" w:eastAsia="Verdana"/>
                <w:b w:val="0"/>
                <w:i w:val="0"/>
                <w:color w:val="000000"/>
                <w:sz w:val="36"/>
              </w:rPr>
              <w:t xml:space="preserve">{ </w:t>
            </w:r>
            <w:r>
              <w:tab/>
            </w:r>
            <w:r>
              <w:rPr>
                <w:rFonts w:ascii="Verdana" w:hAnsi="Verdana" w:eastAsia="Verdana"/>
                <w:b w:val="0"/>
                <w:i w:val="0"/>
                <w:color w:val="FF0000"/>
                <w:sz w:val="36"/>
              </w:rPr>
              <w:t>8</w:t>
            </w:r>
          </w:p>
          <w:p>
            <w:pPr>
              <w:autoSpaceDN w:val="0"/>
              <w:tabs>
                <w:tab w:pos="10652" w:val="left"/>
              </w:tabs>
              <w:autoSpaceDE w:val="0"/>
              <w:widowControl/>
              <w:spacing w:line="274" w:lineRule="auto" w:before="0" w:after="0"/>
              <w:ind w:left="900" w:right="2016" w:firstLine="0"/>
              <w:jc w:val="left"/>
            </w:pPr>
            <w:r>
              <w:rPr>
                <w:rFonts w:ascii="Verdana" w:hAnsi="Verdana" w:eastAsia="Verdana"/>
                <w:b w:val="0"/>
                <w:i w:val="0"/>
                <w:color w:val="000000"/>
                <w:sz w:val="36"/>
              </w:rPr>
              <w:t xml:space="preserve">unsigned char a[]={1,2,4,8,16,32,64,128}; </w:t>
            </w:r>
            <w:r>
              <w:tab/>
            </w:r>
            <w:r>
              <w:rPr>
                <w:rFonts w:ascii="Verdana" w:hAnsi="Verdana" w:eastAsia="Verdana"/>
                <w:b w:val="0"/>
                <w:i w:val="0"/>
                <w:color w:val="FF0000"/>
                <w:sz w:val="36"/>
              </w:rPr>
              <w:t xml:space="preserve">16 </w:t>
            </w:r>
            <w:r>
              <w:rPr>
                <w:rFonts w:ascii="Verdana" w:hAnsi="Verdana" w:eastAsia="Verdana"/>
                <w:b w:val="0"/>
                <w:i w:val="0"/>
                <w:color w:val="000000"/>
                <w:sz w:val="36"/>
              </w:rPr>
              <w:t xml:space="preserve">printf("%u￥n", a[0]); </w:t>
            </w:r>
            <w:r>
              <w:tab/>
            </w:r>
            <w:r>
              <w:rPr>
                <w:rFonts w:ascii="Verdana" w:hAnsi="Verdana" w:eastAsia="Verdana"/>
                <w:b w:val="0"/>
                <w:i w:val="0"/>
                <w:color w:val="FF0000"/>
                <w:sz w:val="36"/>
              </w:rPr>
              <w:t xml:space="preserve">32 </w:t>
            </w:r>
            <w:r>
              <w:rPr>
                <w:rFonts w:ascii="Verdana" w:hAnsi="Verdana" w:eastAsia="Verdana"/>
                <w:b w:val="0"/>
                <w:i w:val="0"/>
                <w:color w:val="000000"/>
                <w:sz w:val="36"/>
              </w:rPr>
              <w:t xml:space="preserve">printf("%u￥n", a[1]); </w:t>
            </w:r>
            <w:r>
              <w:rPr>
                <w:rFonts w:ascii="Verdana" w:hAnsi="Verdana" w:eastAsia="Verdana"/>
                <w:b w:val="0"/>
                <w:i w:val="0"/>
                <w:color w:val="000000"/>
                <w:sz w:val="36"/>
              </w:rPr>
              <w:t xml:space="preserve">printf("%u￥n", a[2]); </w:t>
            </w:r>
            <w:r>
              <w:tab/>
            </w:r>
            <w:r>
              <w:rPr>
                <w:rFonts w:ascii="Verdana" w:hAnsi="Verdana" w:eastAsia="Verdana"/>
                <w:b w:val="0"/>
                <w:i w:val="0"/>
                <w:color w:val="FF0000"/>
                <w:sz w:val="36"/>
              </w:rPr>
              <w:t>64</w:t>
            </w:r>
          </w:p>
          <w:p>
            <w:pPr>
              <w:autoSpaceDN w:val="0"/>
              <w:tabs>
                <w:tab w:pos="10652" w:val="left"/>
              </w:tabs>
              <w:autoSpaceDE w:val="0"/>
              <w:widowControl/>
              <w:spacing w:line="295" w:lineRule="auto" w:before="0" w:after="0"/>
              <w:ind w:left="900" w:right="0" w:firstLine="0"/>
              <w:jc w:val="left"/>
            </w:pPr>
            <w:r>
              <w:rPr>
                <w:rFonts w:ascii="Verdana" w:hAnsi="Verdana" w:eastAsia="Verdana"/>
                <w:b w:val="0"/>
                <w:i w:val="0"/>
                <w:color w:val="000000"/>
                <w:sz w:val="36"/>
              </w:rPr>
              <w:t xml:space="preserve">printf("%u￥n", a[3]); </w:t>
            </w:r>
            <w:r>
              <w:tab/>
            </w:r>
            <w:r>
              <w:rPr>
                <w:rFonts w:ascii="Verdana" w:hAnsi="Verdana" w:eastAsia="Verdana"/>
                <w:b w:val="0"/>
                <w:i w:val="0"/>
                <w:color w:val="FF0000"/>
                <w:sz w:val="36"/>
              </w:rPr>
              <w:t>128</w:t>
            </w:r>
          </w:p>
          <w:p>
            <w:pPr>
              <w:autoSpaceDN w:val="0"/>
              <w:tabs>
                <w:tab w:pos="900" w:val="left"/>
                <w:tab w:pos="10652" w:val="left"/>
              </w:tabs>
              <w:autoSpaceDE w:val="0"/>
              <w:widowControl/>
              <w:spacing w:line="245" w:lineRule="auto" w:before="0" w:after="0"/>
              <w:ind w:left="390" w:right="864" w:firstLine="0"/>
              <w:jc w:val="left"/>
            </w:pPr>
            <w:r>
              <w:tab/>
            </w:r>
            <w:r>
              <w:rPr>
                <w:rFonts w:ascii="Verdana" w:hAnsi="Verdana" w:eastAsia="Verdana"/>
                <w:b w:val="0"/>
                <w:i w:val="0"/>
                <w:color w:val="000000"/>
                <w:sz w:val="36"/>
              </w:rPr>
              <w:t xml:space="preserve">printf("%u￥n", a[4]); </w:t>
            </w:r>
            <w:r>
              <w:tab/>
            </w:r>
            <w:r>
              <w:rPr>
                <w:rFonts w:ascii="Verdana" w:hAnsi="Verdana" w:eastAsia="Verdana"/>
                <w:b w:val="0"/>
                <w:i w:val="0"/>
                <w:color w:val="FF0000"/>
                <w:sz w:val="36"/>
              </w:rPr>
              <w:t xml:space="preserve">255 </w:t>
            </w:r>
            <w:r>
              <w:tab/>
            </w:r>
            <w:r>
              <w:rPr>
                <w:rFonts w:ascii="Verdana" w:hAnsi="Verdana" w:eastAsia="Verdana"/>
                <w:b w:val="0"/>
                <w:i w:val="0"/>
                <w:color w:val="000000"/>
                <w:sz w:val="36"/>
              </w:rPr>
              <w:t xml:space="preserve">printf("%u￥n", a[5]); </w:t>
            </w:r>
            <w:r>
              <w:br/>
            </w:r>
            <w:r>
              <w:tab/>
            </w:r>
            <w:r>
              <w:rPr>
                <w:rFonts w:ascii="Verdana" w:hAnsi="Verdana" w:eastAsia="Verdana"/>
                <w:b w:val="0"/>
                <w:i w:val="0"/>
                <w:color w:val="000000"/>
                <w:sz w:val="36"/>
              </w:rPr>
              <w:t xml:space="preserve">printf("%u￥n", a[6]); </w:t>
            </w:r>
            <w:r>
              <w:br/>
            </w:r>
            <w:r>
              <w:tab/>
            </w:r>
            <w:r>
              <w:rPr>
                <w:rFonts w:ascii="Verdana" w:hAnsi="Verdana" w:eastAsia="Verdana"/>
                <w:b w:val="0"/>
                <w:i w:val="0"/>
                <w:color w:val="000000"/>
                <w:sz w:val="36"/>
              </w:rPr>
              <w:t xml:space="preserve">printf("%u￥n", a[7]); </w:t>
            </w:r>
            <w:r>
              <w:br/>
            </w:r>
            <w:r>
              <w:tab/>
            </w:r>
            <w:r>
              <w:rPr>
                <w:rFonts w:ascii="Verdana" w:hAnsi="Verdana" w:eastAsia="Verdana"/>
                <w:b w:val="0"/>
                <w:i w:val="0"/>
                <w:color w:val="000000"/>
                <w:sz w:val="36"/>
              </w:rPr>
              <w:t xml:space="preserve">printf("%u￥n", a[0]+a[1]+a[2]+a[3]+a[4]+a[5]+a[6]+a[7]); </w:t>
            </w:r>
            <w:r>
              <w:tab/>
            </w:r>
            <w:r>
              <w:rPr>
                <w:rFonts w:ascii="Verdana" w:hAnsi="Verdana" w:eastAsia="Verdana"/>
                <w:b w:val="0"/>
                <w:i w:val="0"/>
                <w:color w:val="000000"/>
                <w:sz w:val="36"/>
              </w:rPr>
              <w:t xml:space="preserve">return 0; </w:t>
            </w:r>
            <w:r>
              <w:br/>
            </w:r>
            <w:r>
              <w:rPr>
                <w:rFonts w:ascii="Verdana" w:hAnsi="Verdana" w:eastAsia="Verdana"/>
                <w:b w:val="0"/>
                <w:i w:val="0"/>
                <w:color w:val="000000"/>
                <w:sz w:val="36"/>
              </w:rPr>
              <w:t>}</w:t>
            </w:r>
          </w:p>
        </w:tc>
        <w:tc>
          <w:tcPr>
            <w:tcW w:type="dxa" w:w="1340"/>
            <w:tcBorders/>
            <w:tcMar>
              <w:start w:w="0" w:type="dxa"/>
              <w:end w:w="0" w:type="dxa"/>
            </w:tcMar>
          </w:tcPr>
          <w:p>
            <w:pPr>
              <w:autoSpaceDN w:val="0"/>
              <w:autoSpaceDE w:val="0"/>
              <w:widowControl/>
              <w:spacing w:line="238" w:lineRule="auto" w:before="5718" w:after="0"/>
              <w:ind w:left="0" w:right="2" w:firstLine="0"/>
              <w:jc w:val="right"/>
            </w:pPr>
            <w:r>
              <w:rPr>
                <w:rFonts w:ascii="Verdana" w:hAnsi="Verdana" w:eastAsia="Verdana"/>
                <w:b w:val="0"/>
                <w:i w:val="0"/>
                <w:color w:val="000000"/>
                <w:sz w:val="28"/>
              </w:rPr>
              <w:t>40</w:t>
            </w:r>
          </w:p>
        </w:tc>
      </w:tr>
    </w:tbl>
    <w:p>
      <w:pPr>
        <w:autoSpaceDN w:val="0"/>
        <w:autoSpaceDE w:val="0"/>
        <w:widowControl/>
        <w:spacing w:line="14" w:lineRule="exact" w:before="0" w:after="0"/>
        <w:ind w:left="0" w:right="0"/>
      </w:pPr>
    </w:p>
    <w:p>
      <w:pPr>
        <w:sectPr>
          <w:pgSz w:w="16840" w:h="11904"/>
          <w:pgMar w:top="0" w:right="1342" w:bottom="0" w:left="550" w:header="720" w:footer="720" w:gutter="0"/>
          <w:cols/>
          <w:docGrid w:linePitch="360"/>
        </w:sectPr>
      </w:pPr>
    </w:p>
    <w:p>
      <w:pPr>
        <w:autoSpaceDN w:val="0"/>
        <w:tabs>
          <w:tab w:pos="2234" w:val="left"/>
        </w:tabs>
        <w:autoSpaceDE w:val="0"/>
        <w:widowControl/>
        <w:spacing w:line="245" w:lineRule="auto" w:before="536" w:after="0"/>
        <w:ind w:left="1554" w:right="288" w:firstLine="0"/>
        <w:jc w:val="left"/>
      </w:pPr>
      <w:r>
        <w:rPr>
          <w:rFonts w:ascii="MS" w:hAnsi="MS" w:eastAsia="MS"/>
          <w:b w:val="0"/>
          <w:i w:val="0"/>
          <w:color w:val="006565"/>
          <w:sz w:val="72"/>
        </w:rPr>
        <w:t>特講</w:t>
      </w:r>
      <w:r>
        <w:rPr>
          <w:rFonts w:ascii="ArialMT" w:hAnsi="ArialMT" w:eastAsia="ArialMT"/>
          <w:b w:val="0"/>
          <w:i w:val="0"/>
          <w:color w:val="006565"/>
          <w:sz w:val="72"/>
        </w:rPr>
        <w:t>I</w:t>
      </w:r>
      <w:r>
        <w:rPr>
          <w:rFonts w:ascii="MS" w:hAnsi="MS" w:eastAsia="MS"/>
          <w:b w:val="0"/>
          <w:i w:val="0"/>
          <w:color w:val="006565"/>
          <w:sz w:val="72"/>
        </w:rPr>
        <w:t>課題４８進数の表現</w:t>
      </w:r>
      <w:r>
        <w:br/>
      </w:r>
      <w:r>
        <w:rPr>
          <w:rFonts w:ascii="Wingdings" w:hAnsi="Wingdings" w:eastAsia="Wingdings"/>
          <w:b w:val="0"/>
          <w:i w:val="0"/>
          <w:color w:val="006565"/>
          <w:sz w:val="39"/>
        </w:rPr>
        <w:t></w:t>
      </w:r>
      <w:r>
        <w:rPr>
          <w:rFonts w:ascii="MS" w:hAnsi="MS" w:eastAsia="MS"/>
          <w:b w:val="0"/>
          <w:i w:val="0"/>
          <w:color w:val="000000"/>
          <w:sz w:val="56"/>
        </w:rPr>
        <w:t>課題３の配列の初期値</w:t>
      </w:r>
      <w:r>
        <w:rPr>
          <w:rFonts w:ascii="Verdana" w:hAnsi="Verdana" w:eastAsia="Verdana"/>
          <w:b w:val="0"/>
          <w:i w:val="0"/>
          <w:color w:val="000000"/>
          <w:sz w:val="56"/>
        </w:rPr>
        <w:t>{1,2,4,8,16,32,64,128}</w:t>
      </w:r>
      <w:r>
        <w:rPr>
          <w:rFonts w:ascii="MS" w:hAnsi="MS" w:eastAsia="MS"/>
          <w:b w:val="0"/>
          <w:i w:val="0"/>
          <w:color w:val="000000"/>
          <w:sz w:val="56"/>
        </w:rPr>
        <w:t>を</w:t>
      </w:r>
    </w:p>
    <w:p>
      <w:pPr>
        <w:autoSpaceDN w:val="0"/>
        <w:autoSpaceDE w:val="0"/>
        <w:widowControl/>
        <w:spacing w:line="185" w:lineRule="auto" w:before="90" w:after="0"/>
        <w:ind w:left="2094" w:right="0" w:firstLine="0"/>
        <w:jc w:val="left"/>
      </w:pPr>
      <w:r>
        <w:rPr>
          <w:rFonts w:ascii="MS" w:hAnsi="MS" w:eastAsia="MS"/>
          <w:b w:val="0"/>
          <w:i w:val="0"/>
          <w:color w:val="FF0000"/>
          <w:sz w:val="56"/>
        </w:rPr>
        <w:t>８進数</w:t>
      </w:r>
      <w:r>
        <w:rPr>
          <w:rFonts w:ascii="MS" w:hAnsi="MS" w:eastAsia="MS"/>
          <w:b w:val="0"/>
          <w:i w:val="0"/>
          <w:color w:val="000000"/>
          <w:sz w:val="56"/>
        </w:rPr>
        <w:t>の表現に変えたプログラムを作成するとともに、</w:t>
      </w:r>
    </w:p>
    <w:p>
      <w:pPr>
        <w:autoSpaceDN w:val="0"/>
        <w:autoSpaceDE w:val="0"/>
        <w:widowControl/>
        <w:spacing w:line="185" w:lineRule="auto" w:before="94" w:after="58"/>
        <w:ind w:left="2094" w:right="0" w:firstLine="0"/>
        <w:jc w:val="left"/>
      </w:pPr>
      <w:r>
        <w:rPr>
          <w:rFonts w:ascii="MS" w:hAnsi="MS" w:eastAsia="MS"/>
          <w:b w:val="0"/>
          <w:i w:val="0"/>
          <w:color w:val="000000"/>
          <w:sz w:val="56"/>
        </w:rPr>
        <w:t>実行結果が課題３と一致することを確認しなさい。</w:t>
      </w:r>
    </w:p>
    <w:tbl>
      <w:tblPr>
        <w:tblW w:type="auto" w:w="0"/>
        <w:tblLayout w:type="fixed"/>
        <w:tblLook w:firstColumn="1" w:firstRow="1" w:lastColumn="0" w:lastRow="0" w:noHBand="0" w:noVBand="1" w:val="04A0"/>
        <w:tblInd w:w="390.0" w:type="dxa"/>
      </w:tblPr>
      <w:tblGrid>
        <w:gridCol w:w="7561"/>
        <w:gridCol w:w="7561"/>
      </w:tblGrid>
      <w:tr>
        <w:trPr>
          <w:trHeight w:hRule="exact" w:val="7908"/>
        </w:trPr>
        <w:tc>
          <w:tcPr>
            <w:tcW w:type="dxa" w:w="8780"/>
            <w:tcBorders/>
            <w:shd w:fill="ffffff"/>
            <w:tcMar>
              <w:start w:w="0" w:type="dxa"/>
              <w:end w:w="0" w:type="dxa"/>
            </w:tcMar>
          </w:tcPr>
          <w:p>
            <w:pPr>
              <w:autoSpaceDN w:val="0"/>
              <w:autoSpaceDE w:val="0"/>
              <w:widowControl/>
              <w:spacing w:line="185" w:lineRule="auto" w:before="1534" w:after="0"/>
              <w:ind w:left="426" w:right="0" w:firstLine="0"/>
              <w:jc w:val="left"/>
            </w:pPr>
            <w:r>
              <w:rPr>
                <w:rFonts w:ascii="MS" w:hAnsi="MS" w:eastAsia="MS"/>
                <w:b w:val="0"/>
                <w:i w:val="0"/>
                <w:color w:val="FF0000"/>
                <w:sz w:val="36"/>
              </w:rPr>
              <w:t>プログラム例</w:t>
            </w:r>
          </w:p>
          <w:p>
            <w:pPr>
              <w:autoSpaceDN w:val="0"/>
              <w:tabs>
                <w:tab w:pos="936" w:val="left"/>
                <w:tab w:pos="1830" w:val="left"/>
                <w:tab w:pos="3614" w:val="left"/>
              </w:tabs>
              <w:autoSpaceDE w:val="0"/>
              <w:widowControl/>
              <w:spacing w:line="245" w:lineRule="auto" w:before="0" w:after="0"/>
              <w:ind w:left="426" w:right="0" w:firstLine="0"/>
              <w:jc w:val="left"/>
            </w:pPr>
            <w:r>
              <w:rPr>
                <w:rFonts w:ascii="Verdana" w:hAnsi="Verdana" w:eastAsia="Verdana"/>
                <w:b w:val="0"/>
                <w:i w:val="0"/>
                <w:color w:val="000000"/>
                <w:sz w:val="36"/>
              </w:rPr>
              <w:t xml:space="preserve">#include &lt;stdio.h&gt; </w:t>
            </w:r>
            <w:r>
              <w:br/>
            </w:r>
            <w:r>
              <w:rPr>
                <w:rFonts w:ascii="Verdana" w:hAnsi="Verdana" w:eastAsia="Verdana"/>
                <w:b w:val="0"/>
                <w:i w:val="0"/>
                <w:color w:val="000000"/>
                <w:sz w:val="36"/>
              </w:rPr>
              <w:t xml:space="preserve">main() </w:t>
            </w:r>
            <w:r>
              <w:br/>
            </w:r>
            <w:r>
              <w:rPr>
                <w:rFonts w:ascii="Verdana" w:hAnsi="Verdana" w:eastAsia="Verdana"/>
                <w:b w:val="0"/>
                <w:i w:val="0"/>
                <w:color w:val="000000"/>
                <w:sz w:val="36"/>
              </w:rPr>
              <w:t xml:space="preserve">{ </w:t>
            </w:r>
            <w:r>
              <w:br/>
            </w:r>
            <w:r>
              <w:tab/>
            </w:r>
            <w:r>
              <w:rPr>
                <w:rFonts w:ascii="Verdana" w:hAnsi="Verdana" w:eastAsia="Verdana"/>
                <w:b w:val="0"/>
                <w:i w:val="0"/>
                <w:color w:val="000000"/>
                <w:sz w:val="36"/>
              </w:rPr>
              <w:t xml:space="preserve">unsigned char a[]= </w:t>
            </w:r>
            <w:r>
              <w:br/>
            </w:r>
            <w:r>
              <w:tab/>
            </w:r>
            <w:r>
              <w:tab/>
            </w:r>
            <w:r>
              <w:rPr>
                <w:rFonts w:ascii="Verdana" w:hAnsi="Verdana" w:eastAsia="Verdana"/>
                <w:b w:val="0"/>
                <w:i w:val="0"/>
                <w:color w:val="FF0000"/>
                <w:sz w:val="36"/>
              </w:rPr>
              <w:t>{01,02,04,010,020,040,0100,0200}</w:t>
            </w:r>
            <w:r>
              <w:rPr>
                <w:rFonts w:ascii="Verdana" w:hAnsi="Verdana" w:eastAsia="Verdana"/>
                <w:b w:val="0"/>
                <w:i w:val="0"/>
                <w:color w:val="000000"/>
                <w:sz w:val="36"/>
              </w:rPr>
              <w:t xml:space="preserve">; </w:t>
            </w:r>
            <w:r>
              <w:tab/>
            </w:r>
            <w:r>
              <w:rPr>
                <w:rFonts w:ascii="Verdana" w:hAnsi="Verdana" w:eastAsia="Verdana"/>
                <w:b w:val="0"/>
                <w:i w:val="0"/>
                <w:color w:val="000000"/>
                <w:sz w:val="36"/>
              </w:rPr>
              <w:t xml:space="preserve">printf("%u￥n", a[0]); </w:t>
            </w:r>
            <w:r>
              <w:br/>
            </w:r>
            <w:r>
              <w:tab/>
            </w:r>
            <w:r>
              <w:rPr>
                <w:rFonts w:ascii="Verdana" w:hAnsi="Verdana" w:eastAsia="Verdana"/>
                <w:b w:val="0"/>
                <w:i w:val="0"/>
                <w:color w:val="000000"/>
                <w:sz w:val="36"/>
              </w:rPr>
              <w:t xml:space="preserve">printf("%u￥n", a[1]); </w:t>
            </w:r>
            <w:r>
              <w:br/>
            </w:r>
            <w:r>
              <w:tab/>
            </w:r>
            <w:r>
              <w:rPr>
                <w:rFonts w:ascii="Verdana" w:hAnsi="Verdana" w:eastAsia="Verdana"/>
                <w:b w:val="0"/>
                <w:i w:val="0"/>
                <w:color w:val="000000"/>
                <w:sz w:val="36"/>
              </w:rPr>
              <w:t xml:space="preserve">printf("%u￥n", a[2]); </w:t>
            </w:r>
            <w:r>
              <w:br/>
            </w:r>
            <w:r>
              <w:tab/>
            </w:r>
            <w:r>
              <w:rPr>
                <w:rFonts w:ascii="Verdana" w:hAnsi="Verdana" w:eastAsia="Verdana"/>
                <w:b w:val="0"/>
                <w:i w:val="0"/>
                <w:color w:val="000000"/>
                <w:sz w:val="36"/>
              </w:rPr>
              <w:t xml:space="preserve">printf("%u￥n", a[3]); </w:t>
            </w:r>
            <w:r>
              <w:br/>
            </w:r>
            <w:r>
              <w:tab/>
            </w:r>
            <w:r>
              <w:rPr>
                <w:rFonts w:ascii="Verdana" w:hAnsi="Verdana" w:eastAsia="Verdana"/>
                <w:b w:val="0"/>
                <w:i w:val="0"/>
                <w:color w:val="000000"/>
                <w:sz w:val="36"/>
              </w:rPr>
              <w:t xml:space="preserve">printf("%u￥n", a[4]); </w:t>
            </w:r>
            <w:r>
              <w:br/>
            </w:r>
            <w:r>
              <w:tab/>
            </w:r>
            <w:r>
              <w:rPr>
                <w:rFonts w:ascii="Verdana" w:hAnsi="Verdana" w:eastAsia="Verdana"/>
                <w:b w:val="0"/>
                <w:i w:val="0"/>
                <w:color w:val="000000"/>
                <w:sz w:val="36"/>
              </w:rPr>
              <w:t xml:space="preserve">printf("%u￥n", a[5]); </w:t>
            </w:r>
            <w:r>
              <w:br/>
            </w:r>
            <w:r>
              <w:tab/>
            </w:r>
            <w:r>
              <w:rPr>
                <w:rFonts w:ascii="Verdana" w:hAnsi="Verdana" w:eastAsia="Verdana"/>
                <w:b w:val="0"/>
                <w:i w:val="0"/>
                <w:color w:val="000000"/>
                <w:sz w:val="36"/>
              </w:rPr>
              <w:t xml:space="preserve">printf("%u￥n", a[6]); </w:t>
            </w:r>
            <w:r>
              <w:br/>
            </w:r>
            <w:r>
              <w:tab/>
            </w:r>
            <w:r>
              <w:rPr>
                <w:rFonts w:ascii="Verdana" w:hAnsi="Verdana" w:eastAsia="Verdana"/>
                <w:b w:val="0"/>
                <w:i w:val="0"/>
                <w:color w:val="000000"/>
                <w:sz w:val="36"/>
              </w:rPr>
              <w:t xml:space="preserve">printf("%u￥n", a[7]); </w:t>
            </w:r>
            <w:r>
              <w:br/>
            </w:r>
            <w:r>
              <w:tab/>
            </w:r>
            <w:r>
              <w:rPr>
                <w:rFonts w:ascii="Verdana" w:hAnsi="Verdana" w:eastAsia="Verdana"/>
                <w:b w:val="0"/>
                <w:i w:val="0"/>
                <w:color w:val="000000"/>
                <w:sz w:val="36"/>
              </w:rPr>
              <w:t xml:space="preserve">printf("%u￥n", a[0]+a[1]+a[2]+a[3] </w:t>
            </w:r>
            <w:r>
              <w:br/>
            </w:r>
            <w:r>
              <w:tab/>
            </w:r>
            <w:r>
              <w:tab/>
            </w:r>
            <w:r>
              <w:rPr>
                <w:rFonts w:ascii="Verdana" w:hAnsi="Verdana" w:eastAsia="Verdana"/>
                <w:b w:val="0"/>
                <w:i w:val="0"/>
                <w:color w:val="000000"/>
                <w:sz w:val="36"/>
              </w:rPr>
              <w:t xml:space="preserve">+a[4]+a[5]+a[6]+a[7]); </w:t>
            </w:r>
            <w:r>
              <w:tab/>
            </w:r>
            <w:r>
              <w:rPr>
                <w:rFonts w:ascii="Verdana" w:hAnsi="Verdana" w:eastAsia="Verdana"/>
                <w:b w:val="0"/>
                <w:i w:val="0"/>
                <w:color w:val="000000"/>
                <w:sz w:val="36"/>
              </w:rPr>
              <w:t xml:space="preserve">return 0; </w:t>
            </w:r>
            <w:r>
              <w:br/>
            </w:r>
            <w:r>
              <w:rPr>
                <w:rFonts w:ascii="Verdana" w:hAnsi="Verdana" w:eastAsia="Verdana"/>
                <w:b w:val="0"/>
                <w:i w:val="0"/>
                <w:color w:val="000000"/>
                <w:sz w:val="36"/>
              </w:rPr>
              <w:t>}</w:t>
            </w:r>
          </w:p>
        </w:tc>
        <w:tc>
          <w:tcPr>
            <w:tcW w:type="dxa" w:w="5940"/>
            <w:tcBorders/>
            <w:tcMar>
              <w:start w:w="0" w:type="dxa"/>
              <w:end w:w="0" w:type="dxa"/>
            </w:tcMar>
          </w:tcPr>
          <w:p>
            <w:pPr>
              <w:autoSpaceDN w:val="0"/>
              <w:autoSpaceDE w:val="0"/>
              <w:widowControl/>
              <w:spacing w:line="240" w:lineRule="auto" w:before="58" w:after="0"/>
              <w:ind w:left="172" w:right="0" w:firstLine="0"/>
              <w:jc w:val="left"/>
            </w:pPr>
            <w:r>
              <w:drawing>
                <wp:inline xmlns:a="http://schemas.openxmlformats.org/drawingml/2006/main" xmlns:pic="http://schemas.openxmlformats.org/drawingml/2006/picture">
                  <wp:extent cx="3657600" cy="467614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4676140"/>
                          </a:xfrm>
                          <a:prstGeom prst="rect"/>
                        </pic:spPr>
                      </pic:pic>
                    </a:graphicData>
                  </a:graphic>
                </wp:inline>
              </w:drawing>
            </w:r>
          </w:p>
          <w:p>
            <w:pPr>
              <w:autoSpaceDN w:val="0"/>
              <w:autoSpaceDE w:val="0"/>
              <w:widowControl/>
              <w:spacing w:line="240" w:lineRule="auto" w:before="106" w:after="0"/>
              <w:ind w:left="0" w:right="182" w:firstLine="0"/>
              <w:jc w:val="right"/>
            </w:pPr>
            <w:r>
              <w:rPr>
                <w:rFonts w:ascii="Verdana" w:hAnsi="Verdana" w:eastAsia="Verdana"/>
                <w:b w:val="0"/>
                <w:i w:val="0"/>
                <w:color w:val="000000"/>
                <w:sz w:val="28"/>
              </w:rPr>
              <w:t>41</w:t>
            </w:r>
          </w:p>
        </w:tc>
      </w:tr>
    </w:tbl>
    <w:p>
      <w:pPr>
        <w:autoSpaceDN w:val="0"/>
        <w:autoSpaceDE w:val="0"/>
        <w:widowControl/>
        <w:spacing w:line="14" w:lineRule="exact" w:before="0" w:after="0"/>
        <w:ind w:left="0" w:right="0"/>
      </w:pPr>
    </w:p>
    <w:p>
      <w:pPr>
        <w:sectPr>
          <w:pgSz w:w="16840" w:h="11904"/>
          <w:pgMar w:top="0" w:right="1168" w:bottom="0" w:left="550" w:header="720" w:footer="720" w:gutter="0"/>
          <w:cols/>
          <w:docGrid w:linePitch="360"/>
        </w:sectPr>
      </w:pPr>
    </w:p>
    <w:p>
      <w:pPr>
        <w:autoSpaceDN w:val="0"/>
        <w:tabs>
          <w:tab w:pos="1980" w:val="left"/>
          <w:tab w:pos="2800" w:val="left"/>
        </w:tabs>
        <w:autoSpaceDE w:val="0"/>
        <w:widowControl/>
        <w:spacing w:line="245" w:lineRule="auto" w:before="552" w:after="0"/>
        <w:ind w:left="1440" w:right="144" w:firstLine="0"/>
        <w:jc w:val="left"/>
      </w:pPr>
      <w:r>
        <w:tab/>
      </w:r>
      <w:r>
        <w:tab/>
      </w:r>
      <w:r>
        <w:rPr>
          <w:rFonts w:ascii="MS" w:hAnsi="MS" w:eastAsia="MS"/>
          <w:b w:val="0"/>
          <w:i w:val="0"/>
          <w:color w:val="006565"/>
          <w:sz w:val="72"/>
        </w:rPr>
        <w:t>特講</w:t>
      </w:r>
      <w:r>
        <w:rPr>
          <w:rFonts w:ascii="ArialMT" w:hAnsi="ArialMT" w:eastAsia="ArialMT"/>
          <w:b w:val="0"/>
          <w:i w:val="0"/>
          <w:color w:val="006565"/>
          <w:sz w:val="72"/>
        </w:rPr>
        <w:t>I</w:t>
      </w:r>
      <w:r>
        <w:rPr>
          <w:rFonts w:ascii="MS" w:hAnsi="MS" w:eastAsia="MS"/>
          <w:b w:val="0"/>
          <w:i w:val="0"/>
          <w:color w:val="006565"/>
          <w:sz w:val="72"/>
        </w:rPr>
        <w:t>課題５１６進数の表</w:t>
      </w:r>
      <w:r>
        <w:rPr>
          <w:rFonts w:ascii="MS" w:hAnsi="MS" w:eastAsia="MS"/>
          <w:b w:val="0"/>
          <w:i w:val="0"/>
          <w:color w:val="006565"/>
          <w:sz w:val="72"/>
        </w:rPr>
        <w:t>現</w:t>
      </w:r>
      <w:r>
        <w:br/>
      </w:r>
      <w:r>
        <w:rPr>
          <w:rFonts w:ascii="Wingdings" w:hAnsi="Wingdings" w:eastAsia="Wingdings"/>
          <w:b w:val="0"/>
          <w:i w:val="0"/>
          <w:color w:val="006565"/>
          <w:sz w:val="39"/>
        </w:rPr>
        <w:t></w:t>
      </w:r>
      <w:r>
        <w:rPr>
          <w:rFonts w:ascii="MS" w:hAnsi="MS" w:eastAsia="MS"/>
          <w:b w:val="0"/>
          <w:i w:val="0"/>
          <w:color w:val="000000"/>
          <w:sz w:val="56"/>
        </w:rPr>
        <w:t>課題３の配列の初期値</w:t>
      </w:r>
      <w:r>
        <w:rPr>
          <w:rFonts w:ascii="Verdana" w:hAnsi="Verdana" w:eastAsia="Verdana"/>
          <w:b w:val="0"/>
          <w:i w:val="0"/>
          <w:color w:val="000000"/>
          <w:sz w:val="56"/>
        </w:rPr>
        <w:t>{1,2,4,8,16</w:t>
      </w:r>
      <w:r>
        <w:rPr>
          <w:rFonts w:ascii="Verdana" w:hAnsi="Verdana" w:eastAsia="Verdana"/>
          <w:b w:val="0"/>
          <w:i w:val="0"/>
          <w:color w:val="000000"/>
          <w:sz w:val="56"/>
        </w:rPr>
        <w:t>,32,64,128}</w:t>
      </w:r>
      <w:r>
        <w:rPr>
          <w:rFonts w:ascii="MS" w:hAnsi="MS" w:eastAsia="MS"/>
          <w:b w:val="0"/>
          <w:i w:val="0"/>
          <w:color w:val="000000"/>
          <w:sz w:val="56"/>
        </w:rPr>
        <w:t>を</w:t>
      </w:r>
      <w:r>
        <w:tab/>
      </w:r>
      <w:r>
        <w:rPr>
          <w:rFonts w:ascii="Verdana" w:hAnsi="Verdana" w:eastAsia="Verdana"/>
          <w:b w:val="0"/>
          <w:i w:val="0"/>
          <w:color w:val="FF0000"/>
          <w:sz w:val="56"/>
        </w:rPr>
        <w:t>16</w:t>
      </w:r>
      <w:r>
        <w:rPr>
          <w:rFonts w:ascii="MS" w:hAnsi="MS" w:eastAsia="MS"/>
          <w:b w:val="0"/>
          <w:i w:val="0"/>
          <w:color w:val="FF0000"/>
          <w:sz w:val="56"/>
        </w:rPr>
        <w:t>進数</w:t>
      </w:r>
      <w:r>
        <w:rPr>
          <w:rFonts w:ascii="MS" w:hAnsi="MS" w:eastAsia="MS"/>
          <w:b w:val="0"/>
          <w:i w:val="0"/>
          <w:color w:val="000000"/>
          <w:sz w:val="56"/>
        </w:rPr>
        <w:t>の表現に変えたプログラムを</w:t>
      </w:r>
      <w:r>
        <w:rPr>
          <w:rFonts w:ascii="MS" w:hAnsi="MS" w:eastAsia="MS"/>
          <w:b w:val="0"/>
          <w:i w:val="0"/>
          <w:color w:val="000000"/>
          <w:sz w:val="56"/>
        </w:rPr>
        <w:t>作成するとともに、</w:t>
      </w:r>
    </w:p>
    <w:p>
      <w:pPr>
        <w:autoSpaceDN w:val="0"/>
        <w:autoSpaceDE w:val="0"/>
        <w:widowControl/>
        <w:spacing w:line="185" w:lineRule="auto" w:before="72" w:after="58"/>
        <w:ind w:left="1980" w:right="0" w:firstLine="0"/>
        <w:jc w:val="left"/>
      </w:pPr>
      <w:r>
        <w:rPr>
          <w:rFonts w:ascii="MS" w:hAnsi="MS" w:eastAsia="MS"/>
          <w:b w:val="0"/>
          <w:i w:val="0"/>
          <w:color w:val="000000"/>
          <w:sz w:val="56"/>
        </w:rPr>
        <w:t>実行結果が課題３と一致することを確</w:t>
      </w:r>
      <w:r>
        <w:rPr>
          <w:rFonts w:ascii="MS" w:hAnsi="MS" w:eastAsia="MS"/>
          <w:b w:val="0"/>
          <w:i w:val="0"/>
          <w:color w:val="000000"/>
          <w:sz w:val="56"/>
        </w:rPr>
        <w:t>認しなさい。</w:t>
      </w:r>
    </w:p>
    <w:tbl>
      <w:tblPr>
        <w:tblW w:type="auto" w:w="0"/>
        <w:tblLayout w:type="fixed"/>
        <w:tblLook w:firstColumn="1" w:firstRow="1" w:lastColumn="0" w:lastRow="0" w:noHBand="0" w:noVBand="1" w:val="04A0"/>
        <w:tblInd w:w="390.0" w:type="dxa"/>
      </w:tblPr>
      <w:tblGrid>
        <w:gridCol w:w="15122"/>
      </w:tblGrid>
      <w:tr>
        <w:trPr>
          <w:trHeight w:hRule="exact" w:val="7908"/>
        </w:trPr>
        <w:tc>
          <w:tcPr>
            <w:tcW w:type="dxa" w:w="14720"/>
            <w:tcBorders/>
            <w:tcMar>
              <w:start w:w="0" w:type="dxa"/>
              <w:end w:w="0" w:type="dxa"/>
            </w:tcMar>
          </w:tcPr>
          <w:p>
            <w:pPr>
              <w:autoSpaceDN w:val="0"/>
              <w:autoSpaceDE w:val="0"/>
              <w:widowControl/>
              <w:spacing w:line="245" w:lineRule="auto" w:before="3898" w:after="0"/>
              <w:ind w:left="936" w:right="7018" w:firstLine="0"/>
              <w:jc w:val="both"/>
            </w:pPr>
            <w:r>
              <w:rPr>
                <w:rFonts w:ascii="Verdana" w:hAnsi="Verdana" w:eastAsia="Verdana"/>
                <w:b w:val="0"/>
                <w:i w:val="0"/>
                <w:color w:val="000000"/>
                <w:sz w:val="36"/>
              </w:rPr>
              <w:t xml:space="preserve">printf("%u￥n", a[1]); </w:t>
            </w:r>
            <w:r>
              <w:br/>
            </w:r>
            <w:r>
              <w:rPr>
                <w:rFonts w:ascii="Verdana" w:hAnsi="Verdana" w:eastAsia="Verdana"/>
                <w:b w:val="0"/>
                <w:i w:val="0"/>
                <w:color w:val="000000"/>
                <w:sz w:val="36"/>
              </w:rPr>
              <w:t xml:space="preserve">printf("%u￥n", a[2]); </w:t>
            </w:r>
            <w:r>
              <w:br/>
            </w:r>
            <w:r>
              <w:rPr>
                <w:rFonts w:ascii="Verdana" w:hAnsi="Verdana" w:eastAsia="Verdana"/>
                <w:b w:val="0"/>
                <w:i w:val="0"/>
                <w:color w:val="000000"/>
                <w:sz w:val="36"/>
              </w:rPr>
              <w:t xml:space="preserve">printf("%u￥n", a[3]); </w:t>
            </w:r>
            <w:r>
              <w:br/>
            </w:r>
            <w:r>
              <w:rPr>
                <w:rFonts w:ascii="Verdana" w:hAnsi="Verdana" w:eastAsia="Verdana"/>
                <w:b w:val="0"/>
                <w:i w:val="0"/>
                <w:color w:val="000000"/>
                <w:sz w:val="36"/>
              </w:rPr>
              <w:t xml:space="preserve">printf("%u￥n", a[4]); </w:t>
            </w:r>
            <w:r>
              <w:br/>
            </w:r>
            <w:r>
              <w:rPr>
                <w:rFonts w:ascii="Verdana" w:hAnsi="Verdana" w:eastAsia="Verdana"/>
                <w:b w:val="0"/>
                <w:i w:val="0"/>
                <w:color w:val="000000"/>
                <w:sz w:val="36"/>
              </w:rPr>
              <w:t xml:space="preserve">printf("%u￥n", a[5]); </w:t>
            </w:r>
            <w:r>
              <w:br/>
            </w:r>
            <w:r>
              <w:rPr>
                <w:rFonts w:ascii="Verdana" w:hAnsi="Verdana" w:eastAsia="Verdana"/>
                <w:b w:val="0"/>
                <w:i w:val="0"/>
                <w:color w:val="000000"/>
                <w:sz w:val="36"/>
              </w:rPr>
              <w:t xml:space="preserve">printf("%u￥n", a[6]); </w:t>
            </w:r>
            <w:r>
              <w:br/>
            </w:r>
            <w:r>
              <w:rPr>
                <w:rFonts w:ascii="Verdana" w:hAnsi="Verdana" w:eastAsia="Verdana"/>
                <w:b w:val="0"/>
                <w:i w:val="0"/>
                <w:color w:val="000000"/>
                <w:sz w:val="36"/>
              </w:rPr>
              <w:t xml:space="preserve">printf("%u￥n", a[7]); </w:t>
            </w:r>
            <w:r>
              <w:br/>
            </w:r>
            <w:r>
              <w:rPr>
                <w:rFonts w:ascii="Verdana" w:hAnsi="Verdana" w:eastAsia="Verdana"/>
                <w:b w:val="0"/>
                <w:i w:val="0"/>
                <w:color w:val="000000"/>
                <w:sz w:val="36"/>
              </w:rPr>
              <w:t>printf("%u￥n", a[0]+a[1]+a[2]+a[3]</w:t>
            </w:r>
          </w:p>
          <w:p>
            <w:pPr>
              <w:autoSpaceDN w:val="0"/>
              <w:tabs>
                <w:tab w:pos="1064" w:val="left"/>
              </w:tabs>
              <w:autoSpaceDE w:val="0"/>
              <w:widowControl/>
              <w:spacing w:line="1068" w:lineRule="auto" w:before="0" w:after="0"/>
              <w:ind w:left="936" w:right="9648" w:firstLine="0"/>
              <w:jc w:val="left"/>
            </w:pPr>
            <w:r>
              <w:rPr>
                <w:rFonts w:ascii="Verdana" w:hAnsi="Verdana" w:eastAsia="Verdana"/>
                <w:b w:val="0"/>
                <w:i w:val="0"/>
                <w:color w:val="000000"/>
                <w:sz w:val="36"/>
              </w:rPr>
              <w:t xml:space="preserve">return 0; </w:t>
            </w:r>
            <w:r>
              <w:br/>
            </w:r>
            <w:r>
              <w:tab/>
            </w:r>
            <w:r>
              <w:rPr>
                <w:rFonts w:ascii="Verdana" w:hAnsi="Verdana" w:eastAsia="Verdana"/>
                <w:b w:val="0"/>
                <w:i w:val="0"/>
                <w:color w:val="000000"/>
                <w:sz w:val="36"/>
              </w:rPr>
              <w:t>printf("%u￥n", a[0]);</w:t>
            </w:r>
          </w:p>
          <w:p>
            <w:pPr>
              <w:autoSpaceDN w:val="0"/>
              <w:tabs>
                <w:tab w:pos="8952" w:val="left"/>
              </w:tabs>
              <w:autoSpaceDE w:val="0"/>
              <w:widowControl/>
              <w:spacing w:line="240" w:lineRule="auto" w:before="0" w:after="0"/>
              <w:ind w:left="3614" w:right="0" w:firstLine="0"/>
              <w:jc w:val="left"/>
            </w:pPr>
            <w:r>
              <w:rPr>
                <w:rFonts w:ascii="Verdana" w:hAnsi="Verdana" w:eastAsia="Verdana"/>
                <w:b w:val="0"/>
                <w:i w:val="0"/>
                <w:color w:val="000000"/>
                <w:sz w:val="36"/>
              </w:rPr>
              <w:t>+a[4]+a[5]+a[6]+a[7]);</w:t>
            </w:r>
            <w:r>
              <w:tab/>
            </w:r>
            <w:r>
              <w:drawing>
                <wp:inline xmlns:a="http://schemas.openxmlformats.org/drawingml/2006/main" xmlns:pic="http://schemas.openxmlformats.org/drawingml/2006/picture">
                  <wp:extent cx="3657600" cy="4676140"/>
                  <wp:docPr id="2" name="Picture 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4676140"/>
                          </a:xfrm>
                          <a:prstGeom prst="rect"/>
                        </pic:spPr>
                      </pic:pic>
                    </a:graphicData>
                  </a:graphic>
                </wp:inline>
              </w:drawing>
            </w:r>
          </w:p>
          <w:p>
            <w:pPr>
              <w:autoSpaceDN w:val="0"/>
              <w:autoSpaceDE w:val="0"/>
              <w:widowControl/>
              <w:spacing w:line="185" w:lineRule="auto" w:before="0" w:after="0"/>
              <w:ind w:left="426" w:right="0" w:firstLine="0"/>
              <w:jc w:val="left"/>
            </w:pPr>
            <w:r>
              <w:rPr>
                <w:rFonts w:ascii="MS" w:hAnsi="MS" w:eastAsia="MS"/>
                <w:b w:val="0"/>
                <w:i w:val="0"/>
                <w:color w:val="FF0000"/>
                <w:sz w:val="36"/>
              </w:rPr>
              <w:t>プログラム例</w:t>
            </w:r>
          </w:p>
          <w:p>
            <w:pPr>
              <w:autoSpaceDN w:val="0"/>
              <w:tabs>
                <w:tab w:pos="936" w:val="left"/>
                <w:tab w:pos="1192" w:val="left"/>
              </w:tabs>
              <w:autoSpaceDE w:val="0"/>
              <w:widowControl/>
              <w:spacing w:line="245" w:lineRule="auto" w:before="0" w:after="0"/>
              <w:ind w:left="426" w:right="5616" w:firstLine="0"/>
              <w:jc w:val="left"/>
            </w:pPr>
            <w:r>
              <w:rPr>
                <w:rFonts w:ascii="Verdana" w:hAnsi="Verdana" w:eastAsia="Verdana"/>
                <w:b w:val="0"/>
                <w:i w:val="0"/>
                <w:color w:val="000000"/>
                <w:sz w:val="36"/>
              </w:rPr>
              <w:t xml:space="preserve">#include &lt;stdio.h&gt; </w:t>
            </w:r>
            <w:r>
              <w:br/>
            </w:r>
            <w:r>
              <w:rPr>
                <w:rFonts w:ascii="Verdana" w:hAnsi="Verdana" w:eastAsia="Verdana"/>
                <w:b w:val="0"/>
                <w:i w:val="0"/>
                <w:color w:val="000000"/>
                <w:sz w:val="36"/>
              </w:rPr>
              <w:t xml:space="preserve">main() </w:t>
            </w:r>
            <w:r>
              <w:br/>
            </w:r>
            <w:r>
              <w:rPr>
                <w:rFonts w:ascii="Verdana" w:hAnsi="Verdana" w:eastAsia="Verdana"/>
                <w:b w:val="0"/>
                <w:i w:val="0"/>
                <w:color w:val="000000"/>
                <w:sz w:val="36"/>
              </w:rPr>
              <w:t xml:space="preserve">{ </w:t>
            </w:r>
            <w:r>
              <w:br/>
            </w:r>
            <w:r>
              <w:tab/>
            </w:r>
            <w:r>
              <w:rPr>
                <w:rFonts w:ascii="Verdana" w:hAnsi="Verdana" w:eastAsia="Verdana"/>
                <w:b w:val="0"/>
                <w:i w:val="0"/>
                <w:color w:val="000000"/>
                <w:sz w:val="36"/>
              </w:rPr>
              <w:t xml:space="preserve">unsigned char a[]= </w:t>
            </w:r>
            <w:r>
              <w:br/>
            </w:r>
            <w:r>
              <w:tab/>
            </w:r>
            <w:r>
              <w:tab/>
            </w:r>
            <w:r>
              <w:rPr>
                <w:rFonts w:ascii="Verdana" w:hAnsi="Verdana" w:eastAsia="Verdana"/>
                <w:b w:val="0"/>
                <w:i w:val="0"/>
                <w:color w:val="FF0000"/>
                <w:sz w:val="36"/>
              </w:rPr>
              <w:t>{0x1,0x2,0x4,0x8,0x10,0x20,0x40,0x80}</w:t>
            </w:r>
            <w:r>
              <w:rPr>
                <w:rFonts w:ascii="Verdana" w:hAnsi="Verdana" w:eastAsia="Verdana"/>
                <w:b w:val="0"/>
                <w:i w:val="0"/>
                <w:color w:val="000000"/>
                <w:sz w:val="36"/>
              </w:rPr>
              <w:t>;</w:t>
            </w:r>
          </w:p>
          <w:p>
            <w:pPr>
              <w:autoSpaceDN w:val="0"/>
              <w:tabs>
                <w:tab w:pos="14182" w:val="left"/>
              </w:tabs>
              <w:autoSpaceDE w:val="0"/>
              <w:widowControl/>
              <w:spacing w:line="281" w:lineRule="auto" w:before="3710" w:after="0"/>
              <w:ind w:left="426" w:right="0" w:firstLine="0"/>
              <w:jc w:val="left"/>
            </w:pPr>
            <w:r>
              <w:rPr>
                <w:rFonts w:ascii="Verdana" w:hAnsi="Verdana" w:eastAsia="Verdana"/>
                <w:b w:val="0"/>
                <w:i w:val="0"/>
                <w:color w:val="000000"/>
                <w:sz w:val="36"/>
              </w:rPr>
              <w:t xml:space="preserve">} </w:t>
            </w:r>
            <w:r>
              <w:tab/>
            </w:r>
            <w:r>
              <w:rPr>
                <w:rFonts w:ascii="Verdana" w:hAnsi="Verdana" w:eastAsia="Verdana"/>
                <w:b w:val="0"/>
                <w:i w:val="0"/>
                <w:color w:val="000000"/>
                <w:sz w:val="28"/>
              </w:rPr>
              <w:t>42</w:t>
            </w:r>
          </w:p>
        </w:tc>
      </w:tr>
    </w:tbl>
    <w:p>
      <w:pPr>
        <w:autoSpaceDN w:val="0"/>
        <w:autoSpaceDE w:val="0"/>
        <w:widowControl/>
        <w:spacing w:line="14" w:lineRule="exact" w:before="0" w:after="0"/>
        <w:ind w:left="0" w:right="0"/>
      </w:pPr>
    </w:p>
    <w:p>
      <w:pPr>
        <w:sectPr>
          <w:pgSz w:w="16840" w:h="11904"/>
          <w:pgMar w:top="0" w:right="1168" w:bottom="0" w:left="550" w:header="720" w:footer="720" w:gutter="0"/>
          <w:cols/>
          <w:docGrid w:linePitch="360"/>
        </w:sectPr>
      </w:pPr>
    </w:p>
    <w:p>
      <w:pPr>
        <w:autoSpaceDN w:val="0"/>
        <w:autoSpaceDE w:val="0"/>
        <w:widowControl/>
        <w:spacing w:line="206" w:lineRule="auto" w:before="740" w:after="0"/>
        <w:ind w:left="1578" w:right="0" w:firstLine="0"/>
        <w:jc w:val="left"/>
      </w:pPr>
      <w:r>
        <w:rPr>
          <w:rFonts w:ascii="MS" w:hAnsi="MS" w:eastAsia="MS"/>
          <w:b w:val="0"/>
          <w:i w:val="0"/>
          <w:color w:val="006565"/>
          <w:sz w:val="72"/>
        </w:rPr>
        <w:t>特講</w:t>
      </w:r>
      <w:r>
        <w:rPr>
          <w:rFonts w:ascii="ArialMT" w:hAnsi="ArialMT" w:eastAsia="ArialMT"/>
          <w:b w:val="0"/>
          <w:i w:val="0"/>
          <w:color w:val="006565"/>
          <w:sz w:val="72"/>
        </w:rPr>
        <w:t>I</w:t>
      </w:r>
      <w:r>
        <w:rPr>
          <w:rFonts w:ascii="MS" w:hAnsi="MS" w:eastAsia="MS"/>
          <w:b w:val="0"/>
          <w:i w:val="0"/>
          <w:color w:val="006565"/>
          <w:sz w:val="72"/>
        </w:rPr>
        <w:t>課題６文字配列の宣言と初期化１</w:t>
      </w:r>
    </w:p>
    <w:p>
      <w:pPr>
        <w:autoSpaceDN w:val="0"/>
        <w:tabs>
          <w:tab w:pos="3028" w:val="left"/>
        </w:tabs>
        <w:autoSpaceDE w:val="0"/>
        <w:widowControl/>
        <w:spacing w:line="245" w:lineRule="auto" w:before="212" w:after="0"/>
        <w:ind w:left="1780" w:right="0" w:firstLine="0"/>
        <w:jc w:val="left"/>
      </w:pPr>
      <w:r>
        <w:tab/>
      </w:r>
      <w:r>
        <w:rPr>
          <w:rFonts w:ascii="MS" w:hAnsi="MS" w:eastAsia="MS"/>
          <w:b w:val="0"/>
          <w:i w:val="0"/>
          <w:color w:val="CC00CC"/>
          <w:sz w:val="56"/>
        </w:rPr>
        <w:t>データ型配列名</w:t>
      </w:r>
      <w:r>
        <w:rPr>
          <w:rFonts w:ascii="ArialMT" w:hAnsi="ArialMT" w:eastAsia="ArialMT"/>
          <w:b w:val="0"/>
          <w:i w:val="0"/>
          <w:color w:val="CC00CC"/>
          <w:sz w:val="56"/>
        </w:rPr>
        <w:t xml:space="preserve">[ ] </w:t>
      </w:r>
      <w:r>
        <w:rPr>
          <w:rFonts w:ascii="ArialMT" w:hAnsi="ArialMT" w:eastAsia="ArialMT"/>
          <w:b w:val="0"/>
          <w:i w:val="0"/>
          <w:color w:val="FF0000"/>
          <w:sz w:val="56"/>
        </w:rPr>
        <w:t>= {</w:t>
      </w:r>
      <w:r>
        <w:rPr>
          <w:rFonts w:ascii="MS" w:hAnsi="MS" w:eastAsia="MS"/>
          <w:b w:val="0"/>
          <w:i w:val="0"/>
          <w:color w:val="FF0000"/>
          <w:sz w:val="56"/>
        </w:rPr>
        <w:t>定数</w:t>
      </w:r>
      <w:r>
        <w:rPr>
          <w:rFonts w:ascii="ArialMT" w:hAnsi="ArialMT" w:eastAsia="ArialMT"/>
          <w:b w:val="0"/>
          <w:i w:val="0"/>
          <w:color w:val="FF0000"/>
          <w:sz w:val="56"/>
        </w:rPr>
        <w:t>,</w:t>
      </w:r>
      <w:r>
        <w:rPr>
          <w:rFonts w:ascii="MS" w:hAnsi="MS" w:eastAsia="MS"/>
          <w:b w:val="0"/>
          <w:i w:val="0"/>
          <w:color w:val="FF0000"/>
          <w:sz w:val="56"/>
        </w:rPr>
        <w:t>・・・</w:t>
      </w:r>
      <w:r>
        <w:rPr>
          <w:rFonts w:ascii="ArialMT" w:hAnsi="ArialMT" w:eastAsia="ArialMT"/>
          <w:b w:val="0"/>
          <w:i w:val="0"/>
          <w:color w:val="FF0000"/>
          <w:sz w:val="56"/>
        </w:rPr>
        <w:t xml:space="preserve">, </w:t>
      </w:r>
      <w:r>
        <w:rPr>
          <w:rFonts w:ascii="MS" w:hAnsi="MS" w:eastAsia="MS"/>
          <w:b w:val="0"/>
          <w:i w:val="0"/>
          <w:color w:val="FF0000"/>
          <w:sz w:val="56"/>
        </w:rPr>
        <w:t>定数</w:t>
      </w:r>
      <w:r>
        <w:rPr>
          <w:rFonts w:ascii="ArialMT" w:hAnsi="ArialMT" w:eastAsia="ArialMT"/>
          <w:b w:val="0"/>
          <w:i w:val="0"/>
          <w:color w:val="FF0000"/>
          <w:sz w:val="56"/>
        </w:rPr>
        <w:t>};</w:t>
      </w:r>
      <w:r>
        <w:br/>
      </w:r>
      <w:r>
        <w:rPr>
          <w:rFonts w:ascii="Wingdings" w:hAnsi="Wingdings" w:eastAsia="Wingdings"/>
          <w:b w:val="0"/>
          <w:i w:val="0"/>
          <w:color w:val="006565"/>
          <w:sz w:val="28"/>
        </w:rPr>
        <w:t></w:t>
      </w:r>
      <w:r>
        <w:rPr>
          <w:rFonts w:ascii="MS" w:hAnsi="MS" w:eastAsia="MS"/>
          <w:b w:val="0"/>
          <w:i w:val="0"/>
          <w:color w:val="000000"/>
          <w:sz w:val="40"/>
        </w:rPr>
        <w:t>上記形式にて、文字配列（配列名：</w:t>
      </w:r>
      <w:r>
        <w:rPr>
          <w:rFonts w:ascii="Verdana" w:hAnsi="Verdana" w:eastAsia="Verdana"/>
          <w:b w:val="0"/>
          <w:i w:val="0"/>
          <w:color w:val="000000"/>
          <w:sz w:val="40"/>
        </w:rPr>
        <w:t>name</w:t>
      </w:r>
      <w:r>
        <w:rPr>
          <w:rFonts w:ascii="MS" w:hAnsi="MS" w:eastAsia="MS"/>
          <w:b w:val="0"/>
          <w:i w:val="0"/>
          <w:color w:val="000000"/>
          <w:sz w:val="40"/>
        </w:rPr>
        <w:t>）を宣言し、自分の名前の後ろに</w:t>
      </w:r>
      <w:r>
        <w:rPr>
          <w:rFonts w:ascii="Verdana" w:hAnsi="Verdana" w:eastAsia="Verdana"/>
          <w:b w:val="0"/>
          <w:i w:val="0"/>
          <w:color w:val="000000"/>
          <w:sz w:val="40"/>
        </w:rPr>
        <w:t>?</w:t>
      </w:r>
    </w:p>
    <w:p>
      <w:pPr>
        <w:autoSpaceDN w:val="0"/>
        <w:autoSpaceDE w:val="0"/>
        <w:widowControl/>
        <w:spacing w:line="245" w:lineRule="auto" w:before="66" w:after="1596"/>
        <w:ind w:left="2320" w:right="0" w:firstLine="0"/>
        <w:jc w:val="left"/>
      </w:pPr>
      <w:r>
        <w:rPr>
          <w:rFonts w:ascii="MS" w:hAnsi="MS" w:eastAsia="MS"/>
          <w:b w:val="0"/>
          <w:i w:val="0"/>
          <w:color w:val="000000"/>
          <w:sz w:val="40"/>
        </w:rPr>
        <w:t>（クエスチョンマーク）をつけた文字列を初期値として与えるようにプログラム</w:t>
      </w:r>
      <w:r>
        <w:rPr>
          <w:rFonts w:ascii="MS" w:hAnsi="MS" w:eastAsia="MS"/>
          <w:b w:val="0"/>
          <w:i w:val="0"/>
          <w:color w:val="000000"/>
          <w:sz w:val="40"/>
        </w:rPr>
        <w:t>を記述せよ。初期値として与えた文字列を画面に表示するプログラムと実行</w:t>
      </w:r>
      <w:r>
        <w:rPr>
          <w:rFonts w:ascii="MS" w:hAnsi="MS" w:eastAsia="MS"/>
          <w:b w:val="0"/>
          <w:i w:val="0"/>
          <w:color w:val="000000"/>
          <w:sz w:val="40"/>
        </w:rPr>
        <w:t>結果を示しなさい。</w:t>
      </w:r>
    </w:p>
    <w:tbl>
      <w:tblPr>
        <w:tblW w:type="auto" w:w="0"/>
        <w:tblLayout w:type="fixed"/>
        <w:tblLook w:firstColumn="1" w:firstRow="1" w:lastColumn="0" w:lastRow="0" w:noHBand="0" w:noVBand="1" w:val="04A0"/>
        <w:tblInd w:w="430.0" w:type="dxa"/>
      </w:tblPr>
      <w:tblGrid>
        <w:gridCol w:w="7522"/>
        <w:gridCol w:w="7522"/>
      </w:tblGrid>
      <w:tr>
        <w:trPr>
          <w:trHeight w:hRule="exact" w:val="3424"/>
        </w:trPr>
        <w:tc>
          <w:tcPr>
            <w:tcW w:type="dxa" w:w="10280"/>
            <w:tcBorders/>
            <w:shd w:fill="ffffff"/>
            <w:tcMar>
              <w:start w:w="0" w:type="dxa"/>
              <w:end w:w="0" w:type="dxa"/>
            </w:tcMar>
          </w:tcPr>
          <w:p>
            <w:pPr>
              <w:autoSpaceDN w:val="0"/>
              <w:autoSpaceDE w:val="0"/>
              <w:widowControl/>
              <w:spacing w:line="185" w:lineRule="auto" w:before="60" w:after="0"/>
              <w:ind w:left="444" w:right="0" w:firstLine="0"/>
              <w:jc w:val="left"/>
            </w:pPr>
            <w:r>
              <w:rPr>
                <w:rFonts w:ascii="MS" w:hAnsi="MS" w:eastAsia="MS"/>
                <w:b w:val="0"/>
                <w:i w:val="0"/>
                <w:color w:val="FF0000"/>
                <w:sz w:val="40"/>
              </w:rPr>
              <w:t>プログラム解答例</w:t>
            </w:r>
          </w:p>
          <w:p>
            <w:pPr>
              <w:autoSpaceDN w:val="0"/>
              <w:tabs>
                <w:tab w:pos="1004" w:val="left"/>
              </w:tabs>
              <w:autoSpaceDE w:val="0"/>
              <w:widowControl/>
              <w:spacing w:line="245" w:lineRule="auto" w:before="20" w:after="0"/>
              <w:ind w:left="442" w:right="576" w:firstLine="0"/>
              <w:jc w:val="left"/>
            </w:pPr>
            <w:r>
              <w:rPr>
                <w:rFonts w:ascii="Verdana" w:hAnsi="Verdana" w:eastAsia="Verdana"/>
                <w:b w:val="0"/>
                <w:i w:val="0"/>
                <w:color w:val="000000"/>
                <w:sz w:val="40"/>
              </w:rPr>
              <w:t xml:space="preserve">#include &lt;stdio.h&gt; </w:t>
            </w:r>
            <w:r>
              <w:br/>
            </w:r>
            <w:r>
              <w:rPr>
                <w:rFonts w:ascii="Verdana" w:hAnsi="Verdana" w:eastAsia="Verdana"/>
                <w:b w:val="0"/>
                <w:i w:val="0"/>
                <w:color w:val="000000"/>
                <w:sz w:val="40"/>
              </w:rPr>
              <w:t xml:space="preserve">main() </w:t>
            </w:r>
            <w:r>
              <w:br/>
            </w:r>
            <w:r>
              <w:rPr>
                <w:rFonts w:ascii="Verdana" w:hAnsi="Verdana" w:eastAsia="Verdana"/>
                <w:b w:val="0"/>
                <w:i w:val="0"/>
                <w:color w:val="000000"/>
                <w:sz w:val="40"/>
              </w:rPr>
              <w:t xml:space="preserve">{ </w:t>
            </w:r>
            <w:r>
              <w:br/>
            </w:r>
            <w:r>
              <w:tab/>
            </w:r>
            <w:r>
              <w:rPr>
                <w:rFonts w:ascii="Verdana" w:hAnsi="Verdana" w:eastAsia="Verdana"/>
                <w:b w:val="0"/>
                <w:i w:val="0"/>
                <w:color w:val="000000"/>
                <w:sz w:val="40"/>
              </w:rPr>
              <w:t xml:space="preserve">char name[ ] = {'s', 'u', 'g', 'a', ‘￥?', '￥0'}; </w:t>
            </w:r>
            <w:r>
              <w:tab/>
            </w:r>
            <w:r>
              <w:rPr>
                <w:rFonts w:ascii="Verdana" w:hAnsi="Verdana" w:eastAsia="Verdana"/>
                <w:b w:val="0"/>
                <w:i w:val="0"/>
                <w:color w:val="000000"/>
                <w:sz w:val="40"/>
              </w:rPr>
              <w:t xml:space="preserve">printf("name = %s ￥n", name); </w:t>
            </w:r>
            <w:r>
              <w:br/>
            </w:r>
            <w:r>
              <w:rPr>
                <w:rFonts w:ascii="Verdana" w:hAnsi="Verdana" w:eastAsia="Verdana"/>
                <w:b w:val="0"/>
                <w:i w:val="0"/>
                <w:color w:val="000000"/>
                <w:sz w:val="40"/>
              </w:rPr>
              <w:t>}</w:t>
            </w:r>
          </w:p>
        </w:tc>
        <w:tc>
          <w:tcPr>
            <w:tcW w:type="dxa" w:w="3840"/>
            <w:tcBorders/>
            <w:tcMar>
              <w:start w:w="0" w:type="dxa"/>
              <w:end w:w="0" w:type="dxa"/>
            </w:tcMar>
          </w:tcPr>
          <w:p>
            <w:pPr>
              <w:autoSpaceDN w:val="0"/>
              <w:autoSpaceDE w:val="0"/>
              <w:widowControl/>
              <w:spacing w:line="245" w:lineRule="auto" w:before="76" w:after="0"/>
              <w:ind w:left="738" w:right="432" w:firstLine="0"/>
              <w:jc w:val="left"/>
            </w:pPr>
            <w:r>
              <w:rPr>
                <w:rFonts w:ascii="MS" w:hAnsi="MS" w:eastAsia="MS"/>
                <w:b w:val="0"/>
                <w:i w:val="0"/>
                <w:color w:val="FF0000"/>
                <w:sz w:val="36"/>
              </w:rPr>
              <w:t>実行例</w:t>
            </w:r>
            <w:r>
              <w:br/>
            </w:r>
            <w:r>
              <w:rPr>
                <w:rFonts w:ascii="Verdana" w:hAnsi="Verdana" w:eastAsia="Verdana"/>
                <w:b w:val="0"/>
                <w:i w:val="0"/>
                <w:color w:val="000000"/>
                <w:sz w:val="36"/>
              </w:rPr>
              <w:t>name = suga?</w:t>
            </w:r>
          </w:p>
        </w:tc>
      </w:tr>
    </w:tbl>
    <w:p>
      <w:pPr>
        <w:autoSpaceDN w:val="0"/>
        <w:autoSpaceDE w:val="0"/>
        <w:widowControl/>
        <w:spacing w:line="238" w:lineRule="auto" w:before="1632" w:after="0"/>
        <w:ind w:left="0" w:right="116" w:firstLine="0"/>
        <w:jc w:val="right"/>
      </w:pPr>
      <w:r>
        <w:rPr>
          <w:rFonts w:ascii="Verdana" w:hAnsi="Verdana" w:eastAsia="Verdana"/>
          <w:b w:val="0"/>
          <w:i w:val="0"/>
          <w:color w:val="000000"/>
          <w:sz w:val="28"/>
        </w:rPr>
        <w:t>43</w:t>
      </w:r>
    </w:p>
    <w:p>
      <w:pPr>
        <w:sectPr>
          <w:pgSz w:w="16840" w:h="11904"/>
          <w:pgMar w:top="0" w:right="1246" w:bottom="0" w:left="550" w:header="720" w:footer="720" w:gutter="0"/>
          <w:cols/>
          <w:docGrid w:linePitch="360"/>
        </w:sectPr>
      </w:pPr>
    </w:p>
    <w:p>
      <w:pPr>
        <w:autoSpaceDN w:val="0"/>
        <w:tabs>
          <w:tab w:pos="2008" w:val="left"/>
          <w:tab w:pos="2434" w:val="left"/>
        </w:tabs>
        <w:autoSpaceDE w:val="0"/>
        <w:widowControl/>
        <w:spacing w:line="245" w:lineRule="auto" w:before="740" w:after="100"/>
        <w:ind w:left="1894" w:right="144" w:firstLine="0"/>
        <w:jc w:val="left"/>
      </w:pPr>
      <w:r>
        <w:tab/>
      </w:r>
      <w:r>
        <w:rPr>
          <w:rFonts w:ascii="MS" w:hAnsi="MS" w:eastAsia="MS"/>
          <w:b w:val="0"/>
          <w:i w:val="0"/>
          <w:color w:val="006565"/>
          <w:sz w:val="72"/>
        </w:rPr>
        <w:t>特講</w:t>
      </w:r>
      <w:r>
        <w:rPr>
          <w:rFonts w:ascii="ArialMT" w:hAnsi="ArialMT" w:eastAsia="ArialMT"/>
          <w:b w:val="0"/>
          <w:i w:val="0"/>
          <w:color w:val="006565"/>
          <w:sz w:val="72"/>
        </w:rPr>
        <w:t>I</w:t>
      </w:r>
      <w:r>
        <w:rPr>
          <w:rFonts w:ascii="MS" w:hAnsi="MS" w:eastAsia="MS"/>
          <w:b w:val="0"/>
          <w:i w:val="0"/>
          <w:color w:val="006565"/>
          <w:sz w:val="72"/>
        </w:rPr>
        <w:t>課題７文字コードの表示</w:t>
      </w:r>
      <w:r>
        <w:br/>
      </w:r>
      <w:r>
        <w:rPr>
          <w:rFonts w:ascii="Wingdings" w:hAnsi="Wingdings" w:eastAsia="Wingdings"/>
          <w:b w:val="0"/>
          <w:i w:val="0"/>
          <w:color w:val="006565"/>
          <w:sz w:val="25"/>
        </w:rPr>
        <w:t></w:t>
      </w:r>
      <w:r>
        <w:rPr>
          <w:rFonts w:ascii="MS" w:hAnsi="MS" w:eastAsia="MS"/>
          <w:b w:val="0"/>
          <w:i w:val="0"/>
          <w:color w:val="000000"/>
          <w:sz w:val="36"/>
        </w:rPr>
        <w:t>課題６にて作成した文字配列の全ての文字（先頭の文字からヌル文字まで）の</w:t>
      </w:r>
      <w:r>
        <w:tab/>
      </w:r>
      <w:r>
        <w:rPr>
          <w:rFonts w:ascii="MS" w:hAnsi="MS" w:eastAsia="MS"/>
          <w:b w:val="0"/>
          <w:i w:val="0"/>
          <w:color w:val="000000"/>
          <w:sz w:val="36"/>
        </w:rPr>
        <w:t>文字と文字コードを</w:t>
      </w:r>
      <w:r>
        <w:rPr>
          <w:rFonts w:ascii="Verdana" w:hAnsi="Verdana" w:eastAsia="Verdana"/>
          <w:b w:val="0"/>
          <w:i w:val="0"/>
          <w:color w:val="000000"/>
          <w:sz w:val="36"/>
        </w:rPr>
        <w:t>1</w:t>
      </w:r>
      <w:r>
        <w:rPr>
          <w:rFonts w:ascii="MS" w:hAnsi="MS" w:eastAsia="MS"/>
          <w:b w:val="0"/>
          <w:i w:val="0"/>
          <w:color w:val="000000"/>
          <w:sz w:val="36"/>
        </w:rPr>
        <w:t>文字１行ずつ画面に表示するプログラムを作成し、プログラム</w:t>
      </w:r>
      <w:r>
        <w:tab/>
      </w:r>
      <w:r>
        <w:rPr>
          <w:rFonts w:ascii="MS" w:hAnsi="MS" w:eastAsia="MS"/>
          <w:b w:val="0"/>
          <w:i w:val="0"/>
          <w:color w:val="000000"/>
          <w:sz w:val="36"/>
        </w:rPr>
        <w:t>と実行結果を示しなさい。</w:t>
      </w:r>
    </w:p>
    <w:tbl>
      <w:tblPr>
        <w:tblW w:type="auto" w:w="0"/>
        <w:tblLayout w:type="fixed"/>
        <w:tblLook w:firstColumn="1" w:firstRow="1" w:lastColumn="0" w:lastRow="0" w:noHBand="0" w:noVBand="1" w:val="04A0"/>
        <w:tblInd w:w="550.0" w:type="dxa"/>
      </w:tblPr>
      <w:tblGrid>
        <w:gridCol w:w="4983"/>
        <w:gridCol w:w="4983"/>
        <w:gridCol w:w="4983"/>
      </w:tblGrid>
      <w:tr>
        <w:trPr>
          <w:trHeight w:hRule="exact" w:val="1474"/>
        </w:trPr>
        <w:tc>
          <w:tcPr>
            <w:tcW w:type="dxa" w:w="1720"/>
            <w:tcBorders/>
            <w:shd w:fill="ffffff"/>
            <w:tcMar>
              <w:start w:w="0" w:type="dxa"/>
              <w:end w:w="0" w:type="dxa"/>
            </w:tcMar>
          </w:tcPr>
          <w:p>
            <w:pPr>
              <w:autoSpaceDN w:val="0"/>
              <w:autoSpaceDE w:val="0"/>
              <w:widowControl/>
              <w:spacing w:line="240" w:lineRule="auto" w:before="142" w:after="0"/>
              <w:ind w:left="0" w:right="152" w:firstLine="0"/>
              <w:jc w:val="right"/>
            </w:pPr>
            <w:r>
              <w:rPr>
                <w:rFonts w:ascii="Wingdings" w:hAnsi="Wingdings" w:eastAsia="Wingdings"/>
                <w:b w:val="0"/>
                <w:i w:val="0"/>
                <w:color w:val="006565"/>
                <w:sz w:val="25"/>
              </w:rPr>
              <w:t></w:t>
            </w:r>
          </w:p>
        </w:tc>
        <w:tc>
          <w:tcPr>
            <w:tcW w:type="dxa" w:w="11720"/>
            <w:gridSpan w:val="2"/>
            <w:tcBorders/>
            <w:tcMar>
              <w:start w:w="0" w:type="dxa"/>
              <w:end w:w="0" w:type="dxa"/>
            </w:tcMar>
            <w:tcMar>
              <w:start w:w="0" w:type="dxa"/>
              <w:end w:w="0" w:type="dxa"/>
            </w:tcMar>
          </w:tcPr>
          <w:p>
            <w:pPr>
              <w:autoSpaceDN w:val="0"/>
              <w:autoSpaceDE w:val="0"/>
              <w:widowControl/>
              <w:spacing w:line="185" w:lineRule="auto" w:before="60" w:after="0"/>
              <w:ind w:left="164" w:right="0" w:firstLine="0"/>
              <w:jc w:val="left"/>
            </w:pPr>
            <w:r>
              <w:rPr>
                <w:rFonts w:ascii="MS" w:hAnsi="MS" w:eastAsia="MS"/>
                <w:b w:val="0"/>
                <w:i w:val="0"/>
                <w:color w:val="000000"/>
                <w:sz w:val="36"/>
              </w:rPr>
              <w:t>文字と文字コードの関係が正しいことを教科書で確認すること。</w:t>
            </w:r>
          </w:p>
        </w:tc>
      </w:tr>
      <w:tr>
        <w:trPr>
          <w:trHeight w:hRule="exact" w:val="1400"/>
        </w:trPr>
        <w:tc>
          <w:tcPr>
            <w:tcW w:type="dxa" w:w="134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040" w:after="0"/>
              <w:ind w:left="550" w:right="0" w:firstLine="0"/>
              <w:jc w:val="left"/>
            </w:pPr>
            <w:r>
              <w:rPr>
                <w:rFonts w:ascii="MS" w:hAnsi="MS" w:eastAsia="MS"/>
                <w:b w:val="0"/>
                <w:i w:val="0"/>
                <w:color w:val="FF0000"/>
                <w:sz w:val="36"/>
              </w:rPr>
              <w:t>プログラム解答例</w:t>
            </w:r>
          </w:p>
        </w:tc>
      </w:tr>
      <w:tr>
        <w:trPr>
          <w:trHeight w:hRule="exact" w:val="3060"/>
        </w:trPr>
        <w:tc>
          <w:tcPr>
            <w:tcW w:type="dxa" w:w="9840"/>
            <w:gridSpan w:val="2"/>
            <w:tcBorders/>
            <w:shd w:fill="ffffff"/>
            <w:tcMar>
              <w:start w:w="0" w:type="dxa"/>
              <w:end w:w="0" w:type="dxa"/>
            </w:tcMar>
            <w:tcMar>
              <w:start w:w="0" w:type="dxa"/>
              <w:end w:w="0" w:type="dxa"/>
            </w:tcMar>
          </w:tcPr>
          <w:p>
            <w:pPr>
              <w:autoSpaceDN w:val="0"/>
              <w:tabs>
                <w:tab w:pos="1060" w:val="left"/>
              </w:tabs>
              <w:autoSpaceDE w:val="0"/>
              <w:widowControl/>
              <w:spacing w:line="245" w:lineRule="auto" w:before="32" w:after="0"/>
              <w:ind w:left="550" w:right="1008" w:firstLine="0"/>
              <w:jc w:val="left"/>
            </w:pPr>
            <w:r>
              <w:rPr>
                <w:rFonts w:ascii="Verdana" w:hAnsi="Verdana" w:eastAsia="Verdana"/>
                <w:b w:val="0"/>
                <w:i w:val="0"/>
                <w:color w:val="000000"/>
                <w:sz w:val="36"/>
              </w:rPr>
              <w:t xml:space="preserve">#include &lt;stdio.h&gt; </w:t>
            </w:r>
            <w:r>
              <w:br/>
            </w:r>
            <w:r>
              <w:rPr>
                <w:rFonts w:ascii="Verdana" w:hAnsi="Verdana" w:eastAsia="Verdana"/>
                <w:b w:val="0"/>
                <w:i w:val="0"/>
                <w:color w:val="000000"/>
                <w:sz w:val="36"/>
              </w:rPr>
              <w:t xml:space="preserve">main() </w:t>
            </w:r>
            <w:r>
              <w:br/>
            </w:r>
            <w:r>
              <w:rPr>
                <w:rFonts w:ascii="Verdana" w:hAnsi="Verdana" w:eastAsia="Verdana"/>
                <w:b w:val="0"/>
                <w:i w:val="0"/>
                <w:color w:val="000000"/>
                <w:sz w:val="36"/>
              </w:rPr>
              <w:t xml:space="preserve">{ </w:t>
            </w:r>
            <w:r>
              <w:br/>
            </w:r>
            <w:r>
              <w:tab/>
            </w:r>
            <w:r>
              <w:rPr>
                <w:rFonts w:ascii="Verdana" w:hAnsi="Verdana" w:eastAsia="Verdana"/>
                <w:b w:val="0"/>
                <w:i w:val="0"/>
                <w:color w:val="000000"/>
                <w:sz w:val="36"/>
              </w:rPr>
              <w:t xml:space="preserve">char name[] = {'s', 'u', 'g', 'a', ‘￥?', '￥0'}; </w:t>
            </w:r>
            <w:r>
              <w:tab/>
            </w:r>
            <w:r>
              <w:rPr>
                <w:rFonts w:ascii="Verdana" w:hAnsi="Verdana" w:eastAsia="Verdana"/>
                <w:b w:val="0"/>
                <w:i w:val="0"/>
                <w:color w:val="000000"/>
                <w:sz w:val="36"/>
              </w:rPr>
              <w:t xml:space="preserve">printf("%c = %d ￥n", name[0], name[0]); </w:t>
            </w:r>
            <w:r>
              <w:tab/>
            </w:r>
            <w:r>
              <w:rPr>
                <w:rFonts w:ascii="Verdana" w:hAnsi="Verdana" w:eastAsia="Verdana"/>
                <w:b w:val="0"/>
                <w:i w:val="0"/>
                <w:color w:val="000000"/>
                <w:sz w:val="36"/>
              </w:rPr>
              <w:t xml:space="preserve">printf("%c = %d ￥n", name[1], name[1]); </w:t>
            </w:r>
            <w:r>
              <w:tab/>
            </w:r>
            <w:r>
              <w:rPr>
                <w:rFonts w:ascii="Verdana" w:hAnsi="Verdana" w:eastAsia="Verdana"/>
                <w:b w:val="0"/>
                <w:i w:val="0"/>
                <w:color w:val="000000"/>
                <w:sz w:val="36"/>
              </w:rPr>
              <w:t>printf("%c = %d ￥n", name[2], name[2]);</w:t>
            </w:r>
          </w:p>
        </w:tc>
        <w:tc>
          <w:tcPr>
            <w:tcW w:type="dxa" w:w="3600"/>
            <w:tcBorders/>
            <w:tcMar>
              <w:start w:w="0" w:type="dxa"/>
              <w:end w:w="0" w:type="dxa"/>
            </w:tcMar>
          </w:tcPr>
          <w:p>
            <w:pPr>
              <w:autoSpaceDN w:val="0"/>
              <w:autoSpaceDE w:val="0"/>
              <w:widowControl/>
              <w:spacing w:line="185" w:lineRule="auto" w:before="0" w:after="0"/>
              <w:ind w:left="0" w:right="1462" w:firstLine="0"/>
              <w:jc w:val="right"/>
            </w:pPr>
            <w:r>
              <w:rPr>
                <w:rFonts w:ascii="MS" w:hAnsi="MS" w:eastAsia="MS"/>
                <w:b w:val="0"/>
                <w:i w:val="0"/>
                <w:color w:val="FF0000"/>
                <w:sz w:val="36"/>
              </w:rPr>
              <w:t>実行例</w:t>
            </w:r>
          </w:p>
          <w:p>
            <w:pPr>
              <w:autoSpaceDN w:val="0"/>
              <w:tabs>
                <w:tab w:pos="1184" w:val="left"/>
              </w:tabs>
              <w:autoSpaceDE w:val="0"/>
              <w:widowControl/>
              <w:spacing w:line="245" w:lineRule="auto" w:before="16" w:after="0"/>
              <w:ind w:left="1058" w:right="864" w:firstLine="0"/>
              <w:jc w:val="left"/>
            </w:pPr>
            <w:r>
              <w:rPr>
                <w:rFonts w:ascii="Verdana" w:hAnsi="Verdana" w:eastAsia="Verdana"/>
                <w:b w:val="0"/>
                <w:i w:val="0"/>
                <w:color w:val="000000"/>
                <w:sz w:val="36"/>
              </w:rPr>
              <w:t xml:space="preserve">s = 115 </w:t>
            </w:r>
            <w:r>
              <w:br/>
            </w:r>
            <w:r>
              <w:rPr>
                <w:rFonts w:ascii="Verdana" w:hAnsi="Verdana" w:eastAsia="Verdana"/>
                <w:b w:val="0"/>
                <w:i w:val="0"/>
                <w:color w:val="000000"/>
                <w:sz w:val="36"/>
              </w:rPr>
              <w:t xml:space="preserve">u = 117 </w:t>
            </w:r>
            <w:r>
              <w:br/>
            </w:r>
            <w:r>
              <w:rPr>
                <w:rFonts w:ascii="Verdana" w:hAnsi="Verdana" w:eastAsia="Verdana"/>
                <w:b w:val="0"/>
                <w:i w:val="0"/>
                <w:color w:val="000000"/>
                <w:sz w:val="36"/>
              </w:rPr>
              <w:t xml:space="preserve">g = 103 </w:t>
            </w:r>
            <w:r>
              <w:br/>
            </w:r>
            <w:r>
              <w:rPr>
                <w:rFonts w:ascii="Verdana" w:hAnsi="Verdana" w:eastAsia="Verdana"/>
                <w:b w:val="0"/>
                <w:i w:val="0"/>
                <w:color w:val="000000"/>
                <w:sz w:val="36"/>
              </w:rPr>
              <w:t xml:space="preserve">a = 97 </w:t>
            </w:r>
            <w:r>
              <w:br/>
            </w:r>
            <w:r>
              <w:rPr>
                <w:rFonts w:ascii="Verdana" w:hAnsi="Verdana" w:eastAsia="Verdana"/>
                <w:b w:val="0"/>
                <w:i w:val="0"/>
                <w:color w:val="000000"/>
                <w:sz w:val="36"/>
              </w:rPr>
              <w:t xml:space="preserve">? = 63 </w:t>
            </w:r>
            <w:r>
              <w:br/>
            </w:r>
            <w:r>
              <w:tab/>
            </w:r>
            <w:r>
              <w:rPr>
                <w:rFonts w:ascii="Verdana" w:hAnsi="Verdana" w:eastAsia="Verdana"/>
                <w:b w:val="0"/>
                <w:i w:val="0"/>
                <w:color w:val="000000"/>
                <w:sz w:val="36"/>
              </w:rPr>
              <w:t xml:space="preserve">= 0 </w:t>
            </w:r>
          </w:p>
        </w:tc>
      </w:tr>
      <w:tr>
        <w:trPr>
          <w:trHeight w:hRule="exact" w:val="1792"/>
        </w:trPr>
        <w:tc>
          <w:tcPr>
            <w:tcW w:type="dxa" w:w="13440"/>
            <w:gridSpan w:val="3"/>
            <w:tcBorders/>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260.0" w:type="dxa"/>
            </w:tblPr>
            <w:tblGrid>
              <w:gridCol w:w="6720"/>
              <w:gridCol w:w="6720"/>
            </w:tblGrid>
            <w:tr>
              <w:trPr>
                <w:trHeight w:hRule="exact" w:val="1742"/>
              </w:trPr>
              <w:tc>
                <w:tcPr>
                  <w:tcW w:type="dxa" w:w="640"/>
                  <w:tcBorders/>
                  <w:tcMar>
                    <w:start w:w="0" w:type="dxa"/>
                    <w:end w:w="0" w:type="dxa"/>
                  </w:tcMar>
                </w:tcPr>
                <w:p>
                  <w:pPr>
                    <w:autoSpaceDN w:val="0"/>
                    <w:autoSpaceDE w:val="0"/>
                    <w:widowControl/>
                    <w:spacing w:line="240" w:lineRule="auto" w:before="1296" w:after="0"/>
                    <w:ind w:left="0" w:right="122" w:firstLine="0"/>
                    <w:jc w:val="right"/>
                  </w:pPr>
                  <w:r>
                    <w:rPr>
                      <w:rFonts w:ascii="Verdana" w:hAnsi="Verdana" w:eastAsia="Verdana"/>
                      <w:b w:val="0"/>
                      <w:i w:val="0"/>
                      <w:color w:val="000000"/>
                      <w:sz w:val="36"/>
                    </w:rPr>
                    <w:t>}</w:t>
                  </w:r>
                </w:p>
              </w:tc>
              <w:tc>
                <w:tcPr>
                  <w:tcW w:type="dxa" w:w="10220"/>
                  <w:tcBorders/>
                  <w:tcMar>
                    <w:start w:w="0" w:type="dxa"/>
                    <w:end w:w="0" w:type="dxa"/>
                  </w:tcMar>
                </w:tcPr>
                <w:p>
                  <w:pPr>
                    <w:autoSpaceDN w:val="0"/>
                    <w:autoSpaceDE w:val="0"/>
                    <w:widowControl/>
                    <w:spacing w:line="245" w:lineRule="auto" w:before="0" w:after="0"/>
                    <w:ind w:left="160" w:right="2302" w:firstLine="0"/>
                    <w:jc w:val="both"/>
                  </w:pPr>
                  <w:r>
                    <w:rPr>
                      <w:rFonts w:ascii="Verdana" w:hAnsi="Verdana" w:eastAsia="Verdana"/>
                      <w:b w:val="0"/>
                      <w:i w:val="0"/>
                      <w:color w:val="000000"/>
                      <w:sz w:val="36"/>
                    </w:rPr>
                    <w:t xml:space="preserve">printf("%c = %d ￥n", name[3], name[3]); </w:t>
                  </w:r>
                  <w:r>
                    <w:rPr>
                      <w:rFonts w:ascii="Verdana" w:hAnsi="Verdana" w:eastAsia="Verdana"/>
                      <w:b w:val="0"/>
                      <w:i w:val="0"/>
                      <w:color w:val="000000"/>
                      <w:sz w:val="36"/>
                    </w:rPr>
                    <w:t xml:space="preserve">printf("%c = %d ￥n", name[4], name[4]); </w:t>
                  </w:r>
                  <w:r>
                    <w:rPr>
                      <w:rFonts w:ascii="Verdana" w:hAnsi="Verdana" w:eastAsia="Verdana"/>
                      <w:b w:val="0"/>
                      <w:i w:val="0"/>
                      <w:color w:val="000000"/>
                      <w:sz w:val="36"/>
                    </w:rPr>
                    <w:t>printf("%c = %d ￥n", name[5], name[5]);</w:t>
                  </w:r>
                </w:p>
              </w:tc>
            </w:tr>
          </w:tbl>
          <w:p>
            <w:pPr>
              <w:autoSpaceDN w:val="0"/>
              <w:autoSpaceDE w:val="0"/>
              <w:widowControl/>
              <w:spacing w:line="14" w:lineRule="exact" w:before="0" w:after="0"/>
              <w:ind w:left="0" w:right="0"/>
            </w:pPr>
          </w:p>
        </w:tc>
      </w:tr>
    </w:tbl>
    <w:p>
      <w:pPr>
        <w:autoSpaceDN w:val="0"/>
        <w:autoSpaceDE w:val="0"/>
        <w:widowControl/>
        <w:spacing w:line="238" w:lineRule="auto" w:before="128" w:after="0"/>
        <w:ind w:left="0" w:right="20" w:firstLine="0"/>
        <w:jc w:val="right"/>
      </w:pPr>
      <w:r>
        <w:rPr>
          <w:rFonts w:ascii="Verdana" w:hAnsi="Verdana" w:eastAsia="Verdana"/>
          <w:b w:val="0"/>
          <w:i w:val="0"/>
          <w:color w:val="000000"/>
          <w:sz w:val="28"/>
        </w:rPr>
        <w:t>44</w:t>
      </w:r>
    </w:p>
    <w:p>
      <w:pPr>
        <w:sectPr>
          <w:pgSz w:w="16840" w:h="11904"/>
          <w:pgMar w:top="0" w:right="1342" w:bottom="0" w:left="550" w:header="720" w:footer="720" w:gutter="0"/>
          <w:cols/>
          <w:docGrid w:linePitch="360"/>
        </w:sectPr>
      </w:pPr>
    </w:p>
    <w:p>
      <w:pPr>
        <w:autoSpaceDN w:val="0"/>
        <w:tabs>
          <w:tab w:pos="3234" w:val="left"/>
        </w:tabs>
        <w:autoSpaceDE w:val="0"/>
        <w:widowControl/>
        <w:spacing w:line="245" w:lineRule="auto" w:before="748" w:after="0"/>
        <w:ind w:left="1768" w:right="864" w:firstLine="0"/>
        <w:jc w:val="left"/>
      </w:pPr>
      <w:r>
        <w:rPr>
          <w:rFonts w:ascii="MS" w:hAnsi="MS" w:eastAsia="MS"/>
          <w:b w:val="0"/>
          <w:i w:val="0"/>
          <w:color w:val="006565"/>
          <w:sz w:val="72"/>
        </w:rPr>
        <w:t>特講</w:t>
      </w:r>
      <w:r>
        <w:rPr>
          <w:rFonts w:ascii="ArialMT" w:hAnsi="ArialMT" w:eastAsia="ArialMT"/>
          <w:b w:val="0"/>
          <w:i w:val="0"/>
          <w:color w:val="006565"/>
          <w:sz w:val="72"/>
        </w:rPr>
        <w:t>I</w:t>
      </w:r>
      <w:r>
        <w:rPr>
          <w:rFonts w:ascii="MS" w:hAnsi="MS" w:eastAsia="MS"/>
          <w:b w:val="0"/>
          <w:i w:val="0"/>
          <w:color w:val="006565"/>
          <w:sz w:val="72"/>
        </w:rPr>
        <w:t>課題８文字配列の宣言と初期化２</w:t>
      </w:r>
      <w:r>
        <w:rPr>
          <w:rFonts w:ascii="ArialMT" w:hAnsi="ArialMT" w:eastAsia="ArialMT"/>
          <w:b w:val="0"/>
          <w:i w:val="0"/>
          <w:color w:val="CC00CC"/>
          <w:sz w:val="56"/>
        </w:rPr>
        <w:t xml:space="preserve">char name2[ ] </w:t>
      </w:r>
      <w:r>
        <w:rPr>
          <w:rFonts w:ascii="ArialMT" w:hAnsi="ArialMT" w:eastAsia="ArialMT"/>
          <w:b w:val="0"/>
          <w:i w:val="0"/>
          <w:color w:val="FF0000"/>
          <w:sz w:val="56"/>
        </w:rPr>
        <w:t>= "</w:t>
      </w:r>
      <w:r>
        <w:rPr>
          <w:rFonts w:ascii="MS" w:hAnsi="MS" w:eastAsia="MS"/>
          <w:b w:val="0"/>
          <w:i w:val="0"/>
          <w:color w:val="FF0000"/>
          <w:sz w:val="56"/>
        </w:rPr>
        <w:t>自分の名前</w:t>
      </w:r>
      <w:r>
        <w:rPr>
          <w:rFonts w:ascii="ArialMT" w:hAnsi="ArialMT" w:eastAsia="ArialMT"/>
          <w:b w:val="0"/>
          <w:i w:val="0"/>
          <w:color w:val="FF0000"/>
          <w:sz w:val="56"/>
        </w:rPr>
        <w:t>”;</w:t>
      </w:r>
    </w:p>
    <w:p>
      <w:pPr>
        <w:autoSpaceDN w:val="0"/>
        <w:autoSpaceDE w:val="0"/>
        <w:widowControl/>
        <w:spacing w:line="187" w:lineRule="auto" w:before="210" w:after="0"/>
        <w:ind w:left="1996" w:right="0" w:firstLine="0"/>
        <w:jc w:val="left"/>
      </w:pPr>
      <w:r>
        <w:rPr>
          <w:rFonts w:ascii="Wingdings" w:hAnsi="Wingdings" w:eastAsia="Wingdings"/>
          <w:b w:val="0"/>
          <w:i w:val="0"/>
          <w:color w:val="006565"/>
          <w:sz w:val="28"/>
        </w:rPr>
        <w:t></w:t>
      </w:r>
      <w:r>
        <w:rPr>
          <w:rFonts w:ascii="MS" w:hAnsi="MS" w:eastAsia="MS"/>
          <w:b w:val="0"/>
          <w:i w:val="0"/>
          <w:color w:val="000000"/>
          <w:sz w:val="40"/>
        </w:rPr>
        <w:t>上記形式にて、自分の名前を初期値として与えるようにせよ。ただし、</w:t>
      </w:r>
    </w:p>
    <w:p>
      <w:pPr>
        <w:autoSpaceDN w:val="0"/>
        <w:autoSpaceDE w:val="0"/>
        <w:widowControl/>
        <w:spacing w:line="245" w:lineRule="auto" w:before="90" w:after="1288"/>
        <w:ind w:left="2536" w:right="0" w:firstLine="0"/>
        <w:jc w:val="left"/>
      </w:pPr>
      <w:r>
        <w:rPr>
          <w:rFonts w:ascii="MS" w:hAnsi="MS" w:eastAsia="MS"/>
          <w:b w:val="0"/>
          <w:i w:val="0"/>
          <w:color w:val="000000"/>
          <w:sz w:val="40"/>
        </w:rPr>
        <w:t>「名字」と「名前」の間にはタブ文字をエスケープシーケンスで加えなさい。</w:t>
      </w:r>
      <w:r>
        <w:rPr>
          <w:rFonts w:ascii="MS" w:hAnsi="MS" w:eastAsia="MS"/>
          <w:b w:val="0"/>
          <w:i w:val="0"/>
          <w:color w:val="000000"/>
          <w:sz w:val="40"/>
        </w:rPr>
        <w:t>初期値として与えた文字列を画面に表示するプログラムと実行結果を示し</w:t>
      </w:r>
      <w:r>
        <w:rPr>
          <w:rFonts w:ascii="MS" w:hAnsi="MS" w:eastAsia="MS"/>
          <w:b w:val="0"/>
          <w:i w:val="0"/>
          <w:color w:val="000000"/>
          <w:sz w:val="40"/>
        </w:rPr>
        <w:t>なさい。</w:t>
      </w:r>
    </w:p>
    <w:tbl>
      <w:tblPr>
        <w:tblW w:type="auto" w:w="0"/>
        <w:tblLayout w:type="fixed"/>
        <w:tblLook w:firstColumn="1" w:firstRow="1" w:lastColumn="0" w:lastRow="0" w:noHBand="0" w:noVBand="1" w:val="04A0"/>
        <w:tblInd w:w="490.0" w:type="dxa"/>
      </w:tblPr>
      <w:tblGrid>
        <w:gridCol w:w="3737"/>
        <w:gridCol w:w="3737"/>
        <w:gridCol w:w="3737"/>
        <w:gridCol w:w="3737"/>
      </w:tblGrid>
      <w:tr>
        <w:trPr>
          <w:trHeight w:hRule="exact" w:val="544"/>
        </w:trPr>
        <w:tc>
          <w:tcPr>
            <w:tcW w:type="dxa" w:w="9540"/>
            <w:gridSpan w:val="2"/>
            <w:tcBorders/>
            <w:shd w:fill="ffffff"/>
            <w:tcMar>
              <w:start w:w="0" w:type="dxa"/>
              <w:end w:w="0" w:type="dxa"/>
            </w:tcMar>
            <w:tcMar>
              <w:start w:w="0" w:type="dxa"/>
              <w:end w:w="0" w:type="dxa"/>
            </w:tcMar>
          </w:tcPr>
          <w:p>
            <w:pPr>
              <w:autoSpaceDN w:val="0"/>
              <w:autoSpaceDE w:val="0"/>
              <w:widowControl/>
              <w:spacing w:line="185" w:lineRule="auto" w:before="60" w:after="0"/>
              <w:ind w:left="496" w:right="0" w:firstLine="0"/>
              <w:jc w:val="left"/>
            </w:pPr>
            <w:r>
              <w:rPr>
                <w:rFonts w:ascii="MS" w:hAnsi="MS" w:eastAsia="MS"/>
                <w:b w:val="0"/>
                <w:i w:val="0"/>
                <w:color w:val="FF0000"/>
                <w:sz w:val="48"/>
              </w:rPr>
              <w:t>プログラム解答例</w:t>
            </w:r>
          </w:p>
        </w:tc>
        <w:tc>
          <w:tcPr>
            <w:tcW w:type="dxa" w:w="3040"/>
            <w:vMerge w:val="restart"/>
            <w:tcBorders/>
            <w:tcMar>
              <w:start w:w="0" w:type="dxa"/>
              <w:end w:w="0" w:type="dxa"/>
            </w:tcMar>
            <w:tcMar>
              <w:start w:w="0" w:type="dxa"/>
              <w:end w:w="0" w:type="dxa"/>
            </w:tcMar>
          </w:tcPr>
          <w:p>
            <w:pPr>
              <w:autoSpaceDN w:val="0"/>
              <w:autoSpaceDE w:val="0"/>
              <w:widowControl/>
              <w:spacing w:line="185" w:lineRule="auto" w:before="384" w:after="0"/>
              <w:ind w:left="368" w:right="0" w:firstLine="0"/>
              <w:jc w:val="left"/>
            </w:pPr>
            <w:r>
              <w:rPr>
                <w:rFonts w:ascii="MS" w:hAnsi="MS" w:eastAsia="MS"/>
                <w:b w:val="0"/>
                <w:i w:val="0"/>
                <w:color w:val="FF0000"/>
                <w:sz w:val="36"/>
              </w:rPr>
              <w:t>実行例</w:t>
            </w:r>
          </w:p>
        </w:tc>
        <w:tc>
          <w:tcPr>
            <w:tcW w:type="dxa" w:w="150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760" w:after="0"/>
              <w:ind w:left="210" w:right="0" w:firstLine="0"/>
              <w:jc w:val="left"/>
            </w:pPr>
            <w:r>
              <w:rPr>
                <w:rFonts w:ascii="Verdana" w:hAnsi="Verdana" w:eastAsia="Verdana"/>
                <w:b w:val="0"/>
                <w:i w:val="0"/>
                <w:color w:val="000000"/>
                <w:sz w:val="36"/>
              </w:rPr>
              <w:t>Mikio</w:t>
            </w:r>
          </w:p>
        </w:tc>
      </w:tr>
      <w:tr>
        <w:trPr>
          <w:trHeight w:hRule="exact" w:val="200"/>
        </w:trPr>
        <w:tc>
          <w:tcPr>
            <w:tcW w:type="dxa" w:w="9540"/>
            <w:gridSpan w:val="2"/>
            <w:vMerge w:val="restart"/>
            <w:tcBorders/>
            <w:shd w:fill="ffffff"/>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0" w:after="0"/>
              <w:ind w:left="496" w:right="0" w:firstLine="0"/>
              <w:jc w:val="left"/>
            </w:pPr>
            <w:r>
              <w:rPr>
                <w:rFonts w:ascii="Verdana" w:hAnsi="Verdana" w:eastAsia="Verdana"/>
                <w:b w:val="0"/>
                <w:i w:val="0"/>
                <w:color w:val="000000"/>
                <w:sz w:val="48"/>
              </w:rPr>
              <w:t>#include &lt;stdio.h&gt;</w:t>
            </w:r>
          </w:p>
        </w:tc>
        <w:tc>
          <w:tcPr>
            <w:tcW w:type="dxa" w:w="3737"/>
            <w:vMerge/>
            <w:tcBorders/>
          </w:tcPr>
          <w:p/>
        </w:tc>
        <w:tc>
          <w:tcPr>
            <w:tcW w:type="dxa" w:w="3737"/>
            <w:vMerge/>
            <w:tcBorders/>
          </w:tcPr>
          <w:p/>
        </w:tc>
      </w:tr>
      <w:tr>
        <w:trPr>
          <w:trHeight w:hRule="exact" w:val="380"/>
        </w:trPr>
        <w:tc>
          <w:tcPr>
            <w:tcW w:type="dxa" w:w="7474"/>
            <w:gridSpan w:val="2"/>
            <w:vMerge/>
            <w:tcBorders/>
          </w:tcPr>
          <w:p/>
        </w:tc>
        <w:tc>
          <w:tcPr>
            <w:tcW w:type="dxa" w:w="304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16" w:after="0"/>
              <w:ind w:left="368" w:right="0" w:firstLine="0"/>
              <w:jc w:val="left"/>
            </w:pPr>
            <w:r>
              <w:rPr>
                <w:rFonts w:ascii="Verdana" w:hAnsi="Verdana" w:eastAsia="Verdana"/>
                <w:b w:val="0"/>
                <w:i w:val="0"/>
                <w:color w:val="000000"/>
                <w:sz w:val="36"/>
              </w:rPr>
              <w:t>name = Suga</w:t>
            </w:r>
          </w:p>
        </w:tc>
        <w:tc>
          <w:tcPr>
            <w:tcW w:type="dxa" w:w="3737"/>
            <w:vMerge/>
            <w:tcBorders/>
          </w:tcPr>
          <w:p/>
        </w:tc>
      </w:tr>
      <w:tr>
        <w:trPr>
          <w:trHeight w:hRule="exact" w:val="1160"/>
        </w:trPr>
        <w:tc>
          <w:tcPr>
            <w:tcW w:type="dxa" w:w="4180"/>
            <w:tcBorders/>
            <w:shd w:fill="ffffff"/>
            <w:tcMar>
              <w:start w:w="0" w:type="dxa"/>
              <w:end w:w="0" w:type="dxa"/>
            </w:tcMar>
          </w:tcPr>
          <w:p>
            <w:pPr>
              <w:autoSpaceDN w:val="0"/>
              <w:autoSpaceDE w:val="0"/>
              <w:widowControl/>
              <w:spacing w:line="245" w:lineRule="auto" w:before="2" w:after="0"/>
              <w:ind w:left="496" w:right="2016" w:firstLine="0"/>
              <w:jc w:val="left"/>
            </w:pPr>
            <w:r>
              <w:rPr>
                <w:rFonts w:ascii="Verdana" w:hAnsi="Verdana" w:eastAsia="Verdana"/>
                <w:b w:val="0"/>
                <w:i w:val="0"/>
                <w:color w:val="000000"/>
                <w:sz w:val="48"/>
              </w:rPr>
              <w:t xml:space="preserve">main() </w:t>
            </w:r>
            <w:r>
              <w:br/>
            </w:r>
            <w:r>
              <w:rPr>
                <w:rFonts w:ascii="Verdana" w:hAnsi="Verdana" w:eastAsia="Verdana"/>
                <w:b w:val="0"/>
                <w:i w:val="0"/>
                <w:color w:val="000000"/>
                <w:sz w:val="48"/>
              </w:rPr>
              <w:t>{</w:t>
            </w:r>
          </w:p>
        </w:tc>
        <w:tc>
          <w:tcPr>
            <w:tcW w:type="dxa" w:w="5360"/>
            <w:tcBorders/>
            <w:shd w:fill="ffffff"/>
            <w:tcMar>
              <w:start w:w="0" w:type="dxa"/>
              <w:end w:w="0" w:type="dxa"/>
            </w:tcMar>
          </w:tcPr>
          <w:p>
            <w:pPr>
              <w:autoSpaceDN w:val="0"/>
              <w:autoSpaceDE w:val="0"/>
              <w:widowControl/>
              <w:spacing w:line="185" w:lineRule="auto" w:before="394" w:after="0"/>
              <w:ind w:left="0" w:right="1978" w:firstLine="0"/>
              <w:jc w:val="right"/>
            </w:pPr>
            <w:r>
              <w:rPr>
                <w:rFonts w:ascii="MS" w:hAnsi="MS" w:eastAsia="MS"/>
                <w:b w:val="0"/>
                <w:i w:val="0"/>
                <w:color w:val="000000"/>
                <w:sz w:val="36"/>
              </w:rPr>
              <w:t>タブ文字</w:t>
            </w:r>
          </w:p>
        </w:tc>
        <w:tc>
          <w:tcPr>
            <w:tcW w:type="dxa" w:w="3737"/>
            <w:vMerge/>
            <w:tcBorders/>
          </w:tcPr>
          <w:p/>
        </w:tc>
        <w:tc>
          <w:tcPr>
            <w:tcW w:type="dxa" w:w="3737"/>
            <w:vMerge/>
            <w:tcBorders/>
          </w:tcPr>
          <w:p/>
        </w:tc>
      </w:tr>
      <w:tr>
        <w:trPr>
          <w:trHeight w:hRule="exact" w:val="580"/>
        </w:trPr>
        <w:tc>
          <w:tcPr>
            <w:tcW w:type="dxa" w:w="9540"/>
            <w:gridSpan w:val="2"/>
            <w:tcBorders/>
            <w:shd w:fill="ffffff"/>
            <w:tcMar>
              <w:start w:w="0" w:type="dxa"/>
              <w:end w:w="0" w:type="dxa"/>
            </w:tcMar>
            <w:tcMar>
              <w:start w:w="0" w:type="dxa"/>
              <w:end w:w="0" w:type="dxa"/>
            </w:tcMar>
          </w:tcPr>
          <w:p>
            <w:pPr>
              <w:autoSpaceDN w:val="0"/>
              <w:autoSpaceDE w:val="0"/>
              <w:widowControl/>
              <w:spacing w:line="240" w:lineRule="auto" w:before="0" w:after="0"/>
              <w:ind w:left="1176" w:right="0" w:firstLine="0"/>
              <w:jc w:val="left"/>
            </w:pPr>
            <w:r>
              <w:rPr>
                <w:rFonts w:ascii="Verdana" w:hAnsi="Verdana" w:eastAsia="Verdana"/>
                <w:b w:val="0"/>
                <w:i w:val="0"/>
                <w:color w:val="000000"/>
                <w:sz w:val="48"/>
              </w:rPr>
              <w:t>char name2[] = "Suga</w:t>
            </w:r>
            <w:r>
              <w:rPr>
                <w:rFonts w:ascii="Verdana" w:hAnsi="Verdana" w:eastAsia="Verdana"/>
                <w:b w:val="0"/>
                <w:i w:val="0"/>
                <w:color w:val="FF0000"/>
                <w:sz w:val="48"/>
              </w:rPr>
              <w:t>￥t</w:t>
            </w:r>
            <w:r>
              <w:rPr>
                <w:rFonts w:ascii="Verdana" w:hAnsi="Verdana" w:eastAsia="Verdana"/>
                <w:b w:val="0"/>
                <w:i w:val="0"/>
                <w:color w:val="000000"/>
                <w:sz w:val="48"/>
              </w:rPr>
              <w:t>Mikio";</w:t>
            </w:r>
          </w:p>
        </w:tc>
        <w:tc>
          <w:tcPr>
            <w:tcW w:type="dxa" w:w="3737"/>
            <w:vMerge/>
            <w:tcBorders/>
          </w:tcPr>
          <w:p/>
        </w:tc>
        <w:tc>
          <w:tcPr>
            <w:tcW w:type="dxa" w:w="3737"/>
            <w:vMerge/>
            <w:tcBorders/>
          </w:tcPr>
          <w:p/>
        </w:tc>
      </w:tr>
      <w:tr>
        <w:trPr>
          <w:trHeight w:hRule="exact" w:val="580"/>
        </w:trPr>
        <w:tc>
          <w:tcPr>
            <w:tcW w:type="dxa" w:w="9540"/>
            <w:gridSpan w:val="2"/>
            <w:tcBorders/>
            <w:shd w:fill="ffffff"/>
            <w:tcMar>
              <w:start w:w="0" w:type="dxa"/>
              <w:end w:w="0" w:type="dxa"/>
            </w:tcMar>
            <w:tcMar>
              <w:start w:w="0" w:type="dxa"/>
              <w:end w:w="0" w:type="dxa"/>
            </w:tcMar>
          </w:tcPr>
          <w:p>
            <w:pPr>
              <w:autoSpaceDN w:val="0"/>
              <w:autoSpaceDE w:val="0"/>
              <w:widowControl/>
              <w:spacing w:line="240" w:lineRule="auto" w:before="0" w:after="0"/>
              <w:ind w:left="1176" w:right="0" w:firstLine="0"/>
              <w:jc w:val="left"/>
            </w:pPr>
            <w:r>
              <w:rPr>
                <w:rFonts w:ascii="Verdana" w:hAnsi="Verdana" w:eastAsia="Verdana"/>
                <w:b w:val="0"/>
                <w:i w:val="0"/>
                <w:color w:val="000000"/>
                <w:sz w:val="48"/>
              </w:rPr>
              <w:t>printf("name = %s ￥n", name2);</w:t>
            </w:r>
          </w:p>
        </w:tc>
        <w:tc>
          <w:tcPr>
            <w:tcW w:type="dxa" w:w="3737"/>
            <w:vMerge/>
            <w:tcBorders/>
          </w:tcPr>
          <w:p/>
        </w:tc>
        <w:tc>
          <w:tcPr>
            <w:tcW w:type="dxa" w:w="3737"/>
            <w:vMerge/>
            <w:tcBorders/>
          </w:tcPr>
          <w:p/>
        </w:tc>
      </w:tr>
      <w:tr>
        <w:trPr>
          <w:trHeight w:hRule="exact" w:val="640"/>
        </w:trPr>
        <w:tc>
          <w:tcPr>
            <w:tcW w:type="dxa" w:w="9540"/>
            <w:gridSpan w:val="2"/>
            <w:tcBorders/>
            <w:shd w:fill="ffffff"/>
            <w:tcMar>
              <w:start w:w="0" w:type="dxa"/>
              <w:end w:w="0" w:type="dxa"/>
            </w:tcMar>
            <w:tcMar>
              <w:start w:w="0" w:type="dxa"/>
              <w:end w:w="0" w:type="dxa"/>
            </w:tcMar>
          </w:tcPr>
          <w:p>
            <w:pPr>
              <w:autoSpaceDN w:val="0"/>
              <w:autoSpaceDE w:val="0"/>
              <w:widowControl/>
              <w:spacing w:line="240" w:lineRule="auto" w:before="0" w:after="0"/>
              <w:ind w:left="496" w:right="0" w:firstLine="0"/>
              <w:jc w:val="left"/>
            </w:pPr>
            <w:r>
              <w:rPr>
                <w:rFonts w:ascii="Verdana" w:hAnsi="Verdana" w:eastAsia="Verdana"/>
                <w:b w:val="0"/>
                <w:i w:val="0"/>
                <w:color w:val="000000"/>
                <w:sz w:val="48"/>
              </w:rPr>
              <w:t>}</w:t>
            </w:r>
          </w:p>
        </w:tc>
        <w:tc>
          <w:tcPr>
            <w:tcW w:type="dxa" w:w="3737"/>
            <w:vMerge/>
            <w:tcBorders/>
          </w:tcPr>
          <w:p/>
        </w:tc>
        <w:tc>
          <w:tcPr>
            <w:tcW w:type="dxa" w:w="3737"/>
            <w:vMerge/>
            <w:tcBorders/>
          </w:tcPr>
          <w:p/>
        </w:tc>
      </w:tr>
    </w:tbl>
    <w:p>
      <w:pPr>
        <w:autoSpaceDN w:val="0"/>
        <w:autoSpaceDE w:val="0"/>
        <w:widowControl/>
        <w:spacing w:line="238" w:lineRule="auto" w:before="1280" w:after="0"/>
        <w:ind w:left="0" w:right="20" w:firstLine="0"/>
        <w:jc w:val="right"/>
      </w:pPr>
      <w:r>
        <w:rPr>
          <w:rFonts w:ascii="Verdana" w:hAnsi="Verdana" w:eastAsia="Verdana"/>
          <w:b w:val="0"/>
          <w:i w:val="0"/>
          <w:color w:val="000000"/>
          <w:sz w:val="28"/>
        </w:rPr>
        <w:t>45</w:t>
      </w:r>
    </w:p>
    <w:p>
      <w:pPr>
        <w:sectPr>
          <w:pgSz w:w="16840" w:h="11904"/>
          <w:pgMar w:top="0" w:right="1342" w:bottom="0" w:left="550" w:header="720" w:footer="720" w:gutter="0"/>
          <w:cols/>
          <w:docGrid w:linePitch="360"/>
        </w:sectPr>
      </w:pPr>
    </w:p>
    <w:p>
      <w:pPr>
        <w:autoSpaceDN w:val="0"/>
        <w:tabs>
          <w:tab w:pos="2120" w:val="left"/>
          <w:tab w:pos="2536" w:val="left"/>
        </w:tabs>
        <w:autoSpaceDE w:val="0"/>
        <w:widowControl/>
        <w:spacing w:line="247" w:lineRule="auto" w:before="742" w:after="1742"/>
        <w:ind w:left="1996" w:right="0" w:firstLine="0"/>
        <w:jc w:val="left"/>
      </w:pPr>
      <w:r>
        <w:tab/>
      </w:r>
      <w:r>
        <w:rPr>
          <w:rFonts w:ascii="MS" w:hAnsi="MS" w:eastAsia="MS"/>
          <w:b w:val="0"/>
          <w:i w:val="0"/>
          <w:color w:val="006565"/>
          <w:sz w:val="72"/>
        </w:rPr>
        <w:t>特講</w:t>
      </w:r>
      <w:r>
        <w:rPr>
          <w:rFonts w:ascii="ArialMT" w:hAnsi="ArialMT" w:eastAsia="ArialMT"/>
          <w:b w:val="0"/>
          <w:i w:val="0"/>
          <w:color w:val="006565"/>
          <w:sz w:val="72"/>
        </w:rPr>
        <w:t>I</w:t>
      </w:r>
      <w:r>
        <w:rPr>
          <w:rFonts w:ascii="MS" w:hAnsi="MS" w:eastAsia="MS"/>
          <w:b w:val="0"/>
          <w:i w:val="0"/>
          <w:color w:val="006565"/>
          <w:sz w:val="72"/>
        </w:rPr>
        <w:t>課題９文字配列の操作</w:t>
      </w:r>
      <w:r>
        <w:br/>
      </w:r>
      <w:r>
        <w:rPr>
          <w:rFonts w:ascii="Wingdings" w:hAnsi="Wingdings" w:eastAsia="Wingdings"/>
          <w:b w:val="0"/>
          <w:i w:val="0"/>
          <w:color w:val="006565"/>
          <w:sz w:val="28"/>
        </w:rPr>
        <w:t></w:t>
      </w:r>
      <w:r>
        <w:rPr>
          <w:rFonts w:ascii="MS" w:hAnsi="MS" w:eastAsia="MS"/>
          <w:b w:val="0"/>
          <w:i w:val="0"/>
          <w:color w:val="000000"/>
          <w:sz w:val="40"/>
        </w:rPr>
        <w:t>課題８にて作成したプログラムに</w:t>
      </w:r>
      <w:r>
        <w:rPr>
          <w:rFonts w:ascii="Verdana" w:hAnsi="Verdana" w:eastAsia="Verdana"/>
          <w:b w:val="0"/>
          <w:i w:val="0"/>
          <w:color w:val="000000"/>
          <w:sz w:val="40"/>
        </w:rPr>
        <w:t>,</w:t>
      </w:r>
      <w:r>
        <w:rPr>
          <w:rFonts w:ascii="MS" w:hAnsi="MS" w:eastAsia="MS"/>
          <w:b w:val="0"/>
          <w:i w:val="0"/>
          <w:color w:val="000000"/>
          <w:sz w:val="40"/>
        </w:rPr>
        <w:t>「タブ文字を改行文字に上書きする代入</w:t>
      </w:r>
      <w:r>
        <w:tab/>
      </w:r>
      <w:r>
        <w:tab/>
      </w:r>
      <w:r>
        <w:rPr>
          <w:rFonts w:ascii="MS" w:hAnsi="MS" w:eastAsia="MS"/>
          <w:b w:val="0"/>
          <w:i w:val="0"/>
          <w:color w:val="000000"/>
          <w:sz w:val="40"/>
        </w:rPr>
        <w:t>文」と，「文字列の内容を表示する</w:t>
      </w:r>
      <w:r>
        <w:rPr>
          <w:rFonts w:ascii="Verdana" w:hAnsi="Verdana" w:eastAsia="Verdana"/>
          <w:b w:val="0"/>
          <w:i w:val="0"/>
          <w:color w:val="000000"/>
          <w:sz w:val="40"/>
        </w:rPr>
        <w:t>printf()</w:t>
      </w:r>
      <w:r>
        <w:rPr>
          <w:rFonts w:ascii="MS" w:hAnsi="MS" w:eastAsia="MS"/>
          <w:b w:val="0"/>
          <w:i w:val="0"/>
          <w:color w:val="000000"/>
          <w:sz w:val="40"/>
        </w:rPr>
        <w:t>文」の２行だけ追加することで、</w:t>
      </w:r>
      <w:r>
        <w:tab/>
      </w:r>
      <w:r>
        <w:tab/>
      </w:r>
      <w:r>
        <w:rPr>
          <w:rFonts w:ascii="MS" w:hAnsi="MS" w:eastAsia="MS"/>
          <w:b w:val="0"/>
          <w:i w:val="0"/>
          <w:color w:val="000000"/>
          <w:sz w:val="40"/>
        </w:rPr>
        <w:t>下記例のように画面表示の２行目に「名字」、３行目に「名前」が表示される</w:t>
      </w:r>
      <w:r>
        <w:tab/>
      </w:r>
      <w:r>
        <w:tab/>
      </w:r>
      <w:r>
        <w:rPr>
          <w:rFonts w:ascii="MS" w:hAnsi="MS" w:eastAsia="MS"/>
          <w:b w:val="0"/>
          <w:i w:val="0"/>
          <w:color w:val="000000"/>
          <w:sz w:val="40"/>
        </w:rPr>
        <w:t>ようにしたプログラムを示しなさい。</w:t>
      </w:r>
    </w:p>
    <w:tbl>
      <w:tblPr>
        <w:tblW w:type="auto" w:w="0"/>
        <w:tblLayout w:type="fixed"/>
        <w:tblLook w:firstColumn="1" w:firstRow="1" w:lastColumn="0" w:lastRow="0" w:noHBand="0" w:noVBand="1" w:val="04A0"/>
        <w:tblInd w:w="370.0" w:type="dxa"/>
      </w:tblPr>
      <w:tblGrid>
        <w:gridCol w:w="4990"/>
        <w:gridCol w:w="4990"/>
        <w:gridCol w:w="4990"/>
      </w:tblGrid>
      <w:tr>
        <w:trPr>
          <w:trHeight w:hRule="exact" w:val="544"/>
        </w:trPr>
        <w:tc>
          <w:tcPr>
            <w:tcW w:type="dxa" w:w="5600"/>
            <w:tcBorders/>
            <w:shd w:fill="ffffff"/>
            <w:tcMar>
              <w:start w:w="0" w:type="dxa"/>
              <w:end w:w="0" w:type="dxa"/>
            </w:tcMar>
          </w:tcPr>
          <w:p>
            <w:pPr>
              <w:autoSpaceDN w:val="0"/>
              <w:autoSpaceDE w:val="0"/>
              <w:widowControl/>
              <w:spacing w:line="185" w:lineRule="auto" w:before="60" w:after="0"/>
              <w:ind w:left="390" w:right="0" w:firstLine="0"/>
              <w:jc w:val="left"/>
            </w:pPr>
            <w:r>
              <w:rPr>
                <w:rFonts w:ascii="MS" w:hAnsi="MS" w:eastAsia="MS"/>
                <w:b w:val="0"/>
                <w:i w:val="0"/>
                <w:color w:val="FF0000"/>
                <w:sz w:val="48"/>
              </w:rPr>
              <w:t>プログラム解答例</w:t>
            </w:r>
          </w:p>
        </w:tc>
        <w:tc>
          <w:tcPr>
            <w:tcW w:type="dxa" w:w="7100"/>
            <w:vMerge w:val="restart"/>
            <w:tcBorders/>
            <w:tcMar>
              <w:start w:w="0" w:type="dxa"/>
              <w:end w:w="0" w:type="dxa"/>
            </w:tcMar>
            <w:tcMar>
              <w:start w:w="0" w:type="dxa"/>
              <w:end w:w="0" w:type="dxa"/>
            </w:tcMar>
          </w:tcPr>
          <w:p>
            <w:pPr>
              <w:autoSpaceDN w:val="0"/>
              <w:autoSpaceDE w:val="0"/>
              <w:widowControl/>
              <w:spacing w:line="185" w:lineRule="auto" w:before="384" w:after="0"/>
              <w:ind w:left="0" w:right="1592" w:firstLine="0"/>
              <w:jc w:val="right"/>
            </w:pPr>
            <w:r>
              <w:rPr>
                <w:rFonts w:ascii="MS" w:hAnsi="MS" w:eastAsia="MS"/>
                <w:b w:val="0"/>
                <w:i w:val="0"/>
                <w:color w:val="FF0000"/>
                <w:sz w:val="36"/>
              </w:rPr>
              <w:t>実行例</w:t>
            </w:r>
          </w:p>
        </w:tc>
        <w:tc>
          <w:tcPr>
            <w:tcW w:type="dxa" w:w="184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760" w:after="0"/>
              <w:ind w:left="210" w:right="0" w:firstLine="0"/>
              <w:jc w:val="left"/>
            </w:pPr>
            <w:r>
              <w:rPr>
                <w:rFonts w:ascii="Verdana" w:hAnsi="Verdana" w:eastAsia="Verdana"/>
                <w:b w:val="0"/>
                <w:i w:val="0"/>
                <w:color w:val="000000"/>
                <w:sz w:val="36"/>
              </w:rPr>
              <w:t>Mikio</w:t>
            </w:r>
          </w:p>
        </w:tc>
      </w:tr>
      <w:tr>
        <w:trPr>
          <w:trHeight w:hRule="exact" w:val="200"/>
        </w:trPr>
        <w:tc>
          <w:tcPr>
            <w:tcW w:type="dxa" w:w="5600"/>
            <w:vMerge w:val="restart"/>
            <w:tcBorders/>
            <w:shd w:fill="ffffff"/>
            <w:tcMar>
              <w:start w:w="0" w:type="dxa"/>
              <w:end w:w="0" w:type="dxa"/>
            </w:tcMar>
            <w:tcMar>
              <w:start w:w="0" w:type="dxa"/>
              <w:end w:w="0" w:type="dxa"/>
            </w:tcMar>
          </w:tcPr>
          <w:p>
            <w:pPr>
              <w:autoSpaceDN w:val="0"/>
              <w:autoSpaceDE w:val="0"/>
              <w:widowControl/>
              <w:spacing w:line="240" w:lineRule="auto" w:before="0" w:after="0"/>
              <w:ind w:left="390" w:right="0" w:firstLine="0"/>
              <w:jc w:val="left"/>
            </w:pPr>
            <w:r>
              <w:rPr>
                <w:rFonts w:ascii="Verdana" w:hAnsi="Verdana" w:eastAsia="Verdana"/>
                <w:b w:val="0"/>
                <w:i w:val="0"/>
                <w:color w:val="000000"/>
                <w:sz w:val="48"/>
              </w:rPr>
              <w:t>#include &lt;stdio.h&gt;</w:t>
            </w:r>
          </w:p>
        </w:tc>
        <w:tc>
          <w:tcPr>
            <w:tcW w:type="dxa" w:w="4990"/>
            <w:vMerge/>
            <w:tcBorders/>
          </w:tcPr>
          <w:p/>
        </w:tc>
        <w:tc>
          <w:tcPr>
            <w:tcW w:type="dxa" w:w="4990"/>
            <w:vMerge/>
            <w:tcBorders/>
          </w:tcPr>
          <w:p/>
        </w:tc>
      </w:tr>
      <w:tr>
        <w:trPr>
          <w:trHeight w:hRule="exact" w:val="380"/>
        </w:trPr>
        <w:tc>
          <w:tcPr>
            <w:tcW w:type="dxa" w:w="4990"/>
            <w:vMerge/>
            <w:tcBorders/>
          </w:tcPr>
          <w:p/>
        </w:tc>
        <w:tc>
          <w:tcPr>
            <w:tcW w:type="dxa" w:w="7100"/>
            <w:vMerge w:val="restart"/>
            <w:tcBorders/>
            <w:tcMar>
              <w:start w:w="0" w:type="dxa"/>
              <w:end w:w="0" w:type="dxa"/>
            </w:tcMar>
            <w:tcMar>
              <w:start w:w="0" w:type="dxa"/>
              <w:end w:w="0" w:type="dxa"/>
            </w:tcMar>
          </w:tcPr>
          <w:p>
            <w:pPr>
              <w:autoSpaceDN w:val="0"/>
              <w:autoSpaceDE w:val="0"/>
              <w:widowControl/>
              <w:spacing w:line="240" w:lineRule="auto" w:before="2" w:after="0"/>
              <w:ind w:left="0" w:right="198" w:firstLine="0"/>
              <w:jc w:val="right"/>
            </w:pPr>
            <w:r>
              <w:rPr>
                <w:rFonts w:ascii="Verdana" w:hAnsi="Verdana" w:eastAsia="Verdana"/>
                <w:b w:val="0"/>
                <w:i w:val="0"/>
                <w:color w:val="000000"/>
                <w:sz w:val="36"/>
              </w:rPr>
              <w:t>name = Suga</w:t>
            </w:r>
          </w:p>
        </w:tc>
        <w:tc>
          <w:tcPr>
            <w:tcW w:type="dxa" w:w="4990"/>
            <w:vMerge/>
            <w:tcBorders/>
          </w:tcPr>
          <w:p/>
        </w:tc>
      </w:tr>
      <w:tr>
        <w:trPr>
          <w:trHeight w:hRule="exact" w:val="60"/>
        </w:trPr>
        <w:tc>
          <w:tcPr>
            <w:tcW w:type="dxa" w:w="5600"/>
            <w:vMerge w:val="restart"/>
            <w:tcBorders/>
            <w:shd w:fill="ffffff"/>
            <w:tcMar>
              <w:start w:w="0" w:type="dxa"/>
              <w:end w:w="0" w:type="dxa"/>
            </w:tcMar>
            <w:tcMar>
              <w:start w:w="0" w:type="dxa"/>
              <w:end w:w="0" w:type="dxa"/>
            </w:tcMar>
            <w:tcMar>
              <w:start w:w="0" w:type="dxa"/>
              <w:end w:w="0" w:type="dxa"/>
            </w:tcMar>
          </w:tcPr>
          <w:p>
            <w:pPr>
              <w:autoSpaceDN w:val="0"/>
              <w:autoSpaceDE w:val="0"/>
              <w:widowControl/>
              <w:spacing w:line="240" w:lineRule="auto" w:before="0" w:after="0"/>
              <w:ind w:left="390" w:right="0" w:firstLine="0"/>
              <w:jc w:val="left"/>
            </w:pPr>
            <w:r>
              <w:rPr>
                <w:rFonts w:ascii="Verdana" w:hAnsi="Verdana" w:eastAsia="Verdana"/>
                <w:b w:val="0"/>
                <w:i w:val="0"/>
                <w:color w:val="000000"/>
                <w:sz w:val="48"/>
              </w:rPr>
              <w:t>main()</w:t>
            </w:r>
          </w:p>
        </w:tc>
        <w:tc>
          <w:tcPr>
            <w:tcW w:type="dxa" w:w="4990"/>
            <w:vMerge/>
            <w:tcBorders/>
          </w:tcPr>
          <w:p/>
        </w:tc>
        <w:tc>
          <w:tcPr>
            <w:tcW w:type="dxa" w:w="4990"/>
            <w:vMerge/>
            <w:tcBorders/>
          </w:tcPr>
          <w:p/>
        </w:tc>
      </w:tr>
      <w:tr>
        <w:trPr>
          <w:trHeight w:hRule="exact" w:val="440"/>
        </w:trPr>
        <w:tc>
          <w:tcPr>
            <w:tcW w:type="dxa" w:w="4990"/>
            <w:vMerge/>
            <w:tcBorders/>
          </w:tcPr>
          <w:p/>
        </w:tc>
        <w:tc>
          <w:tcPr>
            <w:tcW w:type="dxa" w:w="7100"/>
            <w:tcBorders/>
            <w:tcMar>
              <w:start w:w="0" w:type="dxa"/>
              <w:end w:w="0" w:type="dxa"/>
            </w:tcMar>
          </w:tcPr>
          <w:p>
            <w:pPr>
              <w:autoSpaceDN w:val="0"/>
              <w:autoSpaceDE w:val="0"/>
              <w:widowControl/>
              <w:spacing w:line="240" w:lineRule="auto" w:before="2" w:after="0"/>
              <w:ind w:left="0" w:right="1756" w:firstLine="0"/>
              <w:jc w:val="right"/>
            </w:pPr>
            <w:r>
              <w:rPr>
                <w:rFonts w:ascii="Verdana" w:hAnsi="Verdana" w:eastAsia="Verdana"/>
                <w:b w:val="0"/>
                <w:i w:val="0"/>
                <w:color w:val="000000"/>
                <w:sz w:val="36"/>
              </w:rPr>
              <w:t>Suga</w:t>
            </w:r>
          </w:p>
        </w:tc>
        <w:tc>
          <w:tcPr>
            <w:tcW w:type="dxa" w:w="4990"/>
            <w:vMerge/>
            <w:tcBorders/>
          </w:tcPr>
          <w:p/>
        </w:tc>
      </w:tr>
      <w:tr>
        <w:trPr>
          <w:trHeight w:hRule="exact" w:val="80"/>
        </w:trPr>
        <w:tc>
          <w:tcPr>
            <w:tcW w:type="dxa" w:w="4990"/>
            <w:vMerge/>
            <w:tcBorders/>
          </w:tcPr>
          <w:p/>
        </w:tc>
        <w:tc>
          <w:tcPr>
            <w:tcW w:type="dxa" w:w="7100"/>
            <w:vMerge w:val="restart"/>
            <w:tcBorders/>
            <w:tcMar>
              <w:start w:w="0" w:type="dxa"/>
              <w:end w:w="0" w:type="dxa"/>
            </w:tcMar>
            <w:tcMar>
              <w:start w:w="0" w:type="dxa"/>
              <w:end w:w="0" w:type="dxa"/>
            </w:tcMar>
          </w:tcPr>
          <w:p>
            <w:pPr>
              <w:autoSpaceDN w:val="0"/>
              <w:autoSpaceDE w:val="0"/>
              <w:widowControl/>
              <w:spacing w:line="240" w:lineRule="auto" w:before="0" w:after="0"/>
              <w:ind w:left="0" w:right="1738" w:firstLine="0"/>
              <w:jc w:val="right"/>
            </w:pPr>
            <w:r>
              <w:rPr>
                <w:rFonts w:ascii="Verdana" w:hAnsi="Verdana" w:eastAsia="Verdana"/>
                <w:b w:val="0"/>
                <w:i w:val="0"/>
                <w:color w:val="000000"/>
                <w:sz w:val="36"/>
              </w:rPr>
              <w:t>Mikio</w:t>
            </w:r>
          </w:p>
        </w:tc>
        <w:tc>
          <w:tcPr>
            <w:tcW w:type="dxa" w:w="4990"/>
            <w:vMerge/>
            <w:tcBorders/>
          </w:tcPr>
          <w:p/>
        </w:tc>
      </w:tr>
      <w:tr>
        <w:trPr>
          <w:trHeight w:hRule="exact" w:val="580"/>
        </w:trPr>
        <w:tc>
          <w:tcPr>
            <w:tcW w:type="dxa" w:w="5600"/>
            <w:tcBorders/>
            <w:shd w:fill="ffffff"/>
            <w:tcMar>
              <w:start w:w="0" w:type="dxa"/>
              <w:end w:w="0" w:type="dxa"/>
            </w:tcMar>
          </w:tcPr>
          <w:p>
            <w:pPr>
              <w:autoSpaceDN w:val="0"/>
              <w:autoSpaceDE w:val="0"/>
              <w:widowControl/>
              <w:spacing w:line="240" w:lineRule="auto" w:before="0" w:after="0"/>
              <w:ind w:left="390" w:right="0" w:firstLine="0"/>
              <w:jc w:val="left"/>
            </w:pPr>
            <w:r>
              <w:rPr>
                <w:rFonts w:ascii="Verdana" w:hAnsi="Verdana" w:eastAsia="Verdana"/>
                <w:b w:val="0"/>
                <w:i w:val="0"/>
                <w:color w:val="000000"/>
                <w:sz w:val="48"/>
              </w:rPr>
              <w:t>{</w:t>
            </w:r>
          </w:p>
        </w:tc>
        <w:tc>
          <w:tcPr>
            <w:tcW w:type="dxa" w:w="4990"/>
            <w:vMerge/>
            <w:tcBorders/>
          </w:tcPr>
          <w:p/>
        </w:tc>
        <w:tc>
          <w:tcPr>
            <w:tcW w:type="dxa" w:w="4990"/>
            <w:vMerge/>
            <w:tcBorders/>
          </w:tcPr>
          <w:p/>
        </w:tc>
      </w:tr>
      <w:tr>
        <w:trPr>
          <w:trHeight w:hRule="exact" w:val="1160"/>
        </w:trPr>
        <w:tc>
          <w:tcPr>
            <w:tcW w:type="dxa" w:w="14540"/>
            <w:gridSpan w:val="3"/>
            <w:tcBorders/>
            <w:tcMar>
              <w:start w:w="0" w:type="dxa"/>
              <w:end w:w="0" w:type="dxa"/>
            </w:tcMar>
            <w:tcMar>
              <w:start w:w="0" w:type="dxa"/>
              <w:end w:w="0" w:type="dxa"/>
            </w:tcMar>
            <w:tcMar>
              <w:start w:w="0" w:type="dxa"/>
              <w:end w:w="0" w:type="dxa"/>
            </w:tcMar>
          </w:tcPr>
          <w:p>
            <w:pPr>
              <w:autoSpaceDN w:val="0"/>
              <w:autoSpaceDE w:val="0"/>
              <w:widowControl/>
              <w:spacing w:line="245" w:lineRule="auto" w:before="2" w:after="0"/>
              <w:ind w:left="1070" w:right="5328" w:firstLine="0"/>
              <w:jc w:val="left"/>
            </w:pPr>
            <w:r>
              <w:rPr>
                <w:rFonts w:ascii="Verdana" w:hAnsi="Verdana" w:eastAsia="Verdana"/>
                <w:b w:val="0"/>
                <w:i w:val="0"/>
                <w:color w:val="000000"/>
                <w:sz w:val="48"/>
              </w:rPr>
              <w:t xml:space="preserve">char name2[] = "Suga￥tMikio"; </w:t>
            </w:r>
            <w:r>
              <w:rPr>
                <w:rFonts w:ascii="Verdana" w:hAnsi="Verdana" w:eastAsia="Verdana"/>
                <w:b w:val="0"/>
                <w:i w:val="0"/>
                <w:color w:val="000000"/>
                <w:sz w:val="48"/>
              </w:rPr>
              <w:t>printf("name = %s ￥n", name2);</w:t>
            </w:r>
          </w:p>
        </w:tc>
      </w:tr>
      <w:tr>
        <w:trPr>
          <w:trHeight w:hRule="exact" w:val="578"/>
        </w:trPr>
        <w:tc>
          <w:tcPr>
            <w:tcW w:type="dxa" w:w="5600"/>
            <w:tcBorders/>
            <w:shd w:fill="ffffff"/>
            <w:tcMar>
              <w:start w:w="0" w:type="dxa"/>
              <w:end w:w="0" w:type="dxa"/>
            </w:tcMar>
          </w:tcPr>
          <w:p>
            <w:pPr>
              <w:autoSpaceDN w:val="0"/>
              <w:autoSpaceDE w:val="0"/>
              <w:widowControl/>
              <w:spacing w:line="240" w:lineRule="auto" w:before="0" w:after="0"/>
              <w:ind w:left="1070" w:right="0" w:firstLine="0"/>
              <w:jc w:val="left"/>
            </w:pPr>
            <w:r>
              <w:rPr>
                <w:rFonts w:ascii="Verdana" w:hAnsi="Verdana" w:eastAsia="Verdana"/>
                <w:b w:val="0"/>
                <w:i w:val="0"/>
                <w:color w:val="FF0000"/>
                <w:sz w:val="48"/>
              </w:rPr>
              <w:t>name2[</w:t>
            </w:r>
            <w:r>
              <w:rPr>
                <w:rFonts w:ascii="Verdana" w:hAnsi="Verdana" w:eastAsia="Verdana"/>
                <w:b w:val="0"/>
                <w:i w:val="0"/>
                <w:color w:val="0000FF"/>
                <w:sz w:val="48"/>
              </w:rPr>
              <w:t>4</w:t>
            </w:r>
            <w:r>
              <w:rPr>
                <w:rFonts w:ascii="Verdana" w:hAnsi="Verdana" w:eastAsia="Verdana"/>
                <w:b w:val="0"/>
                <w:i w:val="0"/>
                <w:color w:val="FF0000"/>
                <w:sz w:val="48"/>
              </w:rPr>
              <w:t xml:space="preserve">] = ‘￥n’; </w:t>
            </w:r>
          </w:p>
        </w:tc>
        <w:tc>
          <w:tcPr>
            <w:tcW w:type="dxa" w:w="8940"/>
            <w:gridSpan w:val="2"/>
            <w:tcBorders/>
            <w:tcMar>
              <w:start w:w="0" w:type="dxa"/>
              <w:end w:w="0" w:type="dxa"/>
            </w:tcMar>
            <w:tcMar>
              <w:start w:w="0" w:type="dxa"/>
              <w:end w:w="0" w:type="dxa"/>
            </w:tcMar>
          </w:tcPr>
          <w:p>
            <w:pPr>
              <w:autoSpaceDN w:val="0"/>
              <w:autoSpaceDE w:val="0"/>
              <w:widowControl/>
              <w:spacing w:line="185" w:lineRule="auto" w:before="140" w:after="0"/>
              <w:ind w:left="168" w:right="0" w:firstLine="0"/>
              <w:jc w:val="left"/>
            </w:pPr>
            <w:r>
              <w:rPr>
                <w:rFonts w:ascii="MS" w:hAnsi="MS" w:eastAsia="MS"/>
                <w:b w:val="0"/>
                <w:i w:val="0"/>
                <w:color w:val="0000FF"/>
                <w:sz w:val="40"/>
              </w:rPr>
              <w:t>←</w:t>
            </w:r>
            <w:r>
              <w:rPr>
                <w:rFonts w:ascii="MS" w:hAnsi="MS" w:eastAsia="MS"/>
                <w:b w:val="0"/>
                <w:i w:val="0"/>
                <w:color w:val="0000FF"/>
                <w:sz w:val="40"/>
              </w:rPr>
              <w:t>名字の文字数によって要素番号を変える必要あり</w:t>
            </w:r>
          </w:p>
        </w:tc>
      </w:tr>
      <w:tr>
        <w:trPr>
          <w:trHeight w:hRule="exact" w:val="638"/>
        </w:trPr>
        <w:tc>
          <w:tcPr>
            <w:tcW w:type="dxa" w:w="14540"/>
            <w:gridSpan w:val="3"/>
            <w:tcBorders/>
            <w:tcMar>
              <w:start w:w="0" w:type="dxa"/>
              <w:end w:w="0" w:type="dxa"/>
            </w:tcMar>
            <w:tcMar>
              <w:start w:w="0" w:type="dxa"/>
              <w:end w:w="0" w:type="dxa"/>
            </w:tcMar>
            <w:tcMar>
              <w:start w:w="0" w:type="dxa"/>
              <w:end w:w="0" w:type="dxa"/>
            </w:tcMar>
          </w:tcPr>
          <w:p>
            <w:pPr>
              <w:autoSpaceDN w:val="0"/>
              <w:autoSpaceDE w:val="0"/>
              <w:widowControl/>
              <w:spacing w:line="240" w:lineRule="auto" w:before="0" w:after="0"/>
              <w:ind w:left="1070" w:right="0" w:firstLine="0"/>
              <w:jc w:val="left"/>
            </w:pPr>
            <w:r>
              <w:rPr>
                <w:rFonts w:ascii="Verdana" w:hAnsi="Verdana" w:eastAsia="Verdana"/>
                <w:b w:val="0"/>
                <w:i w:val="0"/>
                <w:color w:val="FF0000"/>
                <w:sz w:val="48"/>
              </w:rPr>
              <w:t>printf(“%s ￥n", name2);</w:t>
            </w:r>
          </w:p>
        </w:tc>
      </w:tr>
    </w:tbl>
    <w:p>
      <w:pPr>
        <w:autoSpaceDN w:val="0"/>
        <w:autoSpaceDE w:val="0"/>
        <w:widowControl/>
        <w:spacing w:line="448" w:lineRule="exact" w:before="0" w:after="0"/>
        <w:ind w:left="0" w:right="0"/>
      </w:pPr>
    </w:p>
    <w:tbl>
      <w:tblPr>
        <w:tblW w:type="auto" w:w="0"/>
        <w:tblLayout w:type="fixed"/>
        <w:tblLook w:firstColumn="1" w:firstRow="1" w:lastColumn="0" w:lastRow="0" w:noHBand="0" w:noVBand="1" w:val="04A0"/>
        <w:tblInd w:w="370.0" w:type="dxa"/>
      </w:tblPr>
      <w:tblGrid>
        <w:gridCol w:w="7485"/>
        <w:gridCol w:w="7485"/>
      </w:tblGrid>
      <w:tr>
        <w:trPr>
          <w:trHeight w:hRule="exact" w:val="682"/>
        </w:trPr>
        <w:tc>
          <w:tcPr>
            <w:tcW w:type="dxa" w:w="7440"/>
            <w:tcBorders/>
            <w:shd w:fill="ffffff"/>
            <w:tcMar>
              <w:start w:w="0" w:type="dxa"/>
              <w:end w:w="0" w:type="dxa"/>
            </w:tcMar>
          </w:tcPr>
          <w:p>
            <w:pPr>
              <w:autoSpaceDN w:val="0"/>
              <w:autoSpaceDE w:val="0"/>
              <w:widowControl/>
              <w:spacing w:line="240" w:lineRule="auto" w:before="60" w:after="0"/>
              <w:ind w:left="390" w:right="0" w:firstLine="0"/>
              <w:jc w:val="left"/>
            </w:pPr>
            <w:r>
              <w:rPr>
                <w:rFonts w:ascii="Verdana" w:hAnsi="Verdana" w:eastAsia="Verdana"/>
                <w:b w:val="0"/>
                <w:i w:val="0"/>
                <w:color w:val="000000"/>
                <w:sz w:val="48"/>
              </w:rPr>
              <w:t>}</w:t>
            </w:r>
          </w:p>
        </w:tc>
        <w:tc>
          <w:tcPr>
            <w:tcW w:type="dxa" w:w="7120"/>
            <w:tcBorders/>
            <w:tcMar>
              <w:start w:w="0" w:type="dxa"/>
              <w:end w:w="0" w:type="dxa"/>
            </w:tcMar>
          </w:tcPr>
          <w:p>
            <w:pPr>
              <w:autoSpaceDN w:val="0"/>
              <w:autoSpaceDE w:val="0"/>
              <w:widowControl/>
              <w:spacing w:line="238" w:lineRule="auto" w:before="254" w:after="0"/>
              <w:ind w:left="0" w:right="2" w:firstLine="0"/>
              <w:jc w:val="right"/>
            </w:pPr>
            <w:r>
              <w:rPr>
                <w:rFonts w:ascii="Verdana" w:hAnsi="Verdana" w:eastAsia="Verdana"/>
                <w:b w:val="0"/>
                <w:i w:val="0"/>
                <w:color w:val="000000"/>
                <w:sz w:val="28"/>
              </w:rPr>
              <w:t>46</w:t>
            </w: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6840" w:h="11904"/>
          <w:pgMar w:top="0" w:right="1320" w:bottom="0" w:left="550" w:header="720" w:footer="720" w:gutter="0"/>
          <w:cols/>
          <w:docGrid w:linePitch="360"/>
        </w:sectPr>
      </w:pPr>
    </w:p>
    <w:p>
      <w:pPr>
        <w:autoSpaceDN w:val="0"/>
        <w:tabs>
          <w:tab w:pos="2660" w:val="left"/>
        </w:tabs>
        <w:autoSpaceDE w:val="0"/>
        <w:widowControl/>
        <w:spacing w:line="245" w:lineRule="auto" w:before="740" w:after="1362"/>
        <w:ind w:left="2120" w:right="0" w:firstLine="0"/>
        <w:jc w:val="left"/>
      </w:pPr>
      <w:r>
        <w:rPr>
          <w:rFonts w:ascii="MS" w:hAnsi="MS" w:eastAsia="MS"/>
          <w:b w:val="0"/>
          <w:i w:val="0"/>
          <w:color w:val="006565"/>
          <w:sz w:val="72"/>
        </w:rPr>
        <w:t>特講</w:t>
      </w:r>
      <w:r>
        <w:rPr>
          <w:rFonts w:ascii="ArialMT" w:hAnsi="ArialMT" w:eastAsia="ArialMT"/>
          <w:b w:val="0"/>
          <w:i w:val="0"/>
          <w:color w:val="006565"/>
          <w:sz w:val="72"/>
        </w:rPr>
        <w:t>I</w:t>
      </w:r>
      <w:r>
        <w:rPr>
          <w:rFonts w:ascii="MS" w:hAnsi="MS" w:eastAsia="MS"/>
          <w:b w:val="0"/>
          <w:i w:val="0"/>
          <w:color w:val="006565"/>
          <w:sz w:val="72"/>
        </w:rPr>
        <w:t>課題１０文字配列の操作</w:t>
      </w:r>
      <w:r>
        <w:br/>
      </w:r>
      <w:r>
        <w:rPr>
          <w:rFonts w:ascii="Wingdings" w:hAnsi="Wingdings" w:eastAsia="Wingdings"/>
          <w:b w:val="0"/>
          <w:i w:val="0"/>
          <w:color w:val="006565"/>
          <w:sz w:val="28"/>
        </w:rPr>
        <w:t></w:t>
      </w:r>
      <w:r>
        <w:rPr>
          <w:rFonts w:ascii="MS" w:hAnsi="MS" w:eastAsia="MS"/>
          <w:b w:val="0"/>
          <w:i w:val="0"/>
          <w:color w:val="000000"/>
          <w:sz w:val="40"/>
        </w:rPr>
        <w:t>課題８にて作成したプログラムに，</w:t>
      </w:r>
      <w:r>
        <w:rPr>
          <w:rFonts w:ascii="Verdana" w:hAnsi="Verdana" w:eastAsia="Verdana"/>
          <w:b w:val="0"/>
          <w:i w:val="0"/>
          <w:color w:val="000000"/>
          <w:sz w:val="40"/>
        </w:rPr>
        <w:t xml:space="preserve">#include &lt;string.h&gt; </w:t>
      </w:r>
      <w:r>
        <w:rPr>
          <w:rFonts w:ascii="MS" w:hAnsi="MS" w:eastAsia="MS"/>
          <w:b w:val="0"/>
          <w:i w:val="0"/>
          <w:color w:val="000000"/>
          <w:sz w:val="40"/>
        </w:rPr>
        <w:t>と</w:t>
      </w:r>
      <w:r>
        <w:br/>
      </w:r>
      <w:r>
        <w:tab/>
      </w:r>
      <w:r>
        <w:rPr>
          <w:rFonts w:ascii="MS" w:hAnsi="MS" w:eastAsia="MS"/>
          <w:b w:val="0"/>
          <w:i w:val="0"/>
          <w:color w:val="000000"/>
          <w:sz w:val="40"/>
        </w:rPr>
        <w:t>「</w:t>
      </w:r>
      <w:r>
        <w:rPr>
          <w:rFonts w:ascii="ArialMT" w:hAnsi="ArialMT" w:eastAsia="ArialMT"/>
          <w:b w:val="0"/>
          <w:i w:val="0"/>
          <w:color w:val="000000"/>
          <w:sz w:val="40"/>
        </w:rPr>
        <w:t>strcpy</w:t>
      </w:r>
      <w:r>
        <w:rPr>
          <w:rFonts w:ascii="MS" w:hAnsi="MS" w:eastAsia="MS"/>
          <w:b w:val="0"/>
          <w:i w:val="0"/>
          <w:color w:val="000000"/>
          <w:sz w:val="40"/>
        </w:rPr>
        <w:t>を利用した文」，「文字列の内容を表示する</w:t>
      </w:r>
      <w:r>
        <w:rPr>
          <w:rFonts w:ascii="Verdana" w:hAnsi="Verdana" w:eastAsia="Verdana"/>
          <w:b w:val="0"/>
          <w:i w:val="0"/>
          <w:color w:val="000000"/>
          <w:sz w:val="40"/>
        </w:rPr>
        <w:t>printf()</w:t>
      </w:r>
      <w:r>
        <w:rPr>
          <w:rFonts w:ascii="MS" w:hAnsi="MS" w:eastAsia="MS"/>
          <w:b w:val="0"/>
          <w:i w:val="0"/>
          <w:color w:val="000000"/>
          <w:sz w:val="40"/>
        </w:rPr>
        <w:t>文」</w:t>
      </w:r>
      <w:r>
        <w:br/>
      </w:r>
      <w:r>
        <w:tab/>
      </w:r>
      <w:r>
        <w:rPr>
          <w:rFonts w:ascii="MS" w:hAnsi="MS" w:eastAsia="MS"/>
          <w:b w:val="0"/>
          <w:i w:val="0"/>
          <w:color w:val="000000"/>
          <w:sz w:val="40"/>
        </w:rPr>
        <w:t>の３行だけを追加することで（プログラムの他の箇所には変更を加えない</w:t>
      </w:r>
      <w:r>
        <w:tab/>
      </w:r>
      <w:r>
        <w:rPr>
          <w:rFonts w:ascii="MS" w:hAnsi="MS" w:eastAsia="MS"/>
          <w:b w:val="0"/>
          <w:i w:val="0"/>
          <w:color w:val="000000"/>
          <w:sz w:val="40"/>
        </w:rPr>
        <w:t>で）、画面表示の２行目に「名字」、３行目に「名前」が表示されるようにした</w:t>
      </w:r>
      <w:r>
        <w:tab/>
      </w:r>
      <w:r>
        <w:rPr>
          <w:rFonts w:ascii="MS" w:hAnsi="MS" w:eastAsia="MS"/>
          <w:b w:val="0"/>
          <w:i w:val="0"/>
          <w:color w:val="000000"/>
          <w:sz w:val="40"/>
        </w:rPr>
        <w:t>プログラムと実行結果を示しなさい。</w:t>
      </w:r>
    </w:p>
    <w:tbl>
      <w:tblPr>
        <w:tblW w:type="auto" w:w="0"/>
        <w:tblLayout w:type="fixed"/>
        <w:tblLook w:firstColumn="1" w:firstRow="1" w:lastColumn="0" w:lastRow="0" w:noHBand="0" w:noVBand="1" w:val="04A0"/>
        <w:tblInd w:w="390.0" w:type="dxa"/>
      </w:tblPr>
      <w:tblGrid>
        <w:gridCol w:w="4999"/>
        <w:gridCol w:w="4999"/>
        <w:gridCol w:w="4999"/>
      </w:tblGrid>
      <w:tr>
        <w:trPr>
          <w:trHeight w:hRule="exact" w:val="456"/>
        </w:trPr>
        <w:tc>
          <w:tcPr>
            <w:tcW w:type="dxa" w:w="8820"/>
            <w:tcBorders/>
            <w:shd w:fill="ffffff"/>
            <w:tcMar>
              <w:start w:w="0" w:type="dxa"/>
              <w:end w:w="0" w:type="dxa"/>
            </w:tcMar>
          </w:tcPr>
          <w:p>
            <w:pPr>
              <w:autoSpaceDN w:val="0"/>
              <w:autoSpaceDE w:val="0"/>
              <w:widowControl/>
              <w:spacing w:line="185" w:lineRule="auto" w:before="56" w:after="0"/>
              <w:ind w:left="426" w:right="0" w:firstLine="0"/>
              <w:jc w:val="left"/>
            </w:pPr>
            <w:r>
              <w:rPr>
                <w:rFonts w:ascii="MS" w:hAnsi="MS" w:eastAsia="MS"/>
                <w:b w:val="0"/>
                <w:i w:val="0"/>
                <w:color w:val="FF0000"/>
                <w:sz w:val="40"/>
              </w:rPr>
              <w:t>プログラム解答例</w:t>
            </w:r>
          </w:p>
        </w:tc>
        <w:tc>
          <w:tcPr>
            <w:tcW w:type="dxa" w:w="3860"/>
            <w:vMerge w:val="restart"/>
            <w:tcBorders/>
            <w:tcMar>
              <w:start w:w="0" w:type="dxa"/>
              <w:end w:w="0" w:type="dxa"/>
            </w:tcMar>
            <w:tcMar>
              <w:start w:w="0" w:type="dxa"/>
              <w:end w:w="0" w:type="dxa"/>
            </w:tcMar>
          </w:tcPr>
          <w:p>
            <w:pPr>
              <w:autoSpaceDN w:val="0"/>
              <w:autoSpaceDE w:val="0"/>
              <w:widowControl/>
              <w:spacing w:line="185" w:lineRule="auto" w:before="396" w:after="0"/>
              <w:ind w:left="0" w:right="1592" w:firstLine="0"/>
              <w:jc w:val="right"/>
            </w:pPr>
            <w:r>
              <w:rPr>
                <w:rFonts w:ascii="MS" w:hAnsi="MS" w:eastAsia="MS"/>
                <w:b w:val="0"/>
                <w:i w:val="0"/>
                <w:color w:val="FF0000"/>
                <w:sz w:val="36"/>
              </w:rPr>
              <w:t>実行例</w:t>
            </w:r>
          </w:p>
        </w:tc>
        <w:tc>
          <w:tcPr>
            <w:tcW w:type="dxa" w:w="152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772" w:after="0"/>
              <w:ind w:left="210" w:right="0" w:firstLine="0"/>
              <w:jc w:val="left"/>
            </w:pPr>
            <w:r>
              <w:rPr>
                <w:rFonts w:ascii="Verdana" w:hAnsi="Verdana" w:eastAsia="Verdana"/>
                <w:b w:val="0"/>
                <w:i w:val="0"/>
                <w:color w:val="000000"/>
                <w:sz w:val="36"/>
              </w:rPr>
              <w:t>Mikio</w:t>
            </w:r>
          </w:p>
        </w:tc>
      </w:tr>
      <w:tr>
        <w:trPr>
          <w:trHeight w:hRule="exact" w:val="300"/>
        </w:trPr>
        <w:tc>
          <w:tcPr>
            <w:tcW w:type="dxa" w:w="8820"/>
            <w:vMerge w:val="restart"/>
            <w:tcBorders/>
            <w:shd w:fill="ffffff"/>
            <w:tcMar>
              <w:start w:w="0" w:type="dxa"/>
              <w:end w:w="0" w:type="dxa"/>
            </w:tcMar>
            <w:tcMar>
              <w:start w:w="0" w:type="dxa"/>
              <w:end w:w="0" w:type="dxa"/>
            </w:tcMar>
          </w:tcPr>
          <w:p>
            <w:pPr>
              <w:autoSpaceDN w:val="0"/>
              <w:autoSpaceDE w:val="0"/>
              <w:widowControl/>
              <w:spacing w:line="240" w:lineRule="auto" w:before="16" w:after="0"/>
              <w:ind w:left="426" w:right="0" w:firstLine="0"/>
              <w:jc w:val="left"/>
            </w:pPr>
            <w:r>
              <w:rPr>
                <w:rFonts w:ascii="Verdana" w:hAnsi="Verdana" w:eastAsia="Verdana"/>
                <w:b w:val="0"/>
                <w:i w:val="0"/>
                <w:color w:val="000000"/>
                <w:sz w:val="40"/>
              </w:rPr>
              <w:t>#include &lt;stdio.h&gt;</w:t>
            </w:r>
          </w:p>
        </w:tc>
        <w:tc>
          <w:tcPr>
            <w:tcW w:type="dxa" w:w="4999"/>
            <w:vMerge/>
            <w:tcBorders/>
          </w:tcPr>
          <w:p/>
        </w:tc>
        <w:tc>
          <w:tcPr>
            <w:tcW w:type="dxa" w:w="4999"/>
            <w:vMerge/>
            <w:tcBorders/>
          </w:tcPr>
          <w:p/>
        </w:tc>
      </w:tr>
      <w:tr>
        <w:trPr>
          <w:trHeight w:hRule="exact" w:val="200"/>
        </w:trPr>
        <w:tc>
          <w:tcPr>
            <w:tcW w:type="dxa" w:w="4999"/>
            <w:vMerge/>
            <w:tcBorders/>
          </w:tcPr>
          <w:p/>
        </w:tc>
        <w:tc>
          <w:tcPr>
            <w:tcW w:type="dxa" w:w="3860"/>
            <w:vMerge w:val="restart"/>
            <w:tcBorders/>
            <w:tcMar>
              <w:start w:w="0" w:type="dxa"/>
              <w:end w:w="0" w:type="dxa"/>
            </w:tcMar>
            <w:tcMar>
              <w:start w:w="0" w:type="dxa"/>
              <w:end w:w="0" w:type="dxa"/>
            </w:tcMar>
          </w:tcPr>
          <w:p>
            <w:pPr>
              <w:autoSpaceDN w:val="0"/>
              <w:autoSpaceDE w:val="0"/>
              <w:widowControl/>
              <w:spacing w:line="240" w:lineRule="auto" w:before="2" w:after="0"/>
              <w:ind w:left="0" w:right="198" w:firstLine="0"/>
              <w:jc w:val="right"/>
            </w:pPr>
            <w:r>
              <w:rPr>
                <w:rFonts w:ascii="Verdana" w:hAnsi="Verdana" w:eastAsia="Verdana"/>
                <w:b w:val="0"/>
                <w:i w:val="0"/>
                <w:color w:val="000000"/>
                <w:sz w:val="36"/>
              </w:rPr>
              <w:t>name = Suga</w:t>
            </w:r>
          </w:p>
        </w:tc>
        <w:tc>
          <w:tcPr>
            <w:tcW w:type="dxa" w:w="4999"/>
            <w:vMerge/>
            <w:tcBorders/>
          </w:tcPr>
          <w:p/>
        </w:tc>
      </w:tr>
      <w:tr>
        <w:trPr>
          <w:trHeight w:hRule="exact" w:val="240"/>
        </w:trPr>
        <w:tc>
          <w:tcPr>
            <w:tcW w:type="dxa" w:w="8820"/>
            <w:vMerge w:val="restart"/>
            <w:tcBorders/>
            <w:shd w:fill="ffffff"/>
            <w:tcMar>
              <w:start w:w="0" w:type="dxa"/>
              <w:end w:w="0" w:type="dxa"/>
            </w:tcMar>
            <w:tcMar>
              <w:start w:w="0" w:type="dxa"/>
              <w:end w:w="0" w:type="dxa"/>
            </w:tcMar>
          </w:tcPr>
          <w:p>
            <w:pPr>
              <w:autoSpaceDN w:val="0"/>
              <w:autoSpaceDE w:val="0"/>
              <w:widowControl/>
              <w:spacing w:line="240" w:lineRule="auto" w:before="0" w:after="0"/>
              <w:ind w:left="426" w:right="0" w:firstLine="0"/>
              <w:jc w:val="left"/>
            </w:pPr>
            <w:r>
              <w:rPr>
                <w:rFonts w:ascii="Verdana" w:hAnsi="Verdana" w:eastAsia="Verdana"/>
                <w:b w:val="0"/>
                <w:i w:val="0"/>
                <w:color w:val="FF0000"/>
                <w:sz w:val="40"/>
              </w:rPr>
              <w:t>#include &lt;string.h&gt;</w:t>
            </w:r>
          </w:p>
        </w:tc>
        <w:tc>
          <w:tcPr>
            <w:tcW w:type="dxa" w:w="4999"/>
            <w:vMerge/>
            <w:tcBorders/>
          </w:tcPr>
          <w:p/>
        </w:tc>
        <w:tc>
          <w:tcPr>
            <w:tcW w:type="dxa" w:w="4999"/>
            <w:vMerge/>
            <w:tcBorders/>
          </w:tcPr>
          <w:p/>
        </w:tc>
      </w:tr>
      <w:tr>
        <w:trPr>
          <w:trHeight w:hRule="exact" w:val="240"/>
        </w:trPr>
        <w:tc>
          <w:tcPr>
            <w:tcW w:type="dxa" w:w="4999"/>
            <w:vMerge/>
            <w:tcBorders/>
          </w:tcPr>
          <w:p/>
        </w:tc>
        <w:tc>
          <w:tcPr>
            <w:tcW w:type="dxa" w:w="3860"/>
            <w:vMerge w:val="restart"/>
            <w:tcBorders/>
            <w:tcMar>
              <w:start w:w="0" w:type="dxa"/>
              <w:end w:w="0" w:type="dxa"/>
            </w:tcMar>
            <w:tcMar>
              <w:start w:w="0" w:type="dxa"/>
              <w:end w:w="0" w:type="dxa"/>
            </w:tcMar>
          </w:tcPr>
          <w:p>
            <w:pPr>
              <w:autoSpaceDN w:val="0"/>
              <w:autoSpaceDE w:val="0"/>
              <w:widowControl/>
              <w:spacing w:line="240" w:lineRule="auto" w:before="2" w:after="0"/>
              <w:ind w:left="0" w:right="1756" w:firstLine="0"/>
              <w:jc w:val="right"/>
            </w:pPr>
            <w:r>
              <w:rPr>
                <w:rFonts w:ascii="Verdana" w:hAnsi="Verdana" w:eastAsia="Verdana"/>
                <w:b w:val="0"/>
                <w:i w:val="0"/>
                <w:color w:val="000000"/>
                <w:sz w:val="36"/>
              </w:rPr>
              <w:t>Suga</w:t>
            </w:r>
          </w:p>
        </w:tc>
        <w:tc>
          <w:tcPr>
            <w:tcW w:type="dxa" w:w="4999"/>
            <w:vMerge/>
            <w:tcBorders/>
          </w:tcPr>
          <w:p/>
        </w:tc>
      </w:tr>
      <w:tr>
        <w:trPr>
          <w:trHeight w:hRule="exact" w:val="200"/>
        </w:trPr>
        <w:tc>
          <w:tcPr>
            <w:tcW w:type="dxa" w:w="8820"/>
            <w:vMerge w:val="restart"/>
            <w:tcBorders/>
            <w:shd w:fill="ffffff"/>
            <w:tcMar>
              <w:start w:w="0" w:type="dxa"/>
              <w:end w:w="0" w:type="dxa"/>
            </w:tcMar>
            <w:tcMar>
              <w:start w:w="0" w:type="dxa"/>
              <w:end w:w="0" w:type="dxa"/>
            </w:tcMar>
          </w:tcPr>
          <w:p>
            <w:pPr>
              <w:autoSpaceDN w:val="0"/>
              <w:autoSpaceDE w:val="0"/>
              <w:widowControl/>
              <w:spacing w:line="240" w:lineRule="auto" w:before="0" w:after="0"/>
              <w:ind w:left="426" w:right="0" w:firstLine="0"/>
              <w:jc w:val="left"/>
            </w:pPr>
            <w:r>
              <w:rPr>
                <w:rFonts w:ascii="Verdana" w:hAnsi="Verdana" w:eastAsia="Verdana"/>
                <w:b w:val="0"/>
                <w:i w:val="0"/>
                <w:color w:val="000000"/>
                <w:sz w:val="40"/>
              </w:rPr>
              <w:t>main()</w:t>
            </w:r>
          </w:p>
        </w:tc>
        <w:tc>
          <w:tcPr>
            <w:tcW w:type="dxa" w:w="4999"/>
            <w:vMerge/>
            <w:tcBorders/>
          </w:tcPr>
          <w:p/>
        </w:tc>
        <w:tc>
          <w:tcPr>
            <w:tcW w:type="dxa" w:w="4999"/>
            <w:vMerge/>
            <w:tcBorders/>
          </w:tcPr>
          <w:p/>
        </w:tc>
      </w:tr>
      <w:tr>
        <w:trPr>
          <w:trHeight w:hRule="exact" w:val="280"/>
        </w:trPr>
        <w:tc>
          <w:tcPr>
            <w:tcW w:type="dxa" w:w="4999"/>
            <w:vMerge/>
            <w:tcBorders/>
          </w:tcPr>
          <w:p/>
        </w:tc>
        <w:tc>
          <w:tcPr>
            <w:tcW w:type="dxa" w:w="38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0" w:after="0"/>
              <w:ind w:left="0" w:right="1738" w:firstLine="0"/>
              <w:jc w:val="right"/>
            </w:pPr>
            <w:r>
              <w:rPr>
                <w:rFonts w:ascii="Verdana" w:hAnsi="Verdana" w:eastAsia="Verdana"/>
                <w:b w:val="0"/>
                <w:i w:val="0"/>
                <w:color w:val="000000"/>
                <w:sz w:val="36"/>
              </w:rPr>
              <w:t>Mikio</w:t>
            </w:r>
          </w:p>
        </w:tc>
        <w:tc>
          <w:tcPr>
            <w:tcW w:type="dxa" w:w="4999"/>
            <w:vMerge/>
            <w:tcBorders/>
          </w:tcPr>
          <w:p/>
        </w:tc>
      </w:tr>
      <w:tr>
        <w:trPr>
          <w:trHeight w:hRule="exact" w:val="480"/>
        </w:trPr>
        <w:tc>
          <w:tcPr>
            <w:tcW w:type="dxa" w:w="8820"/>
            <w:tcBorders/>
            <w:shd w:fill="ffffff"/>
            <w:tcMar>
              <w:start w:w="0" w:type="dxa"/>
              <w:end w:w="0" w:type="dxa"/>
            </w:tcMar>
          </w:tcPr>
          <w:p>
            <w:pPr>
              <w:autoSpaceDN w:val="0"/>
              <w:autoSpaceDE w:val="0"/>
              <w:widowControl/>
              <w:spacing w:line="240" w:lineRule="auto" w:before="0" w:after="0"/>
              <w:ind w:left="426" w:right="0" w:firstLine="0"/>
              <w:jc w:val="left"/>
            </w:pPr>
            <w:r>
              <w:rPr>
                <w:rFonts w:ascii="Verdana" w:hAnsi="Verdana" w:eastAsia="Verdana"/>
                <w:b w:val="0"/>
                <w:i w:val="0"/>
                <w:color w:val="000000"/>
                <w:sz w:val="40"/>
              </w:rPr>
              <w:t>{</w:t>
            </w:r>
          </w:p>
        </w:tc>
        <w:tc>
          <w:tcPr>
            <w:tcW w:type="dxa" w:w="4999"/>
            <w:vMerge/>
            <w:tcBorders/>
          </w:tcPr>
          <w:p/>
        </w:tc>
        <w:tc>
          <w:tcPr>
            <w:tcW w:type="dxa" w:w="4999"/>
            <w:vMerge/>
            <w:tcBorders/>
          </w:tcPr>
          <w:p/>
        </w:tc>
      </w:tr>
      <w:tr>
        <w:trPr>
          <w:trHeight w:hRule="exact" w:val="480"/>
        </w:trPr>
        <w:tc>
          <w:tcPr>
            <w:tcW w:type="dxa" w:w="8820"/>
            <w:tcBorders/>
            <w:shd w:fill="ffffff"/>
            <w:tcMar>
              <w:start w:w="0" w:type="dxa"/>
              <w:end w:w="0" w:type="dxa"/>
            </w:tcMar>
          </w:tcPr>
          <w:p>
            <w:pPr>
              <w:autoSpaceDN w:val="0"/>
              <w:autoSpaceDE w:val="0"/>
              <w:widowControl/>
              <w:spacing w:line="240" w:lineRule="auto" w:before="0" w:after="0"/>
              <w:ind w:left="988" w:right="0" w:firstLine="0"/>
              <w:jc w:val="left"/>
            </w:pPr>
            <w:r>
              <w:rPr>
                <w:rFonts w:ascii="Verdana" w:hAnsi="Verdana" w:eastAsia="Verdana"/>
                <w:b w:val="0"/>
                <w:i w:val="0"/>
                <w:color w:val="000000"/>
                <w:sz w:val="40"/>
              </w:rPr>
              <w:t>char name2[] = "Suga￥tMikio";</w:t>
            </w:r>
          </w:p>
        </w:tc>
        <w:tc>
          <w:tcPr>
            <w:tcW w:type="dxa" w:w="4999"/>
            <w:vMerge/>
            <w:tcBorders/>
          </w:tcPr>
          <w:p/>
        </w:tc>
        <w:tc>
          <w:tcPr>
            <w:tcW w:type="dxa" w:w="4999"/>
            <w:vMerge/>
            <w:tcBorders/>
          </w:tcPr>
          <w:p/>
        </w:tc>
      </w:tr>
      <w:tr>
        <w:trPr>
          <w:trHeight w:hRule="exact" w:val="480"/>
        </w:trPr>
        <w:tc>
          <w:tcPr>
            <w:tcW w:type="dxa" w:w="8820"/>
            <w:tcBorders/>
            <w:shd w:fill="ffffff"/>
            <w:tcMar>
              <w:start w:w="0" w:type="dxa"/>
              <w:end w:w="0" w:type="dxa"/>
            </w:tcMar>
          </w:tcPr>
          <w:p>
            <w:pPr>
              <w:autoSpaceDN w:val="0"/>
              <w:autoSpaceDE w:val="0"/>
              <w:widowControl/>
              <w:spacing w:line="240" w:lineRule="auto" w:before="0" w:after="0"/>
              <w:ind w:left="988" w:right="0" w:firstLine="0"/>
              <w:jc w:val="left"/>
            </w:pPr>
            <w:r>
              <w:rPr>
                <w:rFonts w:ascii="Verdana" w:hAnsi="Verdana" w:eastAsia="Verdana"/>
                <w:b w:val="0"/>
                <w:i w:val="0"/>
                <w:color w:val="000000"/>
                <w:sz w:val="40"/>
              </w:rPr>
              <w:t>printf("name = %s ￥n", name2);</w:t>
            </w:r>
          </w:p>
        </w:tc>
        <w:tc>
          <w:tcPr>
            <w:tcW w:type="dxa" w:w="4999"/>
            <w:vMerge/>
            <w:tcBorders/>
          </w:tcPr>
          <w:p/>
        </w:tc>
        <w:tc>
          <w:tcPr>
            <w:tcW w:type="dxa" w:w="4999"/>
            <w:vMerge/>
            <w:tcBorders/>
          </w:tcPr>
          <w:p/>
        </w:tc>
      </w:tr>
      <w:tr>
        <w:trPr>
          <w:trHeight w:hRule="exact" w:val="480"/>
        </w:trPr>
        <w:tc>
          <w:tcPr>
            <w:tcW w:type="dxa" w:w="8820"/>
            <w:tcBorders/>
            <w:shd w:fill="ffffff"/>
            <w:tcMar>
              <w:start w:w="0" w:type="dxa"/>
              <w:end w:w="0" w:type="dxa"/>
            </w:tcMar>
          </w:tcPr>
          <w:p>
            <w:pPr>
              <w:autoSpaceDN w:val="0"/>
              <w:autoSpaceDE w:val="0"/>
              <w:widowControl/>
              <w:spacing w:line="240" w:lineRule="auto" w:before="0" w:after="0"/>
              <w:ind w:left="988" w:right="0" w:firstLine="0"/>
              <w:jc w:val="left"/>
            </w:pPr>
            <w:r>
              <w:rPr>
                <w:rFonts w:ascii="Verdana" w:hAnsi="Verdana" w:eastAsia="Verdana"/>
                <w:b w:val="0"/>
                <w:i w:val="0"/>
                <w:color w:val="FF0000"/>
                <w:sz w:val="40"/>
              </w:rPr>
              <w:t>strcpy(name2, “Suga￥nMikio”);</w:t>
            </w:r>
          </w:p>
        </w:tc>
        <w:tc>
          <w:tcPr>
            <w:tcW w:type="dxa" w:w="4999"/>
            <w:vMerge/>
            <w:tcBorders/>
          </w:tcPr>
          <w:p/>
        </w:tc>
        <w:tc>
          <w:tcPr>
            <w:tcW w:type="dxa" w:w="4999"/>
            <w:vMerge/>
            <w:tcBorders/>
          </w:tcPr>
          <w:p/>
        </w:tc>
      </w:tr>
      <w:tr>
        <w:trPr>
          <w:trHeight w:hRule="exact" w:val="480"/>
        </w:trPr>
        <w:tc>
          <w:tcPr>
            <w:tcW w:type="dxa" w:w="8820"/>
            <w:tcBorders/>
            <w:shd w:fill="ffffff"/>
            <w:tcMar>
              <w:start w:w="0" w:type="dxa"/>
              <w:end w:w="0" w:type="dxa"/>
            </w:tcMar>
          </w:tcPr>
          <w:p>
            <w:pPr>
              <w:autoSpaceDN w:val="0"/>
              <w:autoSpaceDE w:val="0"/>
              <w:widowControl/>
              <w:spacing w:line="240" w:lineRule="auto" w:before="0" w:after="0"/>
              <w:ind w:left="988" w:right="0" w:firstLine="0"/>
              <w:jc w:val="left"/>
            </w:pPr>
            <w:r>
              <w:rPr>
                <w:rFonts w:ascii="Verdana" w:hAnsi="Verdana" w:eastAsia="Verdana"/>
                <w:b w:val="0"/>
                <w:i w:val="0"/>
                <w:color w:val="FF0000"/>
                <w:sz w:val="40"/>
              </w:rPr>
              <w:t>printf(“%s ￥n", name2);</w:t>
            </w:r>
          </w:p>
        </w:tc>
        <w:tc>
          <w:tcPr>
            <w:tcW w:type="dxa" w:w="4999"/>
            <w:vMerge/>
            <w:tcBorders/>
          </w:tcPr>
          <w:p/>
        </w:tc>
        <w:tc>
          <w:tcPr>
            <w:tcW w:type="dxa" w:w="4999"/>
            <w:vMerge/>
            <w:tcBorders/>
          </w:tcPr>
          <w:p/>
        </w:tc>
      </w:tr>
      <w:tr>
        <w:trPr>
          <w:trHeight w:hRule="exact" w:val="548"/>
        </w:trPr>
        <w:tc>
          <w:tcPr>
            <w:tcW w:type="dxa" w:w="8820"/>
            <w:tcBorders/>
            <w:shd w:fill="ffffff"/>
            <w:tcMar>
              <w:start w:w="0" w:type="dxa"/>
              <w:end w:w="0" w:type="dxa"/>
            </w:tcMar>
          </w:tcPr>
          <w:p>
            <w:pPr>
              <w:autoSpaceDN w:val="0"/>
              <w:autoSpaceDE w:val="0"/>
              <w:widowControl/>
              <w:spacing w:line="240" w:lineRule="auto" w:before="4" w:after="0"/>
              <w:ind w:left="426" w:right="0" w:firstLine="0"/>
              <w:jc w:val="left"/>
            </w:pPr>
            <w:r>
              <w:rPr>
                <w:rFonts w:ascii="Verdana" w:hAnsi="Verdana" w:eastAsia="Verdana"/>
                <w:b w:val="0"/>
                <w:i w:val="0"/>
                <w:color w:val="000000"/>
                <w:sz w:val="40"/>
              </w:rPr>
              <w:t>}</w:t>
            </w:r>
          </w:p>
        </w:tc>
        <w:tc>
          <w:tcPr>
            <w:tcW w:type="dxa" w:w="4999"/>
            <w:vMerge/>
            <w:tcBorders/>
          </w:tcPr>
          <w:p/>
        </w:tc>
        <w:tc>
          <w:tcPr>
            <w:tcW w:type="dxa" w:w="4999"/>
            <w:vMerge/>
            <w:tcBorders/>
          </w:tcPr>
          <w:p/>
        </w:tc>
      </w:tr>
    </w:tbl>
    <w:p>
      <w:pPr>
        <w:autoSpaceDN w:val="0"/>
        <w:autoSpaceDE w:val="0"/>
        <w:widowControl/>
        <w:spacing w:line="238" w:lineRule="auto" w:before="512" w:after="0"/>
        <w:ind w:left="0" w:right="70" w:firstLine="0"/>
        <w:jc w:val="right"/>
      </w:pPr>
      <w:r>
        <w:rPr>
          <w:rFonts w:ascii="Verdana" w:hAnsi="Verdana" w:eastAsia="Verdana"/>
          <w:b w:val="0"/>
          <w:i w:val="0"/>
          <w:color w:val="000000"/>
          <w:sz w:val="28"/>
        </w:rPr>
        <w:t>47</w:t>
      </w:r>
    </w:p>
    <w:sectPr w:rsidR="00FC693F" w:rsidRPr="0006063C" w:rsidSect="00034616">
      <w:pgSz w:w="16840" w:h="11904"/>
      <w:pgMar w:top="0" w:right="1292" w:bottom="0" w:left="550"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